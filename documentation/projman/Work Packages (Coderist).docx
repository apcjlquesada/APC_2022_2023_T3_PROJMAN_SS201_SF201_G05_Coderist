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267" w:tblpY="1088"/>
        <w:tblOverlap w:val="never"/>
        <w:tblW w:w="114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900"/>
        <w:gridCol w:w="5535"/>
      </w:tblGrid>
      <w:tr w:rsidR="006774F1" w14:paraId="20F4DE8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532FD06" w14:textId="77777777" w:rsidR="006774F1"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7D112E1" w14:textId="1396ABED" w:rsidR="006774F1"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1.1.1</w:t>
            </w:r>
          </w:p>
        </w:tc>
      </w:tr>
      <w:tr w:rsidR="006774F1" w14:paraId="2B02FFC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F8C4E7A" w14:textId="77777777" w:rsidR="006774F1"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CF42741" w14:textId="03CB7E25" w:rsidR="006774F1"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Creating Project Team</w:t>
            </w:r>
          </w:p>
        </w:tc>
      </w:tr>
      <w:tr w:rsidR="006774F1" w14:paraId="0474921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CE58134" w14:textId="77777777" w:rsidR="006774F1"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A5A34BB" w14:textId="13D93B51" w:rsidR="006774F1"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06774F1" w14:paraId="62E6D25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66CB210" w14:textId="77777777" w:rsidR="006774F1"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973D3BA" w14:textId="21C537A2" w:rsidR="006774F1"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06774F1" w14:paraId="5B3EFBA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0AA6870" w14:textId="77777777" w:rsidR="006774F1"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28F1D6A" w14:textId="0F71AFEF" w:rsidR="006774F1" w:rsidRDefault="063352AE"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Jhon </w:t>
            </w:r>
            <w:proofErr w:type="spellStart"/>
            <w:r w:rsidRPr="4A93895C">
              <w:rPr>
                <w:rStyle w:val="fontstyle21"/>
                <w:rFonts w:asciiTheme="minorHAnsi" w:eastAsiaTheme="minorEastAsia" w:hAnsiTheme="minorHAnsi" w:cstheme="minorBidi"/>
                <w:lang w:bidi="ar"/>
              </w:rPr>
              <w:t>Iberson</w:t>
            </w:r>
            <w:proofErr w:type="spellEnd"/>
            <w:r w:rsidRPr="4A93895C">
              <w:rPr>
                <w:rStyle w:val="fontstyle21"/>
                <w:rFonts w:asciiTheme="minorHAnsi" w:eastAsiaTheme="minorEastAsia" w:hAnsiTheme="minorHAnsi" w:cstheme="minorBidi"/>
                <w:lang w:bidi="ar"/>
              </w:rPr>
              <w:t xml:space="preserve"> Marinas</w:t>
            </w:r>
          </w:p>
        </w:tc>
      </w:tr>
      <w:tr w:rsidR="006774F1" w14:paraId="228A6E0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DD88DEF" w14:textId="5EC1657F" w:rsidR="006774F1" w:rsidRDefault="063352AE" w:rsidP="063352AE">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Description: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72A6659" w14:textId="3134750A" w:rsidR="006774F1" w:rsidRDefault="063352AE" w:rsidP="063352AE">
            <w:pPr>
              <w:rPr>
                <w:sz w:val="24"/>
                <w:szCs w:val="24"/>
              </w:rPr>
            </w:pPr>
            <w:r w:rsidRPr="063352AE">
              <w:rPr>
                <w:sz w:val="24"/>
                <w:szCs w:val="24"/>
              </w:rPr>
              <w:t>Gathering of team members and assigning each role and responsibilities for the project.</w:t>
            </w:r>
          </w:p>
        </w:tc>
      </w:tr>
      <w:tr w:rsidR="006774F1" w14:paraId="0E05403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6A8BE3E" w14:textId="5C1E2AA2" w:rsidR="006774F1" w:rsidRDefault="063352AE" w:rsidP="063352AE">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A37501D" w14:textId="1D972EAF" w:rsidR="006774F1" w:rsidRDefault="063352AE" w:rsidP="063352AE">
            <w:pPr>
              <w:rPr>
                <w:sz w:val="24"/>
                <w:szCs w:val="24"/>
              </w:rPr>
            </w:pPr>
            <w:r w:rsidRPr="063352AE">
              <w:rPr>
                <w:sz w:val="24"/>
                <w:szCs w:val="24"/>
              </w:rPr>
              <w:t xml:space="preserve">All roles and responsibilities of each team member have </w:t>
            </w:r>
            <w:proofErr w:type="gramStart"/>
            <w:r w:rsidRPr="063352AE">
              <w:rPr>
                <w:sz w:val="24"/>
                <w:szCs w:val="24"/>
              </w:rPr>
              <w:t>been accepted</w:t>
            </w:r>
            <w:proofErr w:type="gramEnd"/>
            <w:r w:rsidRPr="063352AE">
              <w:rPr>
                <w:sz w:val="24"/>
                <w:szCs w:val="24"/>
              </w:rPr>
              <w:t xml:space="preserve"> and agreed upon on.</w:t>
            </w:r>
          </w:p>
        </w:tc>
      </w:tr>
      <w:tr w:rsidR="006774F1" w14:paraId="15CD8AC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8AD7553" w14:textId="77777777" w:rsidR="006774F1"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Assumptions:</w:t>
            </w:r>
          </w:p>
          <w:p w14:paraId="3D25F402" w14:textId="7955C2E5" w:rsidR="006774F1" w:rsidRDefault="006774F1" w:rsidP="063352AE">
            <w:pPr>
              <w:rPr>
                <w:rStyle w:val="fontstyle31"/>
                <w:rFonts w:asciiTheme="minorHAnsi" w:eastAsiaTheme="minorEastAsia" w:hAnsiTheme="minorHAnsi" w:cstheme="minorBidi"/>
                <w:b w:val="0"/>
                <w:bCs w:val="0"/>
                <w:lang w:bidi="ar"/>
              </w:rPr>
            </w:pP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DAB6C7B" w14:textId="720E7195" w:rsidR="006774F1" w:rsidRDefault="063352AE" w:rsidP="063352AE">
            <w:pPr>
              <w:rPr>
                <w:sz w:val="24"/>
                <w:szCs w:val="24"/>
              </w:rPr>
            </w:pPr>
            <w:r w:rsidRPr="063352AE">
              <w:rPr>
                <w:sz w:val="24"/>
                <w:szCs w:val="24"/>
              </w:rPr>
              <w:t xml:space="preserve">The roles of each team member have </w:t>
            </w:r>
            <w:proofErr w:type="gramStart"/>
            <w:r w:rsidRPr="063352AE">
              <w:rPr>
                <w:sz w:val="24"/>
                <w:szCs w:val="24"/>
              </w:rPr>
              <w:t>been assigned</w:t>
            </w:r>
            <w:proofErr w:type="gramEnd"/>
            <w:r w:rsidRPr="063352AE">
              <w:rPr>
                <w:sz w:val="24"/>
                <w:szCs w:val="24"/>
              </w:rPr>
              <w:t xml:space="preserve"> and they </w:t>
            </w:r>
            <w:r w:rsidR="00ED5C88" w:rsidRPr="063352AE">
              <w:rPr>
                <w:sz w:val="24"/>
                <w:szCs w:val="24"/>
              </w:rPr>
              <w:t>understand</w:t>
            </w:r>
            <w:r w:rsidRPr="063352AE">
              <w:rPr>
                <w:sz w:val="24"/>
                <w:szCs w:val="24"/>
              </w:rPr>
              <w:t xml:space="preserve"> each responsibility.</w:t>
            </w:r>
          </w:p>
        </w:tc>
      </w:tr>
      <w:tr w:rsidR="006774F1" w14:paraId="75CAF3F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DBEDFAE" w14:textId="77777777" w:rsidR="006774F1"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Risks:</w:t>
            </w:r>
          </w:p>
          <w:p w14:paraId="0B3ECE58" w14:textId="3A834260" w:rsidR="006774F1" w:rsidRDefault="006774F1" w:rsidP="063352AE">
            <w:pPr>
              <w:rPr>
                <w:rStyle w:val="fontstyle31"/>
                <w:rFonts w:asciiTheme="minorHAnsi" w:eastAsiaTheme="minorEastAsia" w:hAnsiTheme="minorHAnsi" w:cstheme="minorBidi"/>
                <w:b w:val="0"/>
                <w:bCs w:val="0"/>
                <w:lang w:bidi="ar"/>
              </w:rPr>
            </w:pP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2EB378F" w14:textId="3287A482" w:rsidR="006774F1" w:rsidRDefault="063352AE" w:rsidP="063352AE">
            <w:pPr>
              <w:rPr>
                <w:sz w:val="24"/>
                <w:szCs w:val="24"/>
              </w:rPr>
            </w:pPr>
            <w:r w:rsidRPr="063352AE">
              <w:rPr>
                <w:sz w:val="24"/>
                <w:szCs w:val="24"/>
              </w:rPr>
              <w:t>Conflict of assigning roles for each member.</w:t>
            </w:r>
          </w:p>
        </w:tc>
      </w:tr>
      <w:tr w:rsidR="006774F1" w14:paraId="629EF49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CFAD549" w14:textId="77777777" w:rsidR="006774F1"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Risk Mitigation:</w:t>
            </w:r>
          </w:p>
          <w:p w14:paraId="297E6D43" w14:textId="20A13AAC" w:rsidR="006774F1" w:rsidRDefault="006774F1" w:rsidP="063352AE">
            <w:pPr>
              <w:rPr>
                <w:rStyle w:val="fontstyle31"/>
                <w:rFonts w:asciiTheme="minorHAnsi" w:eastAsiaTheme="minorEastAsia" w:hAnsiTheme="minorHAnsi" w:cstheme="minorBidi"/>
                <w:b w:val="0"/>
                <w:bCs w:val="0"/>
                <w:lang w:bidi="ar"/>
              </w:rPr>
            </w:pP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A05A809" w14:textId="2D9F26AA" w:rsidR="006774F1" w:rsidRDefault="063352AE" w:rsidP="063352AE">
            <w:pPr>
              <w:rPr>
                <w:sz w:val="24"/>
                <w:szCs w:val="24"/>
              </w:rPr>
            </w:pPr>
            <w:r w:rsidRPr="063352AE">
              <w:rPr>
                <w:sz w:val="24"/>
                <w:szCs w:val="24"/>
              </w:rPr>
              <w:t>Team meeting for roles assigning that all team members will agree on.</w:t>
            </w:r>
          </w:p>
        </w:tc>
      </w:tr>
      <w:tr w:rsidR="006774F1" w14:paraId="058671D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AC3B47C" w14:textId="13EA64E0" w:rsidR="006774F1" w:rsidRDefault="063352AE" w:rsidP="063352AE">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A39BBE3" w14:textId="0C081EDC" w:rsidR="006774F1" w:rsidRDefault="063352AE" w:rsidP="063352AE">
            <w:pPr>
              <w:rPr>
                <w:sz w:val="24"/>
                <w:szCs w:val="24"/>
              </w:rPr>
            </w:pPr>
            <w:r w:rsidRPr="063352AE">
              <w:rPr>
                <w:sz w:val="24"/>
                <w:szCs w:val="24"/>
              </w:rPr>
              <w:t>N/A</w:t>
            </w:r>
          </w:p>
        </w:tc>
      </w:tr>
      <w:tr w:rsidR="006774F1" w14:paraId="57613B6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5A17ABC" w14:textId="77777777" w:rsidR="006774F1"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Reference Docs:</w:t>
            </w:r>
          </w:p>
          <w:p w14:paraId="2C77464C" w14:textId="0FA1A0AB" w:rsidR="006774F1" w:rsidRDefault="006774F1" w:rsidP="063352AE">
            <w:pPr>
              <w:rPr>
                <w:rStyle w:val="fontstyle31"/>
                <w:rFonts w:asciiTheme="minorHAnsi" w:eastAsiaTheme="minorEastAsia" w:hAnsiTheme="minorHAnsi" w:cstheme="minorBidi"/>
                <w:b w:val="0"/>
                <w:bCs w:val="0"/>
                <w:lang w:bidi="ar"/>
              </w:rPr>
            </w:pP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1C8F396" w14:textId="6C44BF0E" w:rsidR="006774F1" w:rsidRDefault="7077E3B6" w:rsidP="4A93895C">
            <w:pPr>
              <w:rPr>
                <w:sz w:val="24"/>
                <w:szCs w:val="24"/>
              </w:rPr>
            </w:pPr>
            <w:r w:rsidRPr="4A93895C">
              <w:rPr>
                <w:sz w:val="24"/>
                <w:szCs w:val="24"/>
              </w:rPr>
              <w:t>N/A</w:t>
            </w:r>
          </w:p>
        </w:tc>
      </w:tr>
    </w:tbl>
    <w:p w14:paraId="1C87D1E1" w14:textId="030F5735" w:rsidR="4A93895C" w:rsidRDefault="4A93895C" w:rsidP="4A93895C">
      <w:pPr>
        <w:rPr>
          <w:sz w:val="24"/>
          <w:szCs w:val="24"/>
        </w:rPr>
      </w:pPr>
    </w:p>
    <w:p w14:paraId="3DEEC669" w14:textId="77777777" w:rsidR="006774F1" w:rsidRDefault="006774F1" w:rsidP="063352AE">
      <w:pPr>
        <w:rPr>
          <w:sz w:val="24"/>
          <w:szCs w:val="24"/>
        </w:rPr>
      </w:pPr>
    </w:p>
    <w:p w14:paraId="3656B9AB" w14:textId="77777777" w:rsidR="006774F1" w:rsidRDefault="006774F1" w:rsidP="063352AE">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73"/>
        <w:gridCol w:w="5083"/>
      </w:tblGrid>
      <w:tr w:rsidR="063352AE" w14:paraId="0586CEC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D3C24DE"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B305A67" w14:textId="1F0D0EDE"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1.1.2</w:t>
            </w:r>
          </w:p>
        </w:tc>
      </w:tr>
      <w:tr w:rsidR="063352AE" w14:paraId="6F502E6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3EC6AE8"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15CFD17" w14:textId="2E00D0BF" w:rsidR="063352AE" w:rsidRDefault="063352AE" w:rsidP="063352AE">
            <w:pPr>
              <w:spacing w:line="259" w:lineRule="auto"/>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Brainstorming</w:t>
            </w:r>
          </w:p>
        </w:tc>
      </w:tr>
      <w:tr w:rsidR="063352AE" w14:paraId="29AA003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77F5838"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79C40BF" w14:textId="3ED8DA9D" w:rsidR="063352AE" w:rsidRDefault="063352AE" w:rsidP="063352AE">
            <w:pPr>
              <w:spacing w:line="259" w:lineRule="auto"/>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35902B7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048DCF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9D68071" w14:textId="5A887112" w:rsidR="063352AE" w:rsidRDefault="063352AE" w:rsidP="063352AE">
            <w:pPr>
              <w:spacing w:line="259" w:lineRule="auto"/>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205ABC6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3A52733"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AC42489" w14:textId="0F6FF7EE" w:rsidR="063352AE" w:rsidRDefault="063352AE" w:rsidP="063352AE">
            <w:pPr>
              <w:spacing w:line="259" w:lineRule="auto"/>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 xml:space="preserve">Corneliani Jon Melo, Nathan </w:t>
            </w:r>
            <w:proofErr w:type="spellStart"/>
            <w:r w:rsidRPr="063352AE">
              <w:rPr>
                <w:rStyle w:val="fontstyle21"/>
                <w:rFonts w:asciiTheme="minorHAnsi" w:eastAsiaTheme="minorEastAsia" w:hAnsiTheme="minorHAnsi" w:cstheme="minorBidi"/>
                <w:lang w:bidi="ar"/>
              </w:rPr>
              <w:t>Sinaguinan</w:t>
            </w:r>
            <w:proofErr w:type="spellEnd"/>
            <w:r w:rsidRPr="063352AE">
              <w:rPr>
                <w:rStyle w:val="fontstyle21"/>
                <w:rFonts w:asciiTheme="minorHAnsi" w:eastAsiaTheme="minorEastAsia" w:hAnsiTheme="minorHAnsi" w:cstheme="minorBidi"/>
                <w:lang w:bidi="ar"/>
              </w:rPr>
              <w:t xml:space="preserve">, Jamir Sia, Jhon </w:t>
            </w:r>
            <w:proofErr w:type="spellStart"/>
            <w:r w:rsidRPr="063352AE">
              <w:rPr>
                <w:rStyle w:val="fontstyle21"/>
                <w:rFonts w:asciiTheme="minorHAnsi" w:eastAsiaTheme="minorEastAsia" w:hAnsiTheme="minorHAnsi" w:cstheme="minorBidi"/>
                <w:lang w:bidi="ar"/>
              </w:rPr>
              <w:t>Iberson</w:t>
            </w:r>
            <w:proofErr w:type="spellEnd"/>
            <w:r w:rsidRPr="063352AE">
              <w:rPr>
                <w:rStyle w:val="fontstyle21"/>
                <w:rFonts w:asciiTheme="minorHAnsi" w:eastAsiaTheme="minorEastAsia" w:hAnsiTheme="minorHAnsi" w:cstheme="minorBidi"/>
                <w:lang w:bidi="ar"/>
              </w:rPr>
              <w:t xml:space="preserve"> Marinas</w:t>
            </w:r>
          </w:p>
        </w:tc>
      </w:tr>
      <w:tr w:rsidR="063352AE" w14:paraId="7F0F1EC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7E0EFE3" w14:textId="69D72A59" w:rsidR="063352AE" w:rsidRDefault="063352AE" w:rsidP="00E57BF1">
            <w:pPr>
              <w:pStyle w:val="ListParagraph"/>
              <w:numPr>
                <w:ilvl w:val="0"/>
                <w:numId w:val="125"/>
              </w:num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Description: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D1BE068" w14:textId="51071069" w:rsidR="063352AE" w:rsidRDefault="063352AE" w:rsidP="063352AE">
            <w:pPr>
              <w:spacing w:line="259" w:lineRule="auto"/>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 xml:space="preserve">Discuss every problem that can </w:t>
            </w:r>
            <w:proofErr w:type="gramStart"/>
            <w:r w:rsidRPr="063352AE">
              <w:rPr>
                <w:rStyle w:val="fontstyle21"/>
                <w:rFonts w:asciiTheme="minorHAnsi" w:eastAsiaTheme="minorEastAsia" w:hAnsiTheme="minorHAnsi" w:cstheme="minorBidi"/>
                <w:lang w:bidi="ar"/>
              </w:rPr>
              <w:t>be solved</w:t>
            </w:r>
            <w:proofErr w:type="gramEnd"/>
            <w:r w:rsidRPr="063352AE">
              <w:rPr>
                <w:rStyle w:val="fontstyle21"/>
                <w:rFonts w:asciiTheme="minorHAnsi" w:eastAsiaTheme="minorEastAsia" w:hAnsiTheme="minorHAnsi" w:cstheme="minorBidi"/>
                <w:lang w:bidi="ar"/>
              </w:rPr>
              <w:t xml:space="preserve"> inside the Asia Pacific College.</w:t>
            </w:r>
          </w:p>
          <w:p w14:paraId="3B1C8AEC" w14:textId="7DCDEFF6" w:rsidR="063352AE" w:rsidRDefault="063352AE" w:rsidP="063352AE">
            <w:pPr>
              <w:spacing w:line="259" w:lineRule="auto"/>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Create a brainstorming activity for the team members to share their desired project and the problem that they want to address</w:t>
            </w:r>
          </w:p>
        </w:tc>
      </w:tr>
      <w:tr w:rsidR="063352AE" w14:paraId="3C4EA0F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708D640" w14:textId="220B53B8" w:rsidR="063352AE" w:rsidRDefault="063352AE" w:rsidP="063352AE">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E6D5A62" w14:textId="3B8F041D" w:rsidR="063352AE" w:rsidRDefault="063352AE" w:rsidP="063352AE">
            <w:pPr>
              <w:rPr>
                <w:sz w:val="24"/>
                <w:szCs w:val="24"/>
              </w:rPr>
            </w:pPr>
            <w:r w:rsidRPr="063352AE">
              <w:rPr>
                <w:sz w:val="24"/>
                <w:szCs w:val="24"/>
              </w:rPr>
              <w:t xml:space="preserve">The project team gathered everyone’s ideas and desired project and the project team has a draft of the project, to </w:t>
            </w:r>
            <w:proofErr w:type="gramStart"/>
            <w:r w:rsidRPr="063352AE">
              <w:rPr>
                <w:sz w:val="24"/>
                <w:szCs w:val="24"/>
              </w:rPr>
              <w:t>be put</w:t>
            </w:r>
            <w:proofErr w:type="gramEnd"/>
            <w:r w:rsidRPr="063352AE">
              <w:rPr>
                <w:sz w:val="24"/>
                <w:szCs w:val="24"/>
              </w:rPr>
              <w:t xml:space="preserve"> in the draft project proposal</w:t>
            </w:r>
          </w:p>
        </w:tc>
      </w:tr>
      <w:tr w:rsidR="063352AE" w14:paraId="5A000CC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78027D5"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Assumptions:</w:t>
            </w:r>
          </w:p>
          <w:p w14:paraId="7F608F68" w14:textId="74234F82" w:rsidR="063352AE" w:rsidRDefault="063352AE" w:rsidP="063352AE">
            <w:pPr>
              <w:rPr>
                <w:rStyle w:val="fontstyle31"/>
                <w:rFonts w:asciiTheme="minorHAnsi" w:eastAsiaTheme="minorEastAsia" w:hAnsiTheme="minorHAnsi" w:cstheme="minorBidi"/>
                <w:b w:val="0"/>
                <w:bCs w:val="0"/>
                <w:lang w:bidi="ar"/>
              </w:rPr>
            </w:pP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3984B79" w14:textId="47F0F45E" w:rsidR="063352AE" w:rsidRDefault="063352AE" w:rsidP="00E57BF1">
            <w:pPr>
              <w:pStyle w:val="ListParagraph"/>
              <w:numPr>
                <w:ilvl w:val="0"/>
                <w:numId w:val="127"/>
              </w:numPr>
              <w:rPr>
                <w:sz w:val="24"/>
                <w:szCs w:val="24"/>
              </w:rPr>
            </w:pPr>
            <w:r w:rsidRPr="063352AE">
              <w:rPr>
                <w:sz w:val="24"/>
                <w:szCs w:val="24"/>
              </w:rPr>
              <w:t xml:space="preserve">Brainstorming will be successful, and the project team will have their desired </w:t>
            </w:r>
            <w:r w:rsidR="00ED5C88" w:rsidRPr="063352AE">
              <w:rPr>
                <w:sz w:val="24"/>
                <w:szCs w:val="24"/>
              </w:rPr>
              <w:t>project.</w:t>
            </w:r>
          </w:p>
          <w:p w14:paraId="6F4CC7CD" w14:textId="0B2CE122" w:rsidR="063352AE" w:rsidRDefault="063352AE" w:rsidP="00E57BF1">
            <w:pPr>
              <w:pStyle w:val="ListParagraph"/>
              <w:numPr>
                <w:ilvl w:val="0"/>
                <w:numId w:val="127"/>
              </w:numPr>
              <w:rPr>
                <w:sz w:val="24"/>
                <w:szCs w:val="24"/>
              </w:rPr>
            </w:pPr>
            <w:r w:rsidRPr="063352AE">
              <w:rPr>
                <w:sz w:val="24"/>
                <w:szCs w:val="24"/>
              </w:rPr>
              <w:t xml:space="preserve">The project team’s teamwork will </w:t>
            </w:r>
            <w:proofErr w:type="gramStart"/>
            <w:r w:rsidRPr="063352AE">
              <w:rPr>
                <w:sz w:val="24"/>
                <w:szCs w:val="24"/>
              </w:rPr>
              <w:t xml:space="preserve">be </w:t>
            </w:r>
            <w:r w:rsidR="00ED5C88" w:rsidRPr="063352AE">
              <w:rPr>
                <w:sz w:val="24"/>
                <w:szCs w:val="24"/>
              </w:rPr>
              <w:t>improved</w:t>
            </w:r>
            <w:proofErr w:type="gramEnd"/>
            <w:r w:rsidR="00ED5C88" w:rsidRPr="063352AE">
              <w:rPr>
                <w:sz w:val="24"/>
                <w:szCs w:val="24"/>
              </w:rPr>
              <w:t>.</w:t>
            </w:r>
          </w:p>
          <w:p w14:paraId="5C18E910" w14:textId="7D56344A" w:rsidR="063352AE" w:rsidRDefault="063352AE" w:rsidP="00E57BF1">
            <w:pPr>
              <w:pStyle w:val="ListParagraph"/>
              <w:numPr>
                <w:ilvl w:val="0"/>
                <w:numId w:val="127"/>
              </w:numPr>
              <w:rPr>
                <w:sz w:val="24"/>
                <w:szCs w:val="24"/>
              </w:rPr>
            </w:pPr>
            <w:r w:rsidRPr="063352AE">
              <w:rPr>
                <w:sz w:val="24"/>
                <w:szCs w:val="24"/>
              </w:rPr>
              <w:t>Project team will agree on a solution targeted on the APC Cafeteria</w:t>
            </w:r>
          </w:p>
        </w:tc>
      </w:tr>
      <w:tr w:rsidR="063352AE" w14:paraId="0C7EFF0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C979D2E"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Risks:</w:t>
            </w:r>
          </w:p>
          <w:p w14:paraId="119C503E" w14:textId="334145E2" w:rsidR="063352AE" w:rsidRDefault="063352AE" w:rsidP="063352AE">
            <w:pPr>
              <w:rPr>
                <w:rStyle w:val="fontstyle31"/>
                <w:rFonts w:asciiTheme="minorHAnsi" w:eastAsiaTheme="minorEastAsia" w:hAnsiTheme="minorHAnsi" w:cstheme="minorBidi"/>
                <w:b w:val="0"/>
                <w:bCs w:val="0"/>
                <w:lang w:bidi="ar"/>
              </w:rPr>
            </w:pP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636446C" w14:textId="128A1EC0" w:rsidR="063352AE" w:rsidRDefault="063352AE" w:rsidP="00E57BF1">
            <w:pPr>
              <w:pStyle w:val="ListParagraph"/>
              <w:numPr>
                <w:ilvl w:val="0"/>
                <w:numId w:val="126"/>
              </w:numPr>
              <w:rPr>
                <w:sz w:val="24"/>
                <w:szCs w:val="24"/>
              </w:rPr>
            </w:pPr>
            <w:r w:rsidRPr="063352AE">
              <w:rPr>
                <w:sz w:val="24"/>
                <w:szCs w:val="24"/>
              </w:rPr>
              <w:t xml:space="preserve">Internet connection </w:t>
            </w:r>
            <w:proofErr w:type="gramStart"/>
            <w:r w:rsidRPr="063352AE">
              <w:rPr>
                <w:sz w:val="24"/>
                <w:szCs w:val="24"/>
              </w:rPr>
              <w:t xml:space="preserve">is </w:t>
            </w:r>
            <w:r w:rsidR="00ED5C88" w:rsidRPr="063352AE">
              <w:rPr>
                <w:sz w:val="24"/>
                <w:szCs w:val="24"/>
              </w:rPr>
              <w:t>lost</w:t>
            </w:r>
            <w:proofErr w:type="gramEnd"/>
            <w:r w:rsidR="00ED5C88" w:rsidRPr="063352AE">
              <w:rPr>
                <w:sz w:val="24"/>
                <w:szCs w:val="24"/>
              </w:rPr>
              <w:t>.</w:t>
            </w:r>
          </w:p>
          <w:p w14:paraId="4ECDF3F3" w14:textId="229DEB7D" w:rsidR="063352AE" w:rsidRDefault="063352AE" w:rsidP="00E57BF1">
            <w:pPr>
              <w:pStyle w:val="ListParagraph"/>
              <w:numPr>
                <w:ilvl w:val="0"/>
                <w:numId w:val="126"/>
              </w:numPr>
              <w:rPr>
                <w:sz w:val="24"/>
                <w:szCs w:val="24"/>
              </w:rPr>
            </w:pPr>
            <w:r w:rsidRPr="063352AE">
              <w:rPr>
                <w:sz w:val="24"/>
                <w:szCs w:val="24"/>
              </w:rPr>
              <w:t xml:space="preserve">One or more team members are not </w:t>
            </w:r>
            <w:r w:rsidR="00ED5C88" w:rsidRPr="063352AE">
              <w:rPr>
                <w:sz w:val="24"/>
                <w:szCs w:val="24"/>
              </w:rPr>
              <w:t>present.</w:t>
            </w:r>
          </w:p>
          <w:p w14:paraId="5B08FEC9" w14:textId="3C0634C7" w:rsidR="063352AE" w:rsidRDefault="063352AE" w:rsidP="00E57BF1">
            <w:pPr>
              <w:pStyle w:val="ListParagraph"/>
              <w:numPr>
                <w:ilvl w:val="0"/>
                <w:numId w:val="126"/>
              </w:numPr>
              <w:rPr>
                <w:sz w:val="24"/>
                <w:szCs w:val="24"/>
              </w:rPr>
            </w:pPr>
            <w:r w:rsidRPr="063352AE">
              <w:rPr>
                <w:sz w:val="24"/>
                <w:szCs w:val="24"/>
              </w:rPr>
              <w:t xml:space="preserve">Project team </w:t>
            </w:r>
            <w:proofErr w:type="gramStart"/>
            <w:r w:rsidRPr="063352AE">
              <w:rPr>
                <w:sz w:val="24"/>
                <w:szCs w:val="24"/>
              </w:rPr>
              <w:t>can’t</w:t>
            </w:r>
            <w:proofErr w:type="gramEnd"/>
            <w:r w:rsidRPr="063352AE">
              <w:rPr>
                <w:sz w:val="24"/>
                <w:szCs w:val="24"/>
              </w:rPr>
              <w:t xml:space="preserve"> agree on their desired project.</w:t>
            </w:r>
          </w:p>
        </w:tc>
      </w:tr>
      <w:tr w:rsidR="063352AE" w14:paraId="33F47C1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9882965"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lastRenderedPageBreak/>
              <w:t>Risk Mitigation:</w:t>
            </w:r>
          </w:p>
          <w:p w14:paraId="2522B4A8" w14:textId="1C768123" w:rsidR="063352AE" w:rsidRDefault="063352AE" w:rsidP="063352AE">
            <w:pPr>
              <w:rPr>
                <w:rStyle w:val="fontstyle31"/>
                <w:rFonts w:asciiTheme="minorHAnsi" w:eastAsiaTheme="minorEastAsia" w:hAnsiTheme="minorHAnsi" w:cstheme="minorBidi"/>
                <w:b w:val="0"/>
                <w:bCs w:val="0"/>
                <w:lang w:bidi="ar"/>
              </w:rPr>
            </w:pP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71A0AC8" w14:textId="49B50661" w:rsidR="063352AE" w:rsidRDefault="063352AE" w:rsidP="00E57BF1">
            <w:pPr>
              <w:pStyle w:val="ListParagraph"/>
              <w:numPr>
                <w:ilvl w:val="0"/>
                <w:numId w:val="124"/>
              </w:numPr>
              <w:rPr>
                <w:sz w:val="24"/>
                <w:szCs w:val="24"/>
              </w:rPr>
            </w:pPr>
            <w:r w:rsidRPr="063352AE">
              <w:rPr>
                <w:sz w:val="24"/>
                <w:szCs w:val="24"/>
              </w:rPr>
              <w:t xml:space="preserve">Ensure internet connection is </w:t>
            </w:r>
            <w:r w:rsidR="00ED5C88" w:rsidRPr="063352AE">
              <w:rPr>
                <w:sz w:val="24"/>
                <w:szCs w:val="24"/>
              </w:rPr>
              <w:t>stable.</w:t>
            </w:r>
          </w:p>
          <w:p w14:paraId="401234D1" w14:textId="4FC9B4DE" w:rsidR="063352AE" w:rsidRDefault="063352AE" w:rsidP="00E57BF1">
            <w:pPr>
              <w:pStyle w:val="ListParagraph"/>
              <w:numPr>
                <w:ilvl w:val="0"/>
                <w:numId w:val="124"/>
              </w:numPr>
              <w:rPr>
                <w:sz w:val="24"/>
                <w:szCs w:val="24"/>
              </w:rPr>
            </w:pPr>
            <w:r w:rsidRPr="063352AE">
              <w:rPr>
                <w:sz w:val="24"/>
                <w:szCs w:val="24"/>
              </w:rPr>
              <w:t xml:space="preserve">Schedule project team brainstorming according to everyone’s free </w:t>
            </w:r>
            <w:r w:rsidR="00ED5C88" w:rsidRPr="063352AE">
              <w:rPr>
                <w:sz w:val="24"/>
                <w:szCs w:val="24"/>
              </w:rPr>
              <w:t>time.</w:t>
            </w:r>
          </w:p>
          <w:p w14:paraId="174C8BDD" w14:textId="46C83465" w:rsidR="063352AE" w:rsidRDefault="063352AE" w:rsidP="00E57BF1">
            <w:pPr>
              <w:pStyle w:val="ListParagraph"/>
              <w:numPr>
                <w:ilvl w:val="0"/>
                <w:numId w:val="124"/>
              </w:numPr>
              <w:rPr>
                <w:sz w:val="24"/>
                <w:szCs w:val="24"/>
              </w:rPr>
            </w:pPr>
            <w:r w:rsidRPr="063352AE">
              <w:rPr>
                <w:sz w:val="24"/>
                <w:szCs w:val="24"/>
              </w:rPr>
              <w:t>Discuss advantages of desired project for the team</w:t>
            </w:r>
          </w:p>
        </w:tc>
      </w:tr>
      <w:tr w:rsidR="063352AE" w14:paraId="537A39A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71A00A5" w14:textId="0017EEA4" w:rsidR="063352AE" w:rsidRDefault="063352AE" w:rsidP="063352AE">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rPr>
              <w:t>Budget:</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B3C6388" w14:textId="7866FC71" w:rsidR="063352AE" w:rsidRDefault="063352AE" w:rsidP="063352AE">
            <w:pPr>
              <w:rPr>
                <w:sz w:val="24"/>
                <w:szCs w:val="24"/>
              </w:rPr>
            </w:pPr>
            <w:r w:rsidRPr="063352AE">
              <w:rPr>
                <w:sz w:val="24"/>
                <w:szCs w:val="24"/>
              </w:rPr>
              <w:t>None</w:t>
            </w:r>
          </w:p>
        </w:tc>
      </w:tr>
      <w:tr w:rsidR="063352AE" w14:paraId="0A99E6B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28B6AEB"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Reference Docs:</w:t>
            </w:r>
          </w:p>
          <w:p w14:paraId="07987557" w14:textId="4079F31C" w:rsidR="063352AE" w:rsidRDefault="063352AE" w:rsidP="063352AE">
            <w:pPr>
              <w:rPr>
                <w:rStyle w:val="fontstyle31"/>
                <w:rFonts w:asciiTheme="minorHAnsi" w:eastAsiaTheme="minorEastAsia" w:hAnsiTheme="minorHAnsi" w:cstheme="minorBidi"/>
                <w:b w:val="0"/>
                <w:bCs w:val="0"/>
                <w:lang w:bidi="ar"/>
              </w:rPr>
            </w:pP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A6B1AB3" w14:textId="29630542" w:rsidR="063352AE" w:rsidRDefault="00000000" w:rsidP="4A93895C">
            <w:pPr>
              <w:rPr>
                <w:sz w:val="24"/>
                <w:szCs w:val="24"/>
              </w:rPr>
            </w:pPr>
            <w:hyperlink r:id="rId10">
              <w:r w:rsidR="383994E9" w:rsidRPr="4A93895C">
                <w:rPr>
                  <w:rStyle w:val="Hyperlink"/>
                  <w:sz w:val="24"/>
                  <w:szCs w:val="24"/>
                </w:rPr>
                <w:t>Cloud Cafeteria Project Proposal (1).docx</w:t>
              </w:r>
            </w:hyperlink>
          </w:p>
        </w:tc>
      </w:tr>
    </w:tbl>
    <w:p w14:paraId="45FB0818" w14:textId="4FEE7F76" w:rsidR="006774F1" w:rsidRDefault="006774F1" w:rsidP="063352AE">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22"/>
        <w:gridCol w:w="5134"/>
      </w:tblGrid>
      <w:tr w:rsidR="063352AE" w14:paraId="0AB7CD8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7590A80"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6074C98" w14:textId="0682FAEC"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1.1.3</w:t>
            </w:r>
          </w:p>
        </w:tc>
      </w:tr>
      <w:tr w:rsidR="063352AE" w14:paraId="536217B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6856623"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886AC54" w14:textId="247D9D34" w:rsidR="063352AE" w:rsidRDefault="063352AE" w:rsidP="063352AE">
            <w:pPr>
              <w:spacing w:line="259" w:lineRule="auto"/>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Search for Client</w:t>
            </w:r>
          </w:p>
        </w:tc>
      </w:tr>
      <w:tr w:rsidR="063352AE" w14:paraId="5380DE2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1B6ADDC"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65FE4C7" w14:textId="048DF739" w:rsidR="063352AE" w:rsidRDefault="063352AE" w:rsidP="063352AE">
            <w:pPr>
              <w:spacing w:line="259" w:lineRule="auto"/>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07D0ABA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FBCA3DC"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F3B2B6B" w14:textId="5ED05413" w:rsidR="063352AE" w:rsidRDefault="063352AE" w:rsidP="063352AE">
            <w:pPr>
              <w:spacing w:line="259" w:lineRule="auto"/>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590DF00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892EBB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D36D171" w14:textId="5A30D619" w:rsidR="063352AE" w:rsidRDefault="063352AE"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Jhon </w:t>
            </w:r>
            <w:proofErr w:type="spellStart"/>
            <w:r w:rsidRPr="4A93895C">
              <w:rPr>
                <w:rStyle w:val="fontstyle21"/>
                <w:rFonts w:asciiTheme="minorHAnsi" w:eastAsiaTheme="minorEastAsia" w:hAnsiTheme="minorHAnsi" w:cstheme="minorBidi"/>
                <w:lang w:bidi="ar"/>
              </w:rPr>
              <w:t>Iberson</w:t>
            </w:r>
            <w:proofErr w:type="spellEnd"/>
            <w:r w:rsidRPr="4A93895C">
              <w:rPr>
                <w:rStyle w:val="fontstyle21"/>
                <w:rFonts w:asciiTheme="minorHAnsi" w:eastAsiaTheme="minorEastAsia" w:hAnsiTheme="minorHAnsi" w:cstheme="minorBidi"/>
                <w:lang w:bidi="ar"/>
              </w:rPr>
              <w:t xml:space="preserve"> Marinas, Jamir Sia, Corneliani Melo, Nathan </w:t>
            </w:r>
            <w:proofErr w:type="spellStart"/>
            <w:r w:rsidRPr="4A93895C">
              <w:rPr>
                <w:rStyle w:val="fontstyle21"/>
                <w:rFonts w:asciiTheme="minorHAnsi" w:eastAsiaTheme="minorEastAsia" w:hAnsiTheme="minorHAnsi" w:cstheme="minorBidi"/>
                <w:lang w:bidi="ar"/>
              </w:rPr>
              <w:t>Sinaguinan</w:t>
            </w:r>
            <w:proofErr w:type="spellEnd"/>
            <w:r w:rsidR="6D2EAB27" w:rsidRPr="4A93895C">
              <w:rPr>
                <w:rStyle w:val="fontstyle21"/>
                <w:rFonts w:asciiTheme="minorHAnsi" w:eastAsiaTheme="minorEastAsia" w:hAnsiTheme="minorHAnsi" w:cstheme="minorBidi"/>
                <w:lang w:bidi="ar"/>
              </w:rPr>
              <w:t>, Isiah Jade Tutor</w:t>
            </w:r>
          </w:p>
        </w:tc>
      </w:tr>
      <w:tr w:rsidR="063352AE" w14:paraId="54D07DA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7530A88" w14:textId="07E57ACA" w:rsidR="063352AE" w:rsidRDefault="063352AE" w:rsidP="063352AE">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Description: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AD75017" w14:textId="3739D8F2" w:rsidR="063352AE" w:rsidRDefault="063352AE" w:rsidP="063352AE">
            <w:pPr>
              <w:rPr>
                <w:sz w:val="24"/>
                <w:szCs w:val="24"/>
              </w:rPr>
            </w:pPr>
            <w:r w:rsidRPr="063352AE">
              <w:rPr>
                <w:sz w:val="24"/>
                <w:szCs w:val="24"/>
              </w:rPr>
              <w:t xml:space="preserve">Project team, led by the project manager, Corneliani Jon Melo will search for a client that </w:t>
            </w:r>
            <w:r w:rsidR="00ED5C88" w:rsidRPr="063352AE">
              <w:rPr>
                <w:sz w:val="24"/>
                <w:szCs w:val="24"/>
              </w:rPr>
              <w:t>oversees</w:t>
            </w:r>
            <w:r w:rsidRPr="063352AE">
              <w:rPr>
                <w:sz w:val="24"/>
                <w:szCs w:val="24"/>
              </w:rPr>
              <w:t xml:space="preserve"> the APC Cafeteria.</w:t>
            </w:r>
          </w:p>
          <w:p w14:paraId="38A046F3" w14:textId="34D60C52" w:rsidR="063352AE" w:rsidRDefault="063352AE" w:rsidP="063352AE">
            <w:pPr>
              <w:rPr>
                <w:sz w:val="24"/>
                <w:szCs w:val="24"/>
              </w:rPr>
            </w:pPr>
            <w:r w:rsidRPr="063352AE">
              <w:rPr>
                <w:sz w:val="24"/>
                <w:szCs w:val="24"/>
              </w:rPr>
              <w:t>Determine Stakeholders and Approval from desired project client/sponsor.</w:t>
            </w:r>
          </w:p>
        </w:tc>
      </w:tr>
      <w:tr w:rsidR="063352AE" w14:paraId="14FCE25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4A24342" w14:textId="342099AB" w:rsidR="063352AE" w:rsidRDefault="063352AE" w:rsidP="063352AE">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B6C0DF6" w14:textId="45DA6AAE" w:rsidR="063352AE" w:rsidRDefault="063352AE" w:rsidP="063352AE">
            <w:pPr>
              <w:rPr>
                <w:sz w:val="24"/>
                <w:szCs w:val="24"/>
              </w:rPr>
            </w:pPr>
            <w:r w:rsidRPr="4A93895C">
              <w:rPr>
                <w:sz w:val="24"/>
                <w:szCs w:val="24"/>
              </w:rPr>
              <w:t>Project Client/Sponsor approved the idea of the project team, and they can now start the draft of the proposal</w:t>
            </w:r>
          </w:p>
        </w:tc>
      </w:tr>
      <w:tr w:rsidR="063352AE" w14:paraId="559C0AD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97FDEF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Assumptions:</w:t>
            </w:r>
          </w:p>
          <w:p w14:paraId="6E2C3688" w14:textId="6FC37176" w:rsidR="063352AE" w:rsidRDefault="063352AE" w:rsidP="063352AE">
            <w:pPr>
              <w:rPr>
                <w:rStyle w:val="fontstyle31"/>
                <w:rFonts w:asciiTheme="minorHAnsi" w:eastAsiaTheme="minorEastAsia" w:hAnsiTheme="minorHAnsi" w:cstheme="minorBidi"/>
                <w:b w:val="0"/>
                <w:bCs w:val="0"/>
                <w:lang w:bidi="ar"/>
              </w:rPr>
            </w:pP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05B223B" w14:textId="61563E7E" w:rsidR="063352AE" w:rsidRDefault="063352AE" w:rsidP="00E57BF1">
            <w:pPr>
              <w:pStyle w:val="ListParagraph"/>
              <w:numPr>
                <w:ilvl w:val="0"/>
                <w:numId w:val="123"/>
              </w:numPr>
              <w:rPr>
                <w:sz w:val="24"/>
                <w:szCs w:val="24"/>
              </w:rPr>
            </w:pPr>
            <w:r w:rsidRPr="063352AE">
              <w:rPr>
                <w:sz w:val="24"/>
                <w:szCs w:val="24"/>
              </w:rPr>
              <w:t xml:space="preserve">Project Client, Ms. Bernadette </w:t>
            </w:r>
            <w:r w:rsidR="00ED5C88" w:rsidRPr="063352AE">
              <w:rPr>
                <w:sz w:val="24"/>
                <w:szCs w:val="24"/>
              </w:rPr>
              <w:t>Sison,</w:t>
            </w:r>
            <w:r w:rsidRPr="063352AE">
              <w:rPr>
                <w:sz w:val="24"/>
                <w:szCs w:val="24"/>
              </w:rPr>
              <w:t xml:space="preserve"> will allow access for the sales of the food concessionaires.</w:t>
            </w:r>
          </w:p>
          <w:p w14:paraId="70437304" w14:textId="0C9638BA" w:rsidR="063352AE" w:rsidRDefault="063352AE" w:rsidP="00E57BF1">
            <w:pPr>
              <w:pStyle w:val="ListParagraph"/>
              <w:numPr>
                <w:ilvl w:val="0"/>
                <w:numId w:val="123"/>
              </w:numPr>
              <w:rPr>
                <w:sz w:val="24"/>
                <w:szCs w:val="24"/>
              </w:rPr>
            </w:pPr>
            <w:r w:rsidRPr="063352AE">
              <w:rPr>
                <w:sz w:val="24"/>
                <w:szCs w:val="24"/>
              </w:rPr>
              <w:t>Project team will be able to contact or connect with Ms. Bernadette when we need her opinion or comments on the project team’s updates</w:t>
            </w:r>
          </w:p>
        </w:tc>
      </w:tr>
      <w:tr w:rsidR="063352AE" w14:paraId="1F56D98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642E210"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Risks:</w:t>
            </w:r>
          </w:p>
          <w:p w14:paraId="74AC3FE9" w14:textId="474968F3" w:rsidR="063352AE" w:rsidRDefault="063352AE" w:rsidP="063352AE">
            <w:pPr>
              <w:rPr>
                <w:rStyle w:val="fontstyle31"/>
                <w:rFonts w:asciiTheme="minorHAnsi" w:eastAsiaTheme="minorEastAsia" w:hAnsiTheme="minorHAnsi" w:cstheme="minorBidi"/>
                <w:b w:val="0"/>
                <w:bCs w:val="0"/>
                <w:lang w:bidi="ar"/>
              </w:rPr>
            </w:pP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2391EC3" w14:textId="68D0A044" w:rsidR="063352AE" w:rsidRDefault="063352AE" w:rsidP="00E57BF1">
            <w:pPr>
              <w:pStyle w:val="ListParagraph"/>
              <w:numPr>
                <w:ilvl w:val="0"/>
                <w:numId w:val="122"/>
              </w:numPr>
              <w:rPr>
                <w:sz w:val="24"/>
                <w:szCs w:val="24"/>
              </w:rPr>
            </w:pPr>
            <w:r w:rsidRPr="063352AE">
              <w:rPr>
                <w:sz w:val="24"/>
                <w:szCs w:val="24"/>
              </w:rPr>
              <w:t>Project Client refusal of the project</w:t>
            </w:r>
          </w:p>
          <w:p w14:paraId="13E40A4E" w14:textId="2692B69F" w:rsidR="063352AE" w:rsidRDefault="063352AE" w:rsidP="00E57BF1">
            <w:pPr>
              <w:pStyle w:val="ListParagraph"/>
              <w:numPr>
                <w:ilvl w:val="0"/>
                <w:numId w:val="122"/>
              </w:numPr>
              <w:rPr>
                <w:sz w:val="24"/>
                <w:szCs w:val="24"/>
              </w:rPr>
            </w:pPr>
            <w:r w:rsidRPr="063352AE">
              <w:rPr>
                <w:sz w:val="24"/>
                <w:szCs w:val="24"/>
              </w:rPr>
              <w:t xml:space="preserve">Project Client is not </w:t>
            </w:r>
            <w:r w:rsidR="00ED5C88" w:rsidRPr="063352AE">
              <w:rPr>
                <w:sz w:val="24"/>
                <w:szCs w:val="24"/>
              </w:rPr>
              <w:t>available.</w:t>
            </w:r>
          </w:p>
          <w:p w14:paraId="4A54A531" w14:textId="7A9D0210" w:rsidR="063352AE" w:rsidRDefault="063352AE" w:rsidP="00E57BF1">
            <w:pPr>
              <w:pStyle w:val="ListParagraph"/>
              <w:numPr>
                <w:ilvl w:val="0"/>
                <w:numId w:val="122"/>
              </w:numPr>
              <w:rPr>
                <w:sz w:val="24"/>
                <w:szCs w:val="24"/>
              </w:rPr>
            </w:pPr>
            <w:r w:rsidRPr="063352AE">
              <w:rPr>
                <w:sz w:val="24"/>
                <w:szCs w:val="24"/>
              </w:rPr>
              <w:t>Project Client has little to no time to spend for the project team.</w:t>
            </w:r>
          </w:p>
        </w:tc>
      </w:tr>
      <w:tr w:rsidR="063352AE" w14:paraId="089E201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E708E15"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Risk Mitigation:</w:t>
            </w:r>
          </w:p>
          <w:p w14:paraId="10F91A97" w14:textId="506BB1CE" w:rsidR="063352AE" w:rsidRDefault="063352AE" w:rsidP="063352AE">
            <w:pPr>
              <w:rPr>
                <w:rStyle w:val="fontstyle31"/>
                <w:rFonts w:asciiTheme="minorHAnsi" w:eastAsiaTheme="minorEastAsia" w:hAnsiTheme="minorHAnsi" w:cstheme="minorBidi"/>
                <w:b w:val="0"/>
                <w:bCs w:val="0"/>
                <w:lang w:bidi="ar"/>
              </w:rPr>
            </w:pP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85EFE1D" w14:textId="1BBF1C12" w:rsidR="063352AE" w:rsidRDefault="063352AE" w:rsidP="00E57BF1">
            <w:pPr>
              <w:pStyle w:val="ListParagraph"/>
              <w:numPr>
                <w:ilvl w:val="0"/>
                <w:numId w:val="121"/>
              </w:numPr>
              <w:rPr>
                <w:sz w:val="24"/>
                <w:szCs w:val="24"/>
              </w:rPr>
            </w:pPr>
            <w:r w:rsidRPr="063352AE">
              <w:rPr>
                <w:sz w:val="24"/>
                <w:szCs w:val="24"/>
              </w:rPr>
              <w:t xml:space="preserve">Project team will improve on the project </w:t>
            </w:r>
            <w:r w:rsidR="00ED5C88" w:rsidRPr="063352AE">
              <w:rPr>
                <w:sz w:val="24"/>
                <w:szCs w:val="24"/>
              </w:rPr>
              <w:t>idea.</w:t>
            </w:r>
          </w:p>
          <w:p w14:paraId="57E3BFAF" w14:textId="7D6E9316" w:rsidR="063352AE" w:rsidRDefault="063352AE" w:rsidP="00E57BF1">
            <w:pPr>
              <w:pStyle w:val="ListParagraph"/>
              <w:numPr>
                <w:ilvl w:val="0"/>
                <w:numId w:val="121"/>
              </w:numPr>
              <w:rPr>
                <w:sz w:val="24"/>
                <w:szCs w:val="24"/>
              </w:rPr>
            </w:pPr>
            <w:r w:rsidRPr="063352AE">
              <w:rPr>
                <w:sz w:val="24"/>
                <w:szCs w:val="24"/>
              </w:rPr>
              <w:t xml:space="preserve">Project team will set a meeting where </w:t>
            </w:r>
            <w:r w:rsidR="00ED5C88" w:rsidRPr="063352AE">
              <w:rPr>
                <w:sz w:val="24"/>
                <w:szCs w:val="24"/>
              </w:rPr>
              <w:t>all</w:t>
            </w:r>
            <w:r w:rsidRPr="063352AE">
              <w:rPr>
                <w:sz w:val="24"/>
                <w:szCs w:val="24"/>
              </w:rPr>
              <w:t xml:space="preserve"> the participants are available.</w:t>
            </w:r>
          </w:p>
        </w:tc>
      </w:tr>
      <w:tr w:rsidR="063352AE" w14:paraId="11A55B6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81A872B" w14:textId="04C9E98C" w:rsidR="063352AE" w:rsidRDefault="063352AE" w:rsidP="063352AE">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E823036" w14:textId="13295B98" w:rsidR="063352AE" w:rsidRDefault="063352AE" w:rsidP="063352AE">
            <w:pPr>
              <w:rPr>
                <w:sz w:val="24"/>
                <w:szCs w:val="24"/>
              </w:rPr>
            </w:pPr>
            <w:r w:rsidRPr="063352AE">
              <w:rPr>
                <w:sz w:val="24"/>
                <w:szCs w:val="24"/>
              </w:rPr>
              <w:t>None</w:t>
            </w:r>
          </w:p>
        </w:tc>
      </w:tr>
      <w:tr w:rsidR="063352AE" w14:paraId="012F3523" w14:textId="77777777" w:rsidTr="4A93895C">
        <w:trPr>
          <w:trHeight w:val="562"/>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4A74A80"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Reference Docs:</w:t>
            </w:r>
          </w:p>
          <w:p w14:paraId="2FF173EE" w14:textId="11452017" w:rsidR="063352AE" w:rsidRDefault="063352AE" w:rsidP="063352AE">
            <w:pPr>
              <w:rPr>
                <w:rStyle w:val="fontstyle31"/>
                <w:rFonts w:asciiTheme="minorHAnsi" w:eastAsiaTheme="minorEastAsia" w:hAnsiTheme="minorHAnsi" w:cstheme="minorBidi"/>
                <w:b w:val="0"/>
                <w:bCs w:val="0"/>
                <w:lang w:bidi="ar"/>
              </w:rPr>
            </w:pP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16BB851" w14:textId="77777777" w:rsidR="063352AE" w:rsidRDefault="063352AE" w:rsidP="063352AE">
            <w:pPr>
              <w:rPr>
                <w:sz w:val="24"/>
                <w:szCs w:val="24"/>
              </w:rPr>
            </w:pPr>
          </w:p>
        </w:tc>
      </w:tr>
    </w:tbl>
    <w:p w14:paraId="3650C842" w14:textId="4D8AC6BD" w:rsidR="063352AE" w:rsidRDefault="063352AE" w:rsidP="4A93895C">
      <w:pPr>
        <w:rPr>
          <w:sz w:val="24"/>
          <w:szCs w:val="24"/>
        </w:rPr>
      </w:pPr>
    </w:p>
    <w:tbl>
      <w:tblPr>
        <w:tblW w:w="104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62"/>
        <w:gridCol w:w="9294"/>
      </w:tblGrid>
      <w:tr w:rsidR="063352AE" w14:paraId="7B3D52EC" w14:textId="77777777" w:rsidTr="6EFCB7AD">
        <w:trPr>
          <w:trHeight w:val="300"/>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tcPr>
          <w:p w14:paraId="7033C50F" w14:textId="77777777" w:rsidR="063352AE" w:rsidRDefault="063352AE"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WBS: </w:t>
            </w:r>
          </w:p>
        </w:tc>
        <w:tc>
          <w:tcPr>
            <w:tcW w:w="5161" w:type="dxa"/>
            <w:tcBorders>
              <w:top w:val="single" w:sz="4" w:space="0" w:color="auto"/>
              <w:left w:val="single" w:sz="4" w:space="0" w:color="auto"/>
              <w:bottom w:val="single" w:sz="4" w:space="0" w:color="auto"/>
              <w:right w:val="single" w:sz="4" w:space="0" w:color="auto"/>
            </w:tcBorders>
            <w:shd w:val="clear" w:color="auto" w:fill="auto"/>
            <w:vAlign w:val="center"/>
          </w:tcPr>
          <w:p w14:paraId="403DBA67" w14:textId="156F5F0A" w:rsidR="063352AE" w:rsidRDefault="063352AE" w:rsidP="4A93895C">
            <w:pPr>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1.1.4</w:t>
            </w:r>
          </w:p>
        </w:tc>
      </w:tr>
      <w:tr w:rsidR="063352AE" w14:paraId="0FBBAE0D" w14:textId="77777777" w:rsidTr="6EFCB7AD">
        <w:trPr>
          <w:trHeight w:val="300"/>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tcPr>
          <w:p w14:paraId="185FE519" w14:textId="77777777" w:rsidR="063352AE" w:rsidRDefault="063352AE"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Work Package: </w:t>
            </w:r>
          </w:p>
        </w:tc>
        <w:tc>
          <w:tcPr>
            <w:tcW w:w="5161" w:type="dxa"/>
            <w:tcBorders>
              <w:top w:val="single" w:sz="4" w:space="0" w:color="auto"/>
              <w:left w:val="single" w:sz="4" w:space="0" w:color="auto"/>
              <w:bottom w:val="single" w:sz="4" w:space="0" w:color="auto"/>
              <w:right w:val="single" w:sz="4" w:space="0" w:color="auto"/>
            </w:tcBorders>
            <w:shd w:val="clear" w:color="auto" w:fill="auto"/>
            <w:vAlign w:val="center"/>
          </w:tcPr>
          <w:p w14:paraId="37D5F58F" w14:textId="54B1608F" w:rsidR="063352AE" w:rsidRDefault="063352AE" w:rsidP="4A93895C">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Draft of Proposal</w:t>
            </w:r>
          </w:p>
        </w:tc>
      </w:tr>
      <w:tr w:rsidR="063352AE" w14:paraId="184E9F16" w14:textId="77777777" w:rsidTr="6EFCB7AD">
        <w:trPr>
          <w:trHeight w:val="300"/>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tcPr>
          <w:p w14:paraId="38A6A139" w14:textId="77777777" w:rsidR="063352AE" w:rsidRDefault="063352AE"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Package Owner: </w:t>
            </w:r>
          </w:p>
        </w:tc>
        <w:tc>
          <w:tcPr>
            <w:tcW w:w="5161" w:type="dxa"/>
            <w:tcBorders>
              <w:top w:val="single" w:sz="4" w:space="0" w:color="auto"/>
              <w:left w:val="single" w:sz="4" w:space="0" w:color="auto"/>
              <w:bottom w:val="single" w:sz="4" w:space="0" w:color="auto"/>
              <w:right w:val="single" w:sz="4" w:space="0" w:color="auto"/>
            </w:tcBorders>
            <w:shd w:val="clear" w:color="auto" w:fill="auto"/>
            <w:vAlign w:val="center"/>
          </w:tcPr>
          <w:p w14:paraId="14B74A8E" w14:textId="7C645FC0" w:rsidR="063352AE" w:rsidRDefault="063352AE" w:rsidP="4A93895C">
            <w:pPr>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Corneliani Jon Melo</w:t>
            </w:r>
          </w:p>
        </w:tc>
      </w:tr>
      <w:tr w:rsidR="063352AE" w14:paraId="35AD2E1B" w14:textId="77777777" w:rsidTr="6EFCB7AD">
        <w:trPr>
          <w:trHeight w:val="300"/>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tcPr>
          <w:p w14:paraId="3ECE9193" w14:textId="77777777" w:rsidR="063352AE" w:rsidRDefault="063352AE"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Owner Organization: </w:t>
            </w:r>
          </w:p>
        </w:tc>
        <w:tc>
          <w:tcPr>
            <w:tcW w:w="5161" w:type="dxa"/>
            <w:tcBorders>
              <w:top w:val="single" w:sz="4" w:space="0" w:color="auto"/>
              <w:left w:val="single" w:sz="4" w:space="0" w:color="auto"/>
              <w:bottom w:val="single" w:sz="4" w:space="0" w:color="auto"/>
              <w:right w:val="single" w:sz="4" w:space="0" w:color="auto"/>
            </w:tcBorders>
            <w:shd w:val="clear" w:color="auto" w:fill="auto"/>
            <w:vAlign w:val="center"/>
          </w:tcPr>
          <w:p w14:paraId="0225B2DE" w14:textId="253AD666" w:rsidR="063352AE" w:rsidRDefault="063352AE" w:rsidP="4A93895C">
            <w:pPr>
              <w:rPr>
                <w:rStyle w:val="fontstyle21"/>
                <w:rFonts w:asciiTheme="minorHAnsi" w:eastAsiaTheme="minorEastAsia" w:hAnsiTheme="minorHAnsi" w:cstheme="minorBidi"/>
                <w:lang w:bidi="ar"/>
              </w:rPr>
            </w:pPr>
            <w:proofErr w:type="spellStart"/>
            <w:r w:rsidRPr="4A93895C">
              <w:rPr>
                <w:rStyle w:val="fontstyle21"/>
                <w:rFonts w:asciiTheme="minorHAnsi" w:eastAsiaTheme="minorEastAsia" w:hAnsiTheme="minorHAnsi" w:cstheme="minorBidi"/>
                <w:lang w:bidi="ar"/>
              </w:rPr>
              <w:t>Coderist</w:t>
            </w:r>
            <w:proofErr w:type="spellEnd"/>
          </w:p>
        </w:tc>
      </w:tr>
      <w:tr w:rsidR="063352AE" w14:paraId="21571DB9" w14:textId="77777777" w:rsidTr="6EFCB7AD">
        <w:trPr>
          <w:trHeight w:val="300"/>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tcPr>
          <w:p w14:paraId="2A05D82E" w14:textId="77777777" w:rsidR="063352AE" w:rsidRDefault="063352AE"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lastRenderedPageBreak/>
              <w:t xml:space="preserve">Participants: </w:t>
            </w:r>
          </w:p>
        </w:tc>
        <w:tc>
          <w:tcPr>
            <w:tcW w:w="5161" w:type="dxa"/>
            <w:tcBorders>
              <w:top w:val="single" w:sz="4" w:space="0" w:color="auto"/>
              <w:left w:val="single" w:sz="4" w:space="0" w:color="auto"/>
              <w:bottom w:val="single" w:sz="4" w:space="0" w:color="auto"/>
              <w:right w:val="single" w:sz="4" w:space="0" w:color="auto"/>
            </w:tcBorders>
            <w:shd w:val="clear" w:color="auto" w:fill="auto"/>
            <w:vAlign w:val="center"/>
          </w:tcPr>
          <w:p w14:paraId="592A3A11" w14:textId="1117F83F" w:rsidR="063352AE" w:rsidRDefault="063352AE" w:rsidP="4A93895C">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Jhon </w:t>
            </w:r>
            <w:proofErr w:type="spellStart"/>
            <w:r w:rsidRPr="4A93895C">
              <w:rPr>
                <w:rStyle w:val="fontstyle21"/>
                <w:rFonts w:asciiTheme="minorHAnsi" w:eastAsiaTheme="minorEastAsia" w:hAnsiTheme="minorHAnsi" w:cstheme="minorBidi"/>
                <w:lang w:bidi="ar"/>
              </w:rPr>
              <w:t>Iberson</w:t>
            </w:r>
            <w:proofErr w:type="spellEnd"/>
            <w:r w:rsidRPr="4A93895C">
              <w:rPr>
                <w:rStyle w:val="fontstyle21"/>
                <w:rFonts w:asciiTheme="minorHAnsi" w:eastAsiaTheme="minorEastAsia" w:hAnsiTheme="minorHAnsi" w:cstheme="minorBidi"/>
                <w:lang w:bidi="ar"/>
              </w:rPr>
              <w:t xml:space="preserve"> Marinas, Jamir Sia, Corneliani Melo, Nathan </w:t>
            </w:r>
            <w:proofErr w:type="spellStart"/>
            <w:r w:rsidRPr="4A93895C">
              <w:rPr>
                <w:rStyle w:val="fontstyle21"/>
                <w:rFonts w:asciiTheme="minorHAnsi" w:eastAsiaTheme="minorEastAsia" w:hAnsiTheme="minorHAnsi" w:cstheme="minorBidi"/>
                <w:lang w:bidi="ar"/>
              </w:rPr>
              <w:t>Sinaguinan</w:t>
            </w:r>
            <w:proofErr w:type="spellEnd"/>
            <w:r w:rsidR="0B75A91D" w:rsidRPr="4A93895C">
              <w:rPr>
                <w:rStyle w:val="fontstyle21"/>
                <w:rFonts w:asciiTheme="minorHAnsi" w:eastAsiaTheme="minorEastAsia" w:hAnsiTheme="minorHAnsi" w:cstheme="minorBidi"/>
                <w:lang w:bidi="ar"/>
              </w:rPr>
              <w:t>, Isiah Jade Tutor</w:t>
            </w:r>
          </w:p>
        </w:tc>
      </w:tr>
      <w:tr w:rsidR="063352AE" w14:paraId="2890FBAF" w14:textId="77777777" w:rsidTr="6EFCB7AD">
        <w:trPr>
          <w:trHeight w:val="300"/>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tcPr>
          <w:p w14:paraId="6FC6995C" w14:textId="053F3F4A" w:rsidR="063352AE" w:rsidRDefault="063352AE"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161" w:type="dxa"/>
            <w:tcBorders>
              <w:top w:val="single" w:sz="6" w:space="0" w:color="auto"/>
              <w:left w:val="single" w:sz="6" w:space="0" w:color="auto"/>
              <w:bottom w:val="single" w:sz="6" w:space="0" w:color="auto"/>
              <w:right w:val="single" w:sz="6" w:space="0" w:color="auto"/>
            </w:tcBorders>
            <w:shd w:val="clear" w:color="auto" w:fill="auto"/>
            <w:vAlign w:val="center"/>
          </w:tcPr>
          <w:p w14:paraId="52F0A4CF" w14:textId="2596B7EE" w:rsidR="063352AE" w:rsidRDefault="063352AE" w:rsidP="4A93895C">
            <w:pPr>
              <w:rPr>
                <w:sz w:val="24"/>
                <w:szCs w:val="24"/>
              </w:rPr>
            </w:pPr>
            <w:r w:rsidRPr="4A93895C">
              <w:rPr>
                <w:sz w:val="24"/>
                <w:szCs w:val="24"/>
              </w:rPr>
              <w:t>The project team will start making the draft of the Project Proposal.</w:t>
            </w:r>
          </w:p>
          <w:p w14:paraId="4E502CE0" w14:textId="4F1C8594" w:rsidR="063352AE" w:rsidRDefault="063352AE" w:rsidP="4A93895C">
            <w:pPr>
              <w:rPr>
                <w:sz w:val="24"/>
                <w:szCs w:val="24"/>
              </w:rPr>
            </w:pPr>
            <w:r w:rsidRPr="4A93895C">
              <w:rPr>
                <w:sz w:val="24"/>
                <w:szCs w:val="24"/>
              </w:rPr>
              <w:t>The project team will now identify the problem, the solution, the background of the study and the beneficiaries of the project.</w:t>
            </w:r>
          </w:p>
        </w:tc>
      </w:tr>
      <w:tr w:rsidR="063352AE" w14:paraId="2DD0B137" w14:textId="77777777" w:rsidTr="6EFCB7AD">
        <w:trPr>
          <w:trHeight w:val="300"/>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tcPr>
          <w:p w14:paraId="50EBF5D7" w14:textId="55136AE3" w:rsidR="063352AE" w:rsidRDefault="063352AE"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Completion State:</w:t>
            </w:r>
          </w:p>
        </w:tc>
        <w:tc>
          <w:tcPr>
            <w:tcW w:w="5161" w:type="dxa"/>
            <w:tcBorders>
              <w:top w:val="single" w:sz="6" w:space="0" w:color="auto"/>
              <w:left w:val="single" w:sz="6" w:space="0" w:color="auto"/>
              <w:bottom w:val="single" w:sz="6" w:space="0" w:color="auto"/>
              <w:right w:val="single" w:sz="6" w:space="0" w:color="auto"/>
            </w:tcBorders>
            <w:shd w:val="clear" w:color="auto" w:fill="auto"/>
            <w:vAlign w:val="center"/>
          </w:tcPr>
          <w:p w14:paraId="437F5572" w14:textId="6954F774" w:rsidR="063352AE" w:rsidRDefault="063352AE" w:rsidP="4A93895C">
            <w:pPr>
              <w:rPr>
                <w:sz w:val="24"/>
                <w:szCs w:val="24"/>
              </w:rPr>
            </w:pPr>
            <w:r w:rsidRPr="4A93895C">
              <w:rPr>
                <w:sz w:val="24"/>
                <w:szCs w:val="24"/>
              </w:rPr>
              <w:t xml:space="preserve">The project team completed the draft of the project </w:t>
            </w:r>
            <w:r w:rsidR="00ED5C88" w:rsidRPr="4A93895C">
              <w:rPr>
                <w:sz w:val="24"/>
                <w:szCs w:val="24"/>
              </w:rPr>
              <w:t>proposal.</w:t>
            </w:r>
          </w:p>
          <w:p w14:paraId="322C3ECD" w14:textId="41C716DB" w:rsidR="063352AE" w:rsidRDefault="063352AE" w:rsidP="4A93895C">
            <w:pPr>
              <w:rPr>
                <w:sz w:val="24"/>
                <w:szCs w:val="24"/>
              </w:rPr>
            </w:pPr>
            <w:r w:rsidRPr="4A93895C">
              <w:rPr>
                <w:sz w:val="24"/>
                <w:szCs w:val="24"/>
              </w:rPr>
              <w:t xml:space="preserve">The project team will revise it according to the changes suggested by the course </w:t>
            </w:r>
            <w:proofErr w:type="spellStart"/>
            <w:r w:rsidRPr="4A93895C">
              <w:rPr>
                <w:sz w:val="24"/>
                <w:szCs w:val="24"/>
              </w:rPr>
              <w:t>instructoin</w:t>
            </w:r>
            <w:proofErr w:type="spellEnd"/>
            <w:r w:rsidRPr="4A93895C">
              <w:rPr>
                <w:sz w:val="24"/>
                <w:szCs w:val="24"/>
              </w:rPr>
              <w:t xml:space="preserve"> for SNTSDEV</w:t>
            </w:r>
          </w:p>
        </w:tc>
      </w:tr>
      <w:tr w:rsidR="063352AE" w14:paraId="2B87BB88" w14:textId="77777777" w:rsidTr="6EFCB7AD">
        <w:trPr>
          <w:trHeight w:val="300"/>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tcPr>
          <w:p w14:paraId="46AA40B6" w14:textId="3100D144" w:rsidR="063352AE" w:rsidRDefault="063352AE"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161" w:type="dxa"/>
            <w:tcBorders>
              <w:top w:val="single" w:sz="6" w:space="0" w:color="auto"/>
              <w:left w:val="single" w:sz="6" w:space="0" w:color="auto"/>
              <w:bottom w:val="single" w:sz="6" w:space="0" w:color="auto"/>
              <w:right w:val="single" w:sz="6" w:space="0" w:color="auto"/>
            </w:tcBorders>
            <w:shd w:val="clear" w:color="auto" w:fill="auto"/>
            <w:vAlign w:val="center"/>
          </w:tcPr>
          <w:p w14:paraId="49F42EF1" w14:textId="02E82AFD" w:rsidR="063352AE" w:rsidRDefault="063352AE" w:rsidP="00E57BF1">
            <w:pPr>
              <w:pStyle w:val="ListParagraph"/>
              <w:numPr>
                <w:ilvl w:val="0"/>
                <w:numId w:val="120"/>
              </w:numPr>
              <w:rPr>
                <w:sz w:val="24"/>
                <w:szCs w:val="24"/>
              </w:rPr>
            </w:pPr>
            <w:r w:rsidRPr="4A93895C">
              <w:rPr>
                <w:sz w:val="24"/>
                <w:szCs w:val="24"/>
              </w:rPr>
              <w:t xml:space="preserve">Project team will be revising the project proposal </w:t>
            </w:r>
            <w:r w:rsidR="00ED5C88" w:rsidRPr="4A93895C">
              <w:rPr>
                <w:sz w:val="24"/>
                <w:szCs w:val="24"/>
              </w:rPr>
              <w:t>repeatedly.</w:t>
            </w:r>
          </w:p>
          <w:p w14:paraId="3979F0AC" w14:textId="73EAA1E3" w:rsidR="063352AE" w:rsidRDefault="063352AE" w:rsidP="00E57BF1">
            <w:pPr>
              <w:pStyle w:val="ListParagraph"/>
              <w:numPr>
                <w:ilvl w:val="0"/>
                <w:numId w:val="120"/>
              </w:numPr>
              <w:rPr>
                <w:sz w:val="24"/>
                <w:szCs w:val="24"/>
              </w:rPr>
            </w:pPr>
            <w:r w:rsidRPr="4A93895C">
              <w:rPr>
                <w:sz w:val="24"/>
                <w:szCs w:val="24"/>
              </w:rPr>
              <w:t xml:space="preserve">Project instructor will regularly check the progress on the project proposal </w:t>
            </w:r>
          </w:p>
        </w:tc>
      </w:tr>
      <w:tr w:rsidR="063352AE" w14:paraId="64AE4FE8" w14:textId="77777777" w:rsidTr="6EFCB7AD">
        <w:trPr>
          <w:trHeight w:val="300"/>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tcPr>
          <w:p w14:paraId="42CB8155" w14:textId="2C0BBB9F" w:rsidR="063352AE" w:rsidRDefault="063352AE"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161" w:type="dxa"/>
            <w:tcBorders>
              <w:top w:val="single" w:sz="6" w:space="0" w:color="auto"/>
              <w:left w:val="single" w:sz="6" w:space="0" w:color="auto"/>
              <w:bottom w:val="single" w:sz="6" w:space="0" w:color="auto"/>
              <w:right w:val="single" w:sz="6" w:space="0" w:color="auto"/>
            </w:tcBorders>
            <w:shd w:val="clear" w:color="auto" w:fill="auto"/>
            <w:vAlign w:val="center"/>
          </w:tcPr>
          <w:p w14:paraId="4246CBC3" w14:textId="1B4E2EB9" w:rsidR="063352AE" w:rsidRDefault="063352AE" w:rsidP="00E57BF1">
            <w:pPr>
              <w:pStyle w:val="ListParagraph"/>
              <w:numPr>
                <w:ilvl w:val="0"/>
                <w:numId w:val="119"/>
              </w:numPr>
              <w:rPr>
                <w:sz w:val="24"/>
                <w:szCs w:val="24"/>
              </w:rPr>
            </w:pPr>
            <w:r w:rsidRPr="4A93895C">
              <w:rPr>
                <w:sz w:val="24"/>
                <w:szCs w:val="24"/>
              </w:rPr>
              <w:t xml:space="preserve">Project proposal content is not </w:t>
            </w:r>
            <w:r w:rsidR="00ED5C88" w:rsidRPr="4A93895C">
              <w:rPr>
                <w:sz w:val="24"/>
                <w:szCs w:val="24"/>
              </w:rPr>
              <w:t>accurate.</w:t>
            </w:r>
          </w:p>
          <w:p w14:paraId="3AD4A43E" w14:textId="55911D03" w:rsidR="063352AE" w:rsidRDefault="063352AE" w:rsidP="00E57BF1">
            <w:pPr>
              <w:pStyle w:val="ListParagraph"/>
              <w:numPr>
                <w:ilvl w:val="0"/>
                <w:numId w:val="119"/>
              </w:numPr>
              <w:rPr>
                <w:sz w:val="24"/>
                <w:szCs w:val="24"/>
              </w:rPr>
            </w:pPr>
            <w:r w:rsidRPr="4A93895C">
              <w:rPr>
                <w:sz w:val="24"/>
                <w:szCs w:val="24"/>
              </w:rPr>
              <w:t xml:space="preserve">Content does not justify the </w:t>
            </w:r>
            <w:r w:rsidR="00ED5C88" w:rsidRPr="4A93895C">
              <w:rPr>
                <w:sz w:val="24"/>
                <w:szCs w:val="24"/>
              </w:rPr>
              <w:t>problem.</w:t>
            </w:r>
          </w:p>
          <w:p w14:paraId="280AD94B" w14:textId="442FFC23" w:rsidR="063352AE" w:rsidRDefault="063352AE" w:rsidP="00E57BF1">
            <w:pPr>
              <w:pStyle w:val="ListParagraph"/>
              <w:numPr>
                <w:ilvl w:val="0"/>
                <w:numId w:val="119"/>
              </w:numPr>
              <w:rPr>
                <w:sz w:val="24"/>
                <w:szCs w:val="24"/>
              </w:rPr>
            </w:pPr>
            <w:r w:rsidRPr="4A93895C">
              <w:rPr>
                <w:sz w:val="24"/>
                <w:szCs w:val="24"/>
              </w:rPr>
              <w:t>Solution does not fit the problem</w:t>
            </w:r>
          </w:p>
        </w:tc>
      </w:tr>
      <w:tr w:rsidR="063352AE" w14:paraId="2FF4706D" w14:textId="77777777" w:rsidTr="6EFCB7AD">
        <w:trPr>
          <w:trHeight w:val="300"/>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tcPr>
          <w:p w14:paraId="480B9B4C" w14:textId="62344A87" w:rsidR="063352AE" w:rsidRDefault="063352AE"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161" w:type="dxa"/>
            <w:tcBorders>
              <w:top w:val="single" w:sz="6" w:space="0" w:color="auto"/>
              <w:left w:val="single" w:sz="6" w:space="0" w:color="auto"/>
              <w:bottom w:val="single" w:sz="6" w:space="0" w:color="auto"/>
              <w:right w:val="single" w:sz="6" w:space="0" w:color="auto"/>
            </w:tcBorders>
            <w:shd w:val="clear" w:color="auto" w:fill="auto"/>
            <w:vAlign w:val="center"/>
          </w:tcPr>
          <w:p w14:paraId="5041CA89" w14:textId="1D21C65F" w:rsidR="063352AE" w:rsidRDefault="063352AE" w:rsidP="00E57BF1">
            <w:pPr>
              <w:pStyle w:val="ListParagraph"/>
              <w:numPr>
                <w:ilvl w:val="0"/>
                <w:numId w:val="118"/>
              </w:numPr>
              <w:rPr>
                <w:sz w:val="24"/>
                <w:szCs w:val="24"/>
              </w:rPr>
            </w:pPr>
            <w:r w:rsidRPr="4A93895C">
              <w:rPr>
                <w:sz w:val="24"/>
                <w:szCs w:val="24"/>
              </w:rPr>
              <w:t xml:space="preserve">Ensure that the content is accurate by sourcing from credible </w:t>
            </w:r>
            <w:r w:rsidR="00ED5C88" w:rsidRPr="4A93895C">
              <w:rPr>
                <w:sz w:val="24"/>
                <w:szCs w:val="24"/>
              </w:rPr>
              <w:t>resources.</w:t>
            </w:r>
          </w:p>
          <w:p w14:paraId="3319B2A6" w14:textId="08A53E9A" w:rsidR="063352AE" w:rsidRDefault="063352AE" w:rsidP="00E57BF1">
            <w:pPr>
              <w:pStyle w:val="ListParagraph"/>
              <w:numPr>
                <w:ilvl w:val="0"/>
                <w:numId w:val="118"/>
              </w:numPr>
              <w:rPr>
                <w:sz w:val="24"/>
                <w:szCs w:val="24"/>
              </w:rPr>
            </w:pPr>
            <w:r w:rsidRPr="4A93895C">
              <w:rPr>
                <w:sz w:val="24"/>
                <w:szCs w:val="24"/>
              </w:rPr>
              <w:t xml:space="preserve">Ensure that the content justifies the problem by finding more sources for </w:t>
            </w:r>
            <w:r w:rsidR="00ED5C88" w:rsidRPr="4A93895C">
              <w:rPr>
                <w:sz w:val="24"/>
                <w:szCs w:val="24"/>
              </w:rPr>
              <w:t>basis.</w:t>
            </w:r>
          </w:p>
          <w:p w14:paraId="306CB06B" w14:textId="2081EF18" w:rsidR="063352AE" w:rsidRDefault="063352AE" w:rsidP="00E57BF1">
            <w:pPr>
              <w:pStyle w:val="ListParagraph"/>
              <w:numPr>
                <w:ilvl w:val="0"/>
                <w:numId w:val="118"/>
              </w:numPr>
              <w:rPr>
                <w:sz w:val="24"/>
                <w:szCs w:val="24"/>
              </w:rPr>
            </w:pPr>
            <w:r w:rsidRPr="4A93895C">
              <w:rPr>
                <w:sz w:val="24"/>
                <w:szCs w:val="24"/>
              </w:rPr>
              <w:t>Ensure that the solution addresses the problem</w:t>
            </w:r>
          </w:p>
        </w:tc>
      </w:tr>
      <w:tr w:rsidR="063352AE" w14:paraId="0B5ACF6F" w14:textId="77777777" w:rsidTr="6EFCB7AD">
        <w:trPr>
          <w:trHeight w:val="300"/>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tcPr>
          <w:p w14:paraId="1AD592A3" w14:textId="12967F5A" w:rsidR="063352AE" w:rsidRDefault="063352AE"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rPr>
              <w:t>Budget:</w:t>
            </w:r>
          </w:p>
        </w:tc>
        <w:tc>
          <w:tcPr>
            <w:tcW w:w="5161" w:type="dxa"/>
            <w:tcBorders>
              <w:top w:val="single" w:sz="6" w:space="0" w:color="auto"/>
              <w:left w:val="single" w:sz="6" w:space="0" w:color="auto"/>
              <w:bottom w:val="single" w:sz="6" w:space="0" w:color="auto"/>
              <w:right w:val="single" w:sz="6" w:space="0" w:color="auto"/>
            </w:tcBorders>
            <w:shd w:val="clear" w:color="auto" w:fill="auto"/>
            <w:vAlign w:val="center"/>
          </w:tcPr>
          <w:p w14:paraId="799C1128" w14:textId="0833895D" w:rsidR="063352AE" w:rsidRDefault="063352AE" w:rsidP="4A93895C">
            <w:pPr>
              <w:rPr>
                <w:sz w:val="24"/>
                <w:szCs w:val="24"/>
              </w:rPr>
            </w:pPr>
            <w:r w:rsidRPr="4A93895C">
              <w:rPr>
                <w:sz w:val="24"/>
                <w:szCs w:val="24"/>
              </w:rPr>
              <w:t>None</w:t>
            </w:r>
          </w:p>
        </w:tc>
      </w:tr>
      <w:tr w:rsidR="063352AE" w14:paraId="6F2C3190" w14:textId="77777777" w:rsidTr="6EFCB7AD">
        <w:trPr>
          <w:trHeight w:val="300"/>
        </w:trPr>
        <w:tc>
          <w:tcPr>
            <w:tcW w:w="5295" w:type="dxa"/>
            <w:tcBorders>
              <w:top w:val="single" w:sz="4" w:space="0" w:color="auto"/>
              <w:left w:val="single" w:sz="4" w:space="0" w:color="auto"/>
              <w:bottom w:val="single" w:sz="4" w:space="0" w:color="auto"/>
              <w:right w:val="single" w:sz="4" w:space="0" w:color="auto"/>
            </w:tcBorders>
            <w:shd w:val="clear" w:color="auto" w:fill="auto"/>
            <w:vAlign w:val="center"/>
          </w:tcPr>
          <w:p w14:paraId="6A955629" w14:textId="260B3D1D" w:rsidR="063352AE" w:rsidRDefault="063352AE"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161" w:type="dxa"/>
            <w:tcBorders>
              <w:top w:val="single" w:sz="6" w:space="0" w:color="auto"/>
              <w:left w:val="single" w:sz="6" w:space="0" w:color="auto"/>
              <w:bottom w:val="single" w:sz="6" w:space="0" w:color="auto"/>
              <w:right w:val="single" w:sz="6" w:space="0" w:color="auto"/>
            </w:tcBorders>
            <w:shd w:val="clear" w:color="auto" w:fill="auto"/>
            <w:vAlign w:val="center"/>
          </w:tcPr>
          <w:p w14:paraId="2489EFF0" w14:textId="2F15B40E" w:rsidR="063352AE" w:rsidRDefault="00BF5234" w:rsidP="4A93895C">
            <w:pPr>
              <w:rPr>
                <w:sz w:val="24"/>
                <w:szCs w:val="24"/>
              </w:rPr>
            </w:pPr>
            <w:r w:rsidRPr="00BF5234">
              <w:rPr>
                <w:sz w:val="24"/>
                <w:szCs w:val="24"/>
              </w:rPr>
              <w:t>https://asiapacificcollege-my.sharepoint.com/:w:/g/personal/cgmelo_student_apc_edu_ph/Ecqg3CBOfRtLkIdYCbHYBqEBoFEcyCWdFOjJ2KZr92z9lQ?e=6TEYpb</w:t>
            </w:r>
          </w:p>
        </w:tc>
      </w:tr>
    </w:tbl>
    <w:p w14:paraId="7B8F4813" w14:textId="1D1C1A31" w:rsidR="063352AE" w:rsidRDefault="063352AE" w:rsidP="4A93895C">
      <w:pPr>
        <w:rPr>
          <w:sz w:val="24"/>
          <w:szCs w:val="24"/>
        </w:rPr>
      </w:pPr>
    </w:p>
    <w:p w14:paraId="5346CB60" w14:textId="2E38600E" w:rsidR="063352AE" w:rsidRDefault="063352AE" w:rsidP="4A93895C">
      <w:pPr>
        <w:rPr>
          <w:sz w:val="24"/>
          <w:szCs w:val="24"/>
        </w:rPr>
      </w:pPr>
    </w:p>
    <w:p w14:paraId="3035BF5C" w14:textId="5701DF9E" w:rsidR="063352AE" w:rsidRDefault="063352AE" w:rsidP="4A93895C">
      <w:pPr>
        <w:rPr>
          <w:sz w:val="24"/>
          <w:szCs w:val="24"/>
        </w:rPr>
      </w:pPr>
    </w:p>
    <w:p w14:paraId="0FE3FE8D" w14:textId="1051D0F5" w:rsidR="063352AE" w:rsidRDefault="063352AE" w:rsidP="4A93895C">
      <w:pPr>
        <w:rPr>
          <w:sz w:val="24"/>
          <w:szCs w:val="24"/>
        </w:rPr>
      </w:pPr>
    </w:p>
    <w:tbl>
      <w:tblPr>
        <w:tblW w:w="104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35"/>
        <w:gridCol w:w="9321"/>
      </w:tblGrid>
      <w:tr w:rsidR="063352AE" w14:paraId="1367B066" w14:textId="77777777" w:rsidTr="6EFCB7AD">
        <w:trPr>
          <w:trHeight w:val="300"/>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71E3D7B5"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146" w:type="dxa"/>
            <w:tcBorders>
              <w:top w:val="single" w:sz="4" w:space="0" w:color="auto"/>
              <w:left w:val="single" w:sz="4" w:space="0" w:color="auto"/>
              <w:bottom w:val="single" w:sz="4" w:space="0" w:color="auto"/>
              <w:right w:val="single" w:sz="4" w:space="0" w:color="auto"/>
            </w:tcBorders>
            <w:shd w:val="clear" w:color="auto" w:fill="auto"/>
            <w:vAlign w:val="center"/>
          </w:tcPr>
          <w:p w14:paraId="2D06EFE1" w14:textId="28F273C2"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1.1.5</w:t>
            </w:r>
          </w:p>
        </w:tc>
      </w:tr>
      <w:tr w:rsidR="063352AE" w14:paraId="4E026716" w14:textId="77777777" w:rsidTr="6EFCB7AD">
        <w:trPr>
          <w:trHeight w:val="300"/>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46292702"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146" w:type="dxa"/>
            <w:tcBorders>
              <w:top w:val="single" w:sz="4" w:space="0" w:color="auto"/>
              <w:left w:val="single" w:sz="4" w:space="0" w:color="auto"/>
              <w:bottom w:val="single" w:sz="4" w:space="0" w:color="auto"/>
              <w:right w:val="single" w:sz="4" w:space="0" w:color="auto"/>
            </w:tcBorders>
            <w:shd w:val="clear" w:color="auto" w:fill="auto"/>
            <w:vAlign w:val="center"/>
          </w:tcPr>
          <w:p w14:paraId="2556488A" w14:textId="64BF7553"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Deliverable: Project Proposal</w:t>
            </w:r>
          </w:p>
        </w:tc>
      </w:tr>
      <w:tr w:rsidR="063352AE" w14:paraId="4354C944" w14:textId="77777777" w:rsidTr="6EFCB7AD">
        <w:trPr>
          <w:trHeight w:val="300"/>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5A3C1998"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146" w:type="dxa"/>
            <w:tcBorders>
              <w:top w:val="single" w:sz="4" w:space="0" w:color="auto"/>
              <w:left w:val="single" w:sz="4" w:space="0" w:color="auto"/>
              <w:bottom w:val="single" w:sz="4" w:space="0" w:color="auto"/>
              <w:right w:val="single" w:sz="4" w:space="0" w:color="auto"/>
            </w:tcBorders>
            <w:shd w:val="clear" w:color="auto" w:fill="auto"/>
            <w:vAlign w:val="center"/>
          </w:tcPr>
          <w:p w14:paraId="34069BC4"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1FE60C33" w14:textId="77777777" w:rsidTr="6EFCB7AD">
        <w:trPr>
          <w:trHeight w:val="300"/>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0387088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146" w:type="dxa"/>
            <w:tcBorders>
              <w:top w:val="single" w:sz="4" w:space="0" w:color="auto"/>
              <w:left w:val="single" w:sz="4" w:space="0" w:color="auto"/>
              <w:bottom w:val="single" w:sz="4" w:space="0" w:color="auto"/>
              <w:right w:val="single" w:sz="4" w:space="0" w:color="auto"/>
            </w:tcBorders>
            <w:shd w:val="clear" w:color="auto" w:fill="auto"/>
            <w:vAlign w:val="center"/>
          </w:tcPr>
          <w:p w14:paraId="364FE467"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706B2CB9" w14:textId="77777777" w:rsidTr="6EFCB7AD">
        <w:trPr>
          <w:trHeight w:val="300"/>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4E2383E6"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146" w:type="dxa"/>
            <w:tcBorders>
              <w:top w:val="single" w:sz="4" w:space="0" w:color="auto"/>
              <w:left w:val="single" w:sz="4" w:space="0" w:color="auto"/>
              <w:bottom w:val="single" w:sz="4" w:space="0" w:color="auto"/>
              <w:right w:val="single" w:sz="4" w:space="0" w:color="auto"/>
            </w:tcBorders>
            <w:shd w:val="clear" w:color="auto" w:fill="auto"/>
            <w:vAlign w:val="center"/>
          </w:tcPr>
          <w:p w14:paraId="0F330B3F" w14:textId="1B527719" w:rsidR="063352AE" w:rsidRDefault="063352AE"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Jhon </w:t>
            </w:r>
            <w:proofErr w:type="spellStart"/>
            <w:r w:rsidRPr="4A93895C">
              <w:rPr>
                <w:rStyle w:val="fontstyle21"/>
                <w:rFonts w:asciiTheme="minorHAnsi" w:eastAsiaTheme="minorEastAsia" w:hAnsiTheme="minorHAnsi" w:cstheme="minorBidi"/>
                <w:lang w:bidi="ar"/>
              </w:rPr>
              <w:t>Iberson</w:t>
            </w:r>
            <w:proofErr w:type="spellEnd"/>
            <w:r w:rsidRPr="4A93895C">
              <w:rPr>
                <w:rStyle w:val="fontstyle21"/>
                <w:rFonts w:asciiTheme="minorHAnsi" w:eastAsiaTheme="minorEastAsia" w:hAnsiTheme="minorHAnsi" w:cstheme="minorBidi"/>
                <w:lang w:bidi="ar"/>
              </w:rPr>
              <w:t xml:space="preserve"> Marinas</w:t>
            </w:r>
          </w:p>
        </w:tc>
      </w:tr>
      <w:tr w:rsidR="063352AE" w14:paraId="7ECA11AC" w14:textId="77777777" w:rsidTr="6EFCB7AD">
        <w:trPr>
          <w:trHeight w:val="300"/>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7704932D" w14:textId="785EEAD1" w:rsidR="063352AE" w:rsidRDefault="063352AE" w:rsidP="063352AE">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Description: </w:t>
            </w:r>
          </w:p>
        </w:tc>
        <w:tc>
          <w:tcPr>
            <w:tcW w:w="5146" w:type="dxa"/>
            <w:tcBorders>
              <w:top w:val="single" w:sz="6" w:space="0" w:color="auto"/>
              <w:left w:val="single" w:sz="6" w:space="0" w:color="auto"/>
              <w:bottom w:val="single" w:sz="6" w:space="0" w:color="auto"/>
              <w:right w:val="single" w:sz="6" w:space="0" w:color="auto"/>
            </w:tcBorders>
            <w:shd w:val="clear" w:color="auto" w:fill="auto"/>
            <w:vAlign w:val="center"/>
          </w:tcPr>
          <w:p w14:paraId="43B6CF6F" w14:textId="3618D655" w:rsidR="063352AE" w:rsidRDefault="063352AE" w:rsidP="063352AE">
            <w:pPr>
              <w:rPr>
                <w:sz w:val="24"/>
                <w:szCs w:val="24"/>
              </w:rPr>
            </w:pPr>
            <w:r w:rsidRPr="063352AE">
              <w:rPr>
                <w:sz w:val="24"/>
                <w:szCs w:val="24"/>
              </w:rPr>
              <w:t>The team created a draft for the Project Concept, Statement of the Problem, and Objectives addressing the Rams Cafeteria for approval to the course instructor.</w:t>
            </w:r>
          </w:p>
        </w:tc>
      </w:tr>
      <w:tr w:rsidR="063352AE" w14:paraId="6153D81C" w14:textId="77777777" w:rsidTr="6EFCB7AD">
        <w:trPr>
          <w:trHeight w:val="300"/>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2224ECB0" w14:textId="65F6ED4E" w:rsidR="063352AE" w:rsidRDefault="063352AE" w:rsidP="063352AE">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146" w:type="dxa"/>
            <w:tcBorders>
              <w:top w:val="single" w:sz="6" w:space="0" w:color="auto"/>
              <w:left w:val="single" w:sz="6" w:space="0" w:color="auto"/>
              <w:bottom w:val="single" w:sz="6" w:space="0" w:color="auto"/>
              <w:right w:val="single" w:sz="6" w:space="0" w:color="auto"/>
            </w:tcBorders>
            <w:shd w:val="clear" w:color="auto" w:fill="auto"/>
            <w:vAlign w:val="center"/>
          </w:tcPr>
          <w:p w14:paraId="505C961F" w14:textId="47FBDD7A" w:rsidR="063352AE" w:rsidRDefault="063352AE" w:rsidP="063352AE">
            <w:pPr>
              <w:rPr>
                <w:sz w:val="24"/>
                <w:szCs w:val="24"/>
              </w:rPr>
            </w:pPr>
            <w:r w:rsidRPr="063352AE">
              <w:rPr>
                <w:sz w:val="24"/>
                <w:szCs w:val="24"/>
              </w:rPr>
              <w:t xml:space="preserve">The project proposal has </w:t>
            </w:r>
            <w:proofErr w:type="gramStart"/>
            <w:r w:rsidRPr="063352AE">
              <w:rPr>
                <w:sz w:val="24"/>
                <w:szCs w:val="24"/>
              </w:rPr>
              <w:t>been approved</w:t>
            </w:r>
            <w:proofErr w:type="gramEnd"/>
            <w:r w:rsidRPr="063352AE">
              <w:rPr>
                <w:sz w:val="24"/>
                <w:szCs w:val="24"/>
              </w:rPr>
              <w:t xml:space="preserve"> and they can move forward with the project.</w:t>
            </w:r>
          </w:p>
        </w:tc>
      </w:tr>
      <w:tr w:rsidR="063352AE" w14:paraId="4929EAB4" w14:textId="77777777" w:rsidTr="6EFCB7AD">
        <w:trPr>
          <w:trHeight w:val="300"/>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2CB92AE4" w14:textId="5D21E099" w:rsidR="063352AE" w:rsidRDefault="063352AE" w:rsidP="063352AE">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146" w:type="dxa"/>
            <w:tcBorders>
              <w:top w:val="single" w:sz="6" w:space="0" w:color="auto"/>
              <w:left w:val="single" w:sz="6" w:space="0" w:color="auto"/>
              <w:bottom w:val="single" w:sz="6" w:space="0" w:color="auto"/>
              <w:right w:val="single" w:sz="6" w:space="0" w:color="auto"/>
            </w:tcBorders>
            <w:shd w:val="clear" w:color="auto" w:fill="auto"/>
            <w:vAlign w:val="center"/>
          </w:tcPr>
          <w:p w14:paraId="097C336D" w14:textId="73156155" w:rsidR="063352AE" w:rsidRDefault="063352AE" w:rsidP="063352AE">
            <w:pPr>
              <w:rPr>
                <w:sz w:val="24"/>
                <w:szCs w:val="24"/>
              </w:rPr>
            </w:pPr>
            <w:r w:rsidRPr="063352AE">
              <w:rPr>
                <w:sz w:val="24"/>
                <w:szCs w:val="24"/>
              </w:rPr>
              <w:t>The team finalizes the objective and statement of the problem and can move forward to the proposed solutions and chapter III.</w:t>
            </w:r>
          </w:p>
        </w:tc>
      </w:tr>
      <w:tr w:rsidR="063352AE" w14:paraId="7B0E635F" w14:textId="77777777" w:rsidTr="6EFCB7AD">
        <w:trPr>
          <w:trHeight w:val="300"/>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69B4B30D"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Risks:</w:t>
            </w:r>
          </w:p>
          <w:p w14:paraId="51FD5359" w14:textId="46267CC4" w:rsidR="063352AE" w:rsidRDefault="063352AE" w:rsidP="063352AE">
            <w:pPr>
              <w:rPr>
                <w:rStyle w:val="fontstyle31"/>
                <w:rFonts w:asciiTheme="minorHAnsi" w:eastAsiaTheme="minorEastAsia" w:hAnsiTheme="minorHAnsi" w:cstheme="minorBidi"/>
                <w:b w:val="0"/>
                <w:bCs w:val="0"/>
                <w:lang w:bidi="ar"/>
              </w:rPr>
            </w:pPr>
          </w:p>
        </w:tc>
        <w:tc>
          <w:tcPr>
            <w:tcW w:w="5146" w:type="dxa"/>
            <w:tcBorders>
              <w:top w:val="single" w:sz="6" w:space="0" w:color="auto"/>
              <w:left w:val="single" w:sz="6" w:space="0" w:color="auto"/>
              <w:bottom w:val="single" w:sz="6" w:space="0" w:color="auto"/>
              <w:right w:val="single" w:sz="6" w:space="0" w:color="auto"/>
            </w:tcBorders>
            <w:shd w:val="clear" w:color="auto" w:fill="auto"/>
            <w:vAlign w:val="center"/>
          </w:tcPr>
          <w:p w14:paraId="61702B5A" w14:textId="54FDB1B9" w:rsidR="063352AE" w:rsidRDefault="063352AE" w:rsidP="4A93895C">
            <w:pPr>
              <w:spacing w:line="259" w:lineRule="auto"/>
              <w:rPr>
                <w:sz w:val="24"/>
                <w:szCs w:val="24"/>
              </w:rPr>
            </w:pPr>
            <w:r w:rsidRPr="4A93895C">
              <w:rPr>
                <w:sz w:val="24"/>
                <w:szCs w:val="24"/>
              </w:rPr>
              <w:t xml:space="preserve">Possibility of the project proposal </w:t>
            </w:r>
            <w:proofErr w:type="gramStart"/>
            <w:r w:rsidRPr="4A93895C">
              <w:rPr>
                <w:sz w:val="24"/>
                <w:szCs w:val="24"/>
              </w:rPr>
              <w:t>being rejected</w:t>
            </w:r>
            <w:proofErr w:type="gramEnd"/>
            <w:r w:rsidRPr="4A93895C">
              <w:rPr>
                <w:sz w:val="24"/>
                <w:szCs w:val="24"/>
              </w:rPr>
              <w:t>.</w:t>
            </w:r>
          </w:p>
        </w:tc>
      </w:tr>
      <w:tr w:rsidR="063352AE" w14:paraId="743E6705" w14:textId="77777777" w:rsidTr="6EFCB7AD">
        <w:trPr>
          <w:trHeight w:val="1305"/>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57F87BA5"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Risk Mitigation:</w:t>
            </w:r>
          </w:p>
          <w:p w14:paraId="15681A01" w14:textId="797A2649" w:rsidR="063352AE" w:rsidRDefault="063352AE" w:rsidP="063352AE">
            <w:pPr>
              <w:rPr>
                <w:rStyle w:val="fontstyle31"/>
                <w:rFonts w:asciiTheme="minorHAnsi" w:eastAsiaTheme="minorEastAsia" w:hAnsiTheme="minorHAnsi" w:cstheme="minorBidi"/>
                <w:b w:val="0"/>
                <w:bCs w:val="0"/>
                <w:lang w:bidi="ar"/>
              </w:rPr>
            </w:pPr>
          </w:p>
        </w:tc>
        <w:tc>
          <w:tcPr>
            <w:tcW w:w="5146" w:type="dxa"/>
            <w:tcBorders>
              <w:top w:val="single" w:sz="6" w:space="0" w:color="auto"/>
              <w:left w:val="single" w:sz="6" w:space="0" w:color="auto"/>
              <w:bottom w:val="single" w:sz="6" w:space="0" w:color="auto"/>
              <w:right w:val="single" w:sz="6" w:space="0" w:color="auto"/>
            </w:tcBorders>
            <w:shd w:val="clear" w:color="auto" w:fill="auto"/>
            <w:vAlign w:val="center"/>
          </w:tcPr>
          <w:p w14:paraId="24DCA9CB" w14:textId="25C8C08A" w:rsidR="063352AE" w:rsidRDefault="063352AE" w:rsidP="063352AE">
            <w:pPr>
              <w:rPr>
                <w:sz w:val="24"/>
                <w:szCs w:val="24"/>
              </w:rPr>
            </w:pPr>
            <w:r w:rsidRPr="063352AE">
              <w:rPr>
                <w:sz w:val="24"/>
                <w:szCs w:val="24"/>
              </w:rPr>
              <w:t xml:space="preserve">Justifying the problems that the project tries to solve and making the objective following the SMART criteria to prevent </w:t>
            </w:r>
            <w:r w:rsidR="00ED5C88" w:rsidRPr="063352AE">
              <w:rPr>
                <w:sz w:val="24"/>
                <w:szCs w:val="24"/>
              </w:rPr>
              <w:t>complication</w:t>
            </w:r>
            <w:r w:rsidRPr="063352AE">
              <w:rPr>
                <w:sz w:val="24"/>
                <w:szCs w:val="24"/>
              </w:rPr>
              <w:t xml:space="preserve"> when proceeding to the project.</w:t>
            </w:r>
          </w:p>
        </w:tc>
      </w:tr>
      <w:tr w:rsidR="063352AE" w14:paraId="34319750" w14:textId="77777777" w:rsidTr="6EFCB7AD">
        <w:trPr>
          <w:trHeight w:val="300"/>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0C46C822" w14:textId="024B012B" w:rsidR="063352AE" w:rsidRDefault="063352AE" w:rsidP="063352AE">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rPr>
              <w:t xml:space="preserve">Budget: </w:t>
            </w:r>
          </w:p>
        </w:tc>
        <w:tc>
          <w:tcPr>
            <w:tcW w:w="5146" w:type="dxa"/>
            <w:tcBorders>
              <w:top w:val="single" w:sz="6" w:space="0" w:color="auto"/>
              <w:left w:val="single" w:sz="6" w:space="0" w:color="auto"/>
              <w:bottom w:val="single" w:sz="6" w:space="0" w:color="auto"/>
              <w:right w:val="single" w:sz="6" w:space="0" w:color="auto"/>
            </w:tcBorders>
            <w:shd w:val="clear" w:color="auto" w:fill="auto"/>
            <w:vAlign w:val="center"/>
          </w:tcPr>
          <w:p w14:paraId="4DC28DCA" w14:textId="0C081EDC" w:rsidR="063352AE" w:rsidRDefault="063352AE" w:rsidP="063352AE">
            <w:pPr>
              <w:rPr>
                <w:sz w:val="24"/>
                <w:szCs w:val="24"/>
              </w:rPr>
            </w:pPr>
            <w:r w:rsidRPr="063352AE">
              <w:rPr>
                <w:sz w:val="24"/>
                <w:szCs w:val="24"/>
              </w:rPr>
              <w:t>N/A</w:t>
            </w:r>
          </w:p>
        </w:tc>
      </w:tr>
      <w:tr w:rsidR="063352AE" w14:paraId="3D4A92C3" w14:textId="77777777" w:rsidTr="6EFCB7AD">
        <w:trPr>
          <w:trHeight w:val="300"/>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7788BEAB"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Reference Docs:</w:t>
            </w:r>
          </w:p>
          <w:p w14:paraId="20A0AFA6" w14:textId="53BF3165" w:rsidR="063352AE" w:rsidRDefault="063352AE" w:rsidP="063352AE">
            <w:pPr>
              <w:rPr>
                <w:rStyle w:val="fontstyle31"/>
                <w:rFonts w:asciiTheme="minorHAnsi" w:eastAsiaTheme="minorEastAsia" w:hAnsiTheme="minorHAnsi" w:cstheme="minorBidi"/>
                <w:b w:val="0"/>
                <w:bCs w:val="0"/>
                <w:lang w:bidi="ar"/>
              </w:rPr>
            </w:pPr>
          </w:p>
        </w:tc>
        <w:tc>
          <w:tcPr>
            <w:tcW w:w="5146" w:type="dxa"/>
            <w:tcBorders>
              <w:top w:val="single" w:sz="6" w:space="0" w:color="auto"/>
              <w:left w:val="single" w:sz="6" w:space="0" w:color="auto"/>
              <w:bottom w:val="single" w:sz="6" w:space="0" w:color="auto"/>
              <w:right w:val="single" w:sz="6" w:space="0" w:color="auto"/>
            </w:tcBorders>
            <w:shd w:val="clear" w:color="auto" w:fill="auto"/>
            <w:vAlign w:val="center"/>
          </w:tcPr>
          <w:p w14:paraId="63ACF61B" w14:textId="75E9D265" w:rsidR="063352AE" w:rsidRDefault="00832F79" w:rsidP="063352AE">
            <w:pPr>
              <w:rPr>
                <w:sz w:val="24"/>
                <w:szCs w:val="24"/>
              </w:rPr>
            </w:pPr>
            <w:r w:rsidRPr="00832F79">
              <w:rPr>
                <w:sz w:val="24"/>
                <w:szCs w:val="24"/>
              </w:rPr>
              <w:t>https://asiapacificcollege-my.sharepoint.com/:w:/g/personal/cgmelo_student_apc_edu_ph/Ecxu128UkKhBjfISofYIZdQBMwh3z6DXVWBPxDHTsMxvAA?e=BQWzSC</w:t>
            </w:r>
          </w:p>
        </w:tc>
      </w:tr>
    </w:tbl>
    <w:p w14:paraId="050DA723" w14:textId="30602BCA" w:rsidR="063352AE" w:rsidRDefault="063352AE" w:rsidP="4A93895C">
      <w:pPr>
        <w:rPr>
          <w:sz w:val="24"/>
          <w:szCs w:val="24"/>
        </w:rPr>
      </w:pPr>
    </w:p>
    <w:p w14:paraId="4FCEEBDA" w14:textId="30602BCA" w:rsidR="063352AE" w:rsidRDefault="063352AE" w:rsidP="4A93895C">
      <w:pPr>
        <w:rPr>
          <w:sz w:val="24"/>
          <w:szCs w:val="24"/>
        </w:rPr>
      </w:pPr>
    </w:p>
    <w:p w14:paraId="40EEDD88" w14:textId="30602BCA"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8"/>
        <w:gridCol w:w="5108"/>
      </w:tblGrid>
      <w:tr w:rsidR="063352AE" w14:paraId="2ACB4B1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ACC248A"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06B6D50" w14:textId="5C5FE464"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1.1.6</w:t>
            </w:r>
          </w:p>
        </w:tc>
      </w:tr>
      <w:tr w:rsidR="063352AE" w14:paraId="3589CED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A970EF0"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22B94A7" w14:textId="01C4D757"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Approval of Project Draft</w:t>
            </w:r>
          </w:p>
        </w:tc>
      </w:tr>
      <w:tr w:rsidR="063352AE" w14:paraId="3640285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C12CF80"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48E3326"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39BC018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6A989B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A46FA72"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4C249BE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AC7AB2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456E88C" w14:textId="1A949D82" w:rsidR="063352AE" w:rsidRDefault="063352AE"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Jhon </w:t>
            </w:r>
            <w:proofErr w:type="spellStart"/>
            <w:r w:rsidRPr="4A93895C">
              <w:rPr>
                <w:rStyle w:val="fontstyle21"/>
                <w:rFonts w:asciiTheme="minorHAnsi" w:eastAsiaTheme="minorEastAsia" w:hAnsiTheme="minorHAnsi" w:cstheme="minorBidi"/>
                <w:lang w:bidi="ar"/>
              </w:rPr>
              <w:t>Iberson</w:t>
            </w:r>
            <w:proofErr w:type="spellEnd"/>
            <w:r w:rsidRPr="4A93895C">
              <w:rPr>
                <w:rStyle w:val="fontstyle21"/>
                <w:rFonts w:asciiTheme="minorHAnsi" w:eastAsiaTheme="minorEastAsia" w:hAnsiTheme="minorHAnsi" w:cstheme="minorBidi"/>
                <w:lang w:bidi="ar"/>
              </w:rPr>
              <w:t xml:space="preserve"> Marinas</w:t>
            </w:r>
          </w:p>
        </w:tc>
      </w:tr>
      <w:tr w:rsidR="063352AE" w14:paraId="47969F3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5B563E8" w14:textId="20387888" w:rsidR="063352AE" w:rsidRDefault="063352AE" w:rsidP="063352AE">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Description: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DB2DA7F" w14:textId="0B4B4C5F" w:rsidR="063352AE" w:rsidRDefault="063352AE" w:rsidP="063352AE">
            <w:pPr>
              <w:rPr>
                <w:sz w:val="24"/>
                <w:szCs w:val="24"/>
              </w:rPr>
            </w:pPr>
            <w:r w:rsidRPr="4A93895C">
              <w:rPr>
                <w:sz w:val="24"/>
                <w:szCs w:val="24"/>
              </w:rPr>
              <w:t xml:space="preserve">The project team will now present the project proposal and the course instructor will </w:t>
            </w:r>
            <w:r w:rsidR="00ED5C88" w:rsidRPr="4A93895C">
              <w:rPr>
                <w:sz w:val="24"/>
                <w:szCs w:val="24"/>
              </w:rPr>
              <w:t>oversee</w:t>
            </w:r>
            <w:r w:rsidRPr="4A93895C">
              <w:rPr>
                <w:sz w:val="24"/>
                <w:szCs w:val="24"/>
              </w:rPr>
              <w:t xml:space="preserve"> approving the project as well as the project client.</w:t>
            </w:r>
          </w:p>
        </w:tc>
      </w:tr>
      <w:tr w:rsidR="063352AE" w14:paraId="499D44B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956B844" w14:textId="1A530388" w:rsidR="063352AE" w:rsidRDefault="063352AE" w:rsidP="063352AE">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BA759E8" w14:textId="12D4CE02" w:rsidR="063352AE" w:rsidRDefault="063352AE" w:rsidP="063352AE">
            <w:pPr>
              <w:rPr>
                <w:sz w:val="24"/>
                <w:szCs w:val="24"/>
              </w:rPr>
            </w:pPr>
            <w:r w:rsidRPr="063352AE">
              <w:rPr>
                <w:sz w:val="24"/>
                <w:szCs w:val="24"/>
              </w:rPr>
              <w:t xml:space="preserve">The project team’s project proposal has </w:t>
            </w:r>
            <w:proofErr w:type="gramStart"/>
            <w:r w:rsidRPr="063352AE">
              <w:rPr>
                <w:sz w:val="24"/>
                <w:szCs w:val="24"/>
              </w:rPr>
              <w:t>been approved</w:t>
            </w:r>
            <w:proofErr w:type="gramEnd"/>
            <w:r w:rsidRPr="063352AE">
              <w:rPr>
                <w:sz w:val="24"/>
                <w:szCs w:val="24"/>
              </w:rPr>
              <w:t xml:space="preserve"> and changes will be done according to the comments</w:t>
            </w:r>
          </w:p>
        </w:tc>
      </w:tr>
      <w:tr w:rsidR="063352AE" w14:paraId="0803291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4FE69F3" w14:textId="19EE9C60" w:rsidR="063352AE" w:rsidRDefault="063352AE" w:rsidP="063352AE">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EAB261E" w14:textId="5632DACC" w:rsidR="063352AE" w:rsidRDefault="063352AE" w:rsidP="00E57BF1">
            <w:pPr>
              <w:pStyle w:val="ListParagraph"/>
              <w:numPr>
                <w:ilvl w:val="0"/>
                <w:numId w:val="117"/>
              </w:numPr>
              <w:rPr>
                <w:sz w:val="24"/>
                <w:szCs w:val="24"/>
              </w:rPr>
            </w:pPr>
            <w:r w:rsidRPr="4A93895C">
              <w:rPr>
                <w:sz w:val="24"/>
                <w:szCs w:val="24"/>
              </w:rPr>
              <w:t xml:space="preserve">Project team will revise the document according to the constructive </w:t>
            </w:r>
            <w:r w:rsidR="00ED5C88" w:rsidRPr="4A93895C">
              <w:rPr>
                <w:sz w:val="24"/>
                <w:szCs w:val="24"/>
              </w:rPr>
              <w:t>criticism.</w:t>
            </w:r>
          </w:p>
          <w:p w14:paraId="2B783D65" w14:textId="7A94923A" w:rsidR="063352AE" w:rsidRDefault="063352AE" w:rsidP="00E57BF1">
            <w:pPr>
              <w:pStyle w:val="ListParagraph"/>
              <w:numPr>
                <w:ilvl w:val="0"/>
                <w:numId w:val="117"/>
              </w:numPr>
              <w:rPr>
                <w:sz w:val="24"/>
                <w:szCs w:val="24"/>
              </w:rPr>
            </w:pPr>
            <w:r w:rsidRPr="4A93895C">
              <w:rPr>
                <w:sz w:val="24"/>
                <w:szCs w:val="24"/>
              </w:rPr>
              <w:t xml:space="preserve">Project team </w:t>
            </w:r>
            <w:proofErr w:type="gramStart"/>
            <w:r w:rsidRPr="4A93895C">
              <w:rPr>
                <w:sz w:val="24"/>
                <w:szCs w:val="24"/>
              </w:rPr>
              <w:t>is now approved</w:t>
            </w:r>
            <w:proofErr w:type="gramEnd"/>
            <w:r w:rsidRPr="4A93895C">
              <w:rPr>
                <w:sz w:val="24"/>
                <w:szCs w:val="24"/>
              </w:rPr>
              <w:t xml:space="preserve"> to push through with the project</w:t>
            </w:r>
          </w:p>
        </w:tc>
      </w:tr>
      <w:tr w:rsidR="063352AE" w14:paraId="5BEC360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E7F39C4" w14:textId="1B949B39" w:rsidR="063352AE" w:rsidRDefault="063352AE" w:rsidP="063352AE">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1BBF4EA" w14:textId="689CC353" w:rsidR="063352AE" w:rsidRDefault="063352AE" w:rsidP="00E57BF1">
            <w:pPr>
              <w:pStyle w:val="ListParagraph"/>
              <w:numPr>
                <w:ilvl w:val="0"/>
                <w:numId w:val="116"/>
              </w:numPr>
              <w:rPr>
                <w:sz w:val="24"/>
                <w:szCs w:val="24"/>
              </w:rPr>
            </w:pPr>
            <w:r w:rsidRPr="4A93895C">
              <w:rPr>
                <w:sz w:val="24"/>
                <w:szCs w:val="24"/>
              </w:rPr>
              <w:t xml:space="preserve">Project proposal has </w:t>
            </w:r>
            <w:proofErr w:type="gramStart"/>
            <w:r w:rsidRPr="4A93895C">
              <w:rPr>
                <w:sz w:val="24"/>
                <w:szCs w:val="24"/>
              </w:rPr>
              <w:t xml:space="preserve">been </w:t>
            </w:r>
            <w:r w:rsidR="00ED5C88" w:rsidRPr="4A93895C">
              <w:rPr>
                <w:sz w:val="24"/>
                <w:szCs w:val="24"/>
              </w:rPr>
              <w:t>denied</w:t>
            </w:r>
            <w:proofErr w:type="gramEnd"/>
            <w:r w:rsidR="00ED5C88" w:rsidRPr="4A93895C">
              <w:rPr>
                <w:sz w:val="24"/>
                <w:szCs w:val="24"/>
              </w:rPr>
              <w:t>.</w:t>
            </w:r>
          </w:p>
          <w:p w14:paraId="0107E2A7" w14:textId="703A5050" w:rsidR="063352AE" w:rsidRDefault="063352AE" w:rsidP="00E57BF1">
            <w:pPr>
              <w:pStyle w:val="ListParagraph"/>
              <w:numPr>
                <w:ilvl w:val="0"/>
                <w:numId w:val="116"/>
              </w:numPr>
              <w:rPr>
                <w:sz w:val="24"/>
                <w:szCs w:val="24"/>
              </w:rPr>
            </w:pPr>
            <w:r w:rsidRPr="4A93895C">
              <w:rPr>
                <w:sz w:val="24"/>
                <w:szCs w:val="24"/>
              </w:rPr>
              <w:t xml:space="preserve">Project proposal </w:t>
            </w:r>
            <w:proofErr w:type="gramStart"/>
            <w:r w:rsidRPr="4A93895C">
              <w:rPr>
                <w:sz w:val="24"/>
                <w:szCs w:val="24"/>
              </w:rPr>
              <w:t>is not accepted</w:t>
            </w:r>
            <w:proofErr w:type="gramEnd"/>
            <w:r w:rsidRPr="4A93895C">
              <w:rPr>
                <w:sz w:val="24"/>
                <w:szCs w:val="24"/>
              </w:rPr>
              <w:t xml:space="preserve"> yet</w:t>
            </w:r>
          </w:p>
        </w:tc>
      </w:tr>
      <w:tr w:rsidR="063352AE" w14:paraId="01B979C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E927347" w14:textId="3ACDDF81" w:rsidR="063352AE" w:rsidRDefault="063352AE" w:rsidP="063352AE">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334D248" w14:textId="754686FD" w:rsidR="063352AE" w:rsidRDefault="063352AE" w:rsidP="00E57BF1">
            <w:pPr>
              <w:pStyle w:val="ListParagraph"/>
              <w:numPr>
                <w:ilvl w:val="0"/>
                <w:numId w:val="115"/>
              </w:numPr>
              <w:rPr>
                <w:sz w:val="24"/>
                <w:szCs w:val="24"/>
              </w:rPr>
            </w:pPr>
            <w:r w:rsidRPr="4A93895C">
              <w:rPr>
                <w:sz w:val="24"/>
                <w:szCs w:val="24"/>
              </w:rPr>
              <w:t xml:space="preserve">Ensure the quality of the project proposal and the presentation to increase chances of the project </w:t>
            </w:r>
            <w:proofErr w:type="gramStart"/>
            <w:r w:rsidRPr="4A93895C">
              <w:rPr>
                <w:sz w:val="24"/>
                <w:szCs w:val="24"/>
              </w:rPr>
              <w:t xml:space="preserve">being </w:t>
            </w:r>
            <w:r w:rsidR="00ED5C88" w:rsidRPr="4A93895C">
              <w:rPr>
                <w:sz w:val="24"/>
                <w:szCs w:val="24"/>
              </w:rPr>
              <w:t>accepted</w:t>
            </w:r>
            <w:proofErr w:type="gramEnd"/>
            <w:r w:rsidR="00ED5C88" w:rsidRPr="4A93895C">
              <w:rPr>
                <w:sz w:val="24"/>
                <w:szCs w:val="24"/>
              </w:rPr>
              <w:t>.</w:t>
            </w:r>
          </w:p>
          <w:p w14:paraId="3642D5BA" w14:textId="4E759C6F" w:rsidR="063352AE" w:rsidRDefault="063352AE" w:rsidP="00E57BF1">
            <w:pPr>
              <w:pStyle w:val="ListParagraph"/>
              <w:numPr>
                <w:ilvl w:val="0"/>
                <w:numId w:val="115"/>
              </w:numPr>
              <w:rPr>
                <w:sz w:val="24"/>
                <w:szCs w:val="24"/>
              </w:rPr>
            </w:pPr>
            <w:r w:rsidRPr="4A93895C">
              <w:rPr>
                <w:sz w:val="24"/>
                <w:szCs w:val="24"/>
              </w:rPr>
              <w:t xml:space="preserve">Be ready for a Re-defense in case the panel decided that the project proposal </w:t>
            </w:r>
            <w:proofErr w:type="gramStart"/>
            <w:r w:rsidR="00ED5C88" w:rsidRPr="4A93895C">
              <w:rPr>
                <w:sz w:val="24"/>
                <w:szCs w:val="24"/>
              </w:rPr>
              <w:t>can’t</w:t>
            </w:r>
            <w:proofErr w:type="gramEnd"/>
            <w:r w:rsidR="00ED5C88" w:rsidRPr="4A93895C">
              <w:rPr>
                <w:sz w:val="24"/>
                <w:szCs w:val="24"/>
              </w:rPr>
              <w:t xml:space="preserve"> be</w:t>
            </w:r>
            <w:r w:rsidRPr="4A93895C">
              <w:rPr>
                <w:sz w:val="24"/>
                <w:szCs w:val="24"/>
              </w:rPr>
              <w:t xml:space="preserve"> accepted yet</w:t>
            </w:r>
          </w:p>
        </w:tc>
      </w:tr>
      <w:tr w:rsidR="063352AE" w14:paraId="58B3AF1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1B1FD2A" w14:textId="58028CB1" w:rsidR="063352AE" w:rsidRDefault="063352AE" w:rsidP="063352AE">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926A1E1" w14:textId="0C081EDC" w:rsidR="063352AE" w:rsidRDefault="063352AE" w:rsidP="063352AE">
            <w:pPr>
              <w:rPr>
                <w:sz w:val="24"/>
                <w:szCs w:val="24"/>
              </w:rPr>
            </w:pPr>
            <w:r w:rsidRPr="063352AE">
              <w:rPr>
                <w:sz w:val="24"/>
                <w:szCs w:val="24"/>
              </w:rPr>
              <w:t>N/A</w:t>
            </w:r>
          </w:p>
        </w:tc>
      </w:tr>
      <w:tr w:rsidR="063352AE" w14:paraId="4645647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76F9159" w14:textId="7D760181" w:rsidR="063352AE" w:rsidRDefault="063352AE" w:rsidP="063352AE">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7D219E4" w14:textId="328E5B58" w:rsidR="063352AE" w:rsidRDefault="008B30B3" w:rsidP="063352AE">
            <w:pPr>
              <w:rPr>
                <w:sz w:val="24"/>
                <w:szCs w:val="24"/>
              </w:rPr>
            </w:pPr>
            <w:r>
              <w:rPr>
                <w:sz w:val="24"/>
                <w:szCs w:val="24"/>
              </w:rPr>
              <w:t>N/A</w:t>
            </w:r>
          </w:p>
        </w:tc>
      </w:tr>
    </w:tbl>
    <w:p w14:paraId="362319FE" w14:textId="16DDD213" w:rsidR="063352AE" w:rsidRDefault="063352AE" w:rsidP="4A93895C">
      <w:pPr>
        <w:rPr>
          <w:sz w:val="24"/>
          <w:szCs w:val="24"/>
        </w:rPr>
      </w:pPr>
    </w:p>
    <w:p w14:paraId="7DC0B011" w14:textId="5286784F"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91"/>
        <w:gridCol w:w="5065"/>
      </w:tblGrid>
      <w:tr w:rsidR="063352AE" w14:paraId="3672A24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1E424DF"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6DE0CCE" w14:textId="44696EB9"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1.1.7</w:t>
            </w:r>
          </w:p>
        </w:tc>
      </w:tr>
      <w:tr w:rsidR="063352AE" w14:paraId="032BA03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9F32AA8"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86AE865" w14:textId="4A34DE36"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Revision of Project Proposal</w:t>
            </w:r>
          </w:p>
        </w:tc>
      </w:tr>
      <w:tr w:rsidR="063352AE" w14:paraId="775FD20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02F14AC"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4AACBD0A"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07600D5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32FE4D7"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D7E2034"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483E1A9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00B37FA"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B52AC2A" w14:textId="43CE2C72" w:rsidR="063352AE" w:rsidRDefault="063352AE"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Jhon </w:t>
            </w:r>
            <w:proofErr w:type="spellStart"/>
            <w:r w:rsidRPr="4A93895C">
              <w:rPr>
                <w:rStyle w:val="fontstyle21"/>
                <w:rFonts w:asciiTheme="minorHAnsi" w:eastAsiaTheme="minorEastAsia" w:hAnsiTheme="minorHAnsi" w:cstheme="minorBidi"/>
                <w:lang w:bidi="ar"/>
              </w:rPr>
              <w:t>Iberson</w:t>
            </w:r>
            <w:proofErr w:type="spellEnd"/>
            <w:r w:rsidRPr="4A93895C">
              <w:rPr>
                <w:rStyle w:val="fontstyle21"/>
                <w:rFonts w:asciiTheme="minorHAnsi" w:eastAsiaTheme="minorEastAsia" w:hAnsiTheme="minorHAnsi" w:cstheme="minorBidi"/>
                <w:lang w:bidi="ar"/>
              </w:rPr>
              <w:t xml:space="preserve"> Marinas</w:t>
            </w:r>
          </w:p>
        </w:tc>
      </w:tr>
      <w:tr w:rsidR="063352AE" w14:paraId="42D6F00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2F3CC59" w14:textId="0AC7F24C" w:rsidR="063352AE" w:rsidRDefault="063352AE" w:rsidP="063352AE">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Description: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D69B29B" w14:textId="0840AC4A" w:rsidR="063352AE" w:rsidRDefault="063352AE" w:rsidP="4A93895C">
            <w:pPr>
              <w:spacing w:line="259" w:lineRule="auto"/>
              <w:rPr>
                <w:sz w:val="24"/>
                <w:szCs w:val="24"/>
              </w:rPr>
            </w:pPr>
            <w:r w:rsidRPr="4A93895C">
              <w:rPr>
                <w:sz w:val="24"/>
                <w:szCs w:val="24"/>
              </w:rPr>
              <w:t>Revising the content of the project proposal based on the comments and feedback of the panelist in the presentation.</w:t>
            </w:r>
          </w:p>
        </w:tc>
      </w:tr>
      <w:tr w:rsidR="063352AE" w14:paraId="01D505E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E014800" w14:textId="1B6CB1EC" w:rsidR="063352AE" w:rsidRDefault="063352AE" w:rsidP="063352AE">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55998E3" w14:textId="4619DB45" w:rsidR="063352AE" w:rsidRDefault="063352AE" w:rsidP="063352AE">
            <w:pPr>
              <w:rPr>
                <w:sz w:val="24"/>
                <w:szCs w:val="24"/>
              </w:rPr>
            </w:pPr>
            <w:r w:rsidRPr="4A93895C">
              <w:rPr>
                <w:sz w:val="24"/>
                <w:szCs w:val="24"/>
              </w:rPr>
              <w:t xml:space="preserve">The content of the project proposal </w:t>
            </w:r>
            <w:proofErr w:type="spellStart"/>
            <w:r w:rsidRPr="4A93895C">
              <w:rPr>
                <w:sz w:val="24"/>
                <w:szCs w:val="24"/>
              </w:rPr>
              <w:t>hasbeen</w:t>
            </w:r>
            <w:proofErr w:type="spellEnd"/>
            <w:r w:rsidRPr="4A93895C">
              <w:rPr>
                <w:sz w:val="24"/>
                <w:szCs w:val="24"/>
              </w:rPr>
              <w:t xml:space="preserve"> revised and is prepared for proceeding to the next chapter of the paper.</w:t>
            </w:r>
          </w:p>
        </w:tc>
      </w:tr>
      <w:tr w:rsidR="063352AE" w14:paraId="5620DD0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E7106D1" w14:textId="1172108E" w:rsidR="063352AE" w:rsidRDefault="063352AE" w:rsidP="063352AE">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30440C4" w14:textId="7183F96A" w:rsidR="063352AE" w:rsidRDefault="063352AE" w:rsidP="063352AE">
            <w:pPr>
              <w:rPr>
                <w:sz w:val="24"/>
                <w:szCs w:val="24"/>
              </w:rPr>
            </w:pPr>
            <w:r w:rsidRPr="063352AE">
              <w:rPr>
                <w:sz w:val="24"/>
                <w:szCs w:val="24"/>
              </w:rPr>
              <w:t xml:space="preserve">The project proposal followed the required deliverables and has </w:t>
            </w:r>
            <w:proofErr w:type="gramStart"/>
            <w:r w:rsidRPr="063352AE">
              <w:rPr>
                <w:sz w:val="24"/>
                <w:szCs w:val="24"/>
              </w:rPr>
              <w:t>been approved</w:t>
            </w:r>
            <w:proofErr w:type="gramEnd"/>
            <w:r w:rsidRPr="063352AE">
              <w:rPr>
                <w:sz w:val="24"/>
                <w:szCs w:val="24"/>
              </w:rPr>
              <w:t xml:space="preserve"> based on the revision of the panelist.</w:t>
            </w:r>
          </w:p>
        </w:tc>
      </w:tr>
      <w:tr w:rsidR="063352AE" w14:paraId="4175C63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355BE20" w14:textId="05ED76CF" w:rsidR="063352AE" w:rsidRDefault="063352AE" w:rsidP="063352AE">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F3F8DCA" w14:textId="1CEDF478" w:rsidR="063352AE" w:rsidRDefault="063352AE" w:rsidP="063352AE">
            <w:pPr>
              <w:rPr>
                <w:sz w:val="24"/>
                <w:szCs w:val="24"/>
              </w:rPr>
            </w:pPr>
            <w:r w:rsidRPr="4A93895C">
              <w:rPr>
                <w:sz w:val="24"/>
                <w:szCs w:val="24"/>
              </w:rPr>
              <w:t>The panelist has not agreed to the revised version of the paper and asks for another revision.</w:t>
            </w:r>
          </w:p>
        </w:tc>
      </w:tr>
      <w:tr w:rsidR="063352AE" w14:paraId="6ACF201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AE8A6AE" w14:textId="6E6666C3" w:rsidR="063352AE" w:rsidRDefault="063352AE" w:rsidP="063352AE">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lastRenderedPageBreak/>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3860E8D" w14:textId="67D8AB63" w:rsidR="063352AE" w:rsidRDefault="063352AE" w:rsidP="063352AE">
            <w:pPr>
              <w:rPr>
                <w:sz w:val="24"/>
                <w:szCs w:val="24"/>
              </w:rPr>
            </w:pPr>
            <w:r w:rsidRPr="063352AE">
              <w:rPr>
                <w:sz w:val="24"/>
                <w:szCs w:val="24"/>
              </w:rPr>
              <w:t>The team focuses on the feedback and comments of the panelist for revising the project proposal.</w:t>
            </w:r>
          </w:p>
        </w:tc>
      </w:tr>
      <w:tr w:rsidR="063352AE" w14:paraId="2EB98D8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FD83FDD" w14:textId="61CF55B6" w:rsidR="063352AE" w:rsidRDefault="063352AE" w:rsidP="063352AE">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E00B3A6" w14:textId="0C081EDC" w:rsidR="063352AE" w:rsidRDefault="063352AE" w:rsidP="063352AE">
            <w:pPr>
              <w:rPr>
                <w:sz w:val="24"/>
                <w:szCs w:val="24"/>
              </w:rPr>
            </w:pPr>
            <w:r w:rsidRPr="063352AE">
              <w:rPr>
                <w:sz w:val="24"/>
                <w:szCs w:val="24"/>
              </w:rPr>
              <w:t>N/A</w:t>
            </w:r>
          </w:p>
        </w:tc>
      </w:tr>
      <w:tr w:rsidR="063352AE" w14:paraId="4646E27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098A125" w14:textId="056BFA1F" w:rsidR="063352AE" w:rsidRDefault="063352AE" w:rsidP="063352AE">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31AF98F" w14:textId="0F886065" w:rsidR="063352AE" w:rsidRDefault="00B13D91" w:rsidP="063352AE">
            <w:pPr>
              <w:rPr>
                <w:sz w:val="24"/>
                <w:szCs w:val="24"/>
              </w:rPr>
            </w:pPr>
            <w:r>
              <w:rPr>
                <w:sz w:val="24"/>
                <w:szCs w:val="24"/>
              </w:rPr>
              <w:t>N</w:t>
            </w:r>
            <w:r>
              <w:t>/A</w:t>
            </w:r>
          </w:p>
        </w:tc>
      </w:tr>
    </w:tbl>
    <w:p w14:paraId="717D6E4D" w14:textId="18C0FEBA" w:rsidR="063352AE" w:rsidRDefault="063352AE" w:rsidP="4A93895C">
      <w:pPr>
        <w:rPr>
          <w:sz w:val="24"/>
          <w:szCs w:val="24"/>
        </w:rPr>
      </w:pPr>
    </w:p>
    <w:p w14:paraId="0C79E835" w14:textId="1E3326B8" w:rsidR="063352AE" w:rsidRDefault="063352AE" w:rsidP="4A93895C">
      <w:pPr>
        <w:rPr>
          <w:sz w:val="24"/>
          <w:szCs w:val="24"/>
        </w:rPr>
      </w:pPr>
    </w:p>
    <w:p w14:paraId="3D5B965D" w14:textId="1E3326B8" w:rsidR="063352AE" w:rsidRDefault="063352AE" w:rsidP="4A93895C">
      <w:pPr>
        <w:rPr>
          <w:sz w:val="24"/>
          <w:szCs w:val="24"/>
        </w:rPr>
      </w:pPr>
    </w:p>
    <w:tbl>
      <w:tblPr>
        <w:tblW w:w="104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49"/>
        <w:gridCol w:w="9207"/>
      </w:tblGrid>
      <w:tr w:rsidR="063352AE" w14:paraId="6943BDA6" w14:textId="77777777" w:rsidTr="6EFCB7AD">
        <w:trPr>
          <w:trHeight w:val="300"/>
        </w:trPr>
        <w:tc>
          <w:tcPr>
            <w:tcW w:w="5385" w:type="dxa"/>
            <w:tcBorders>
              <w:top w:val="single" w:sz="4" w:space="0" w:color="auto"/>
              <w:left w:val="single" w:sz="4" w:space="0" w:color="auto"/>
              <w:bottom w:val="single" w:sz="4" w:space="0" w:color="auto"/>
              <w:right w:val="single" w:sz="4" w:space="0" w:color="auto"/>
            </w:tcBorders>
            <w:shd w:val="clear" w:color="auto" w:fill="auto"/>
            <w:vAlign w:val="center"/>
          </w:tcPr>
          <w:p w14:paraId="443E6B26"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071" w:type="dxa"/>
            <w:tcBorders>
              <w:top w:val="single" w:sz="4" w:space="0" w:color="auto"/>
              <w:left w:val="single" w:sz="4" w:space="0" w:color="auto"/>
              <w:bottom w:val="single" w:sz="4" w:space="0" w:color="auto"/>
              <w:right w:val="single" w:sz="4" w:space="0" w:color="auto"/>
            </w:tcBorders>
            <w:shd w:val="clear" w:color="auto" w:fill="auto"/>
            <w:vAlign w:val="center"/>
          </w:tcPr>
          <w:p w14:paraId="3623CE7C" w14:textId="2D21016E"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1.1.8</w:t>
            </w:r>
          </w:p>
        </w:tc>
      </w:tr>
      <w:tr w:rsidR="063352AE" w14:paraId="1AAA13BA" w14:textId="77777777" w:rsidTr="6EFCB7AD">
        <w:trPr>
          <w:trHeight w:val="300"/>
        </w:trPr>
        <w:tc>
          <w:tcPr>
            <w:tcW w:w="5385" w:type="dxa"/>
            <w:tcBorders>
              <w:top w:val="single" w:sz="4" w:space="0" w:color="auto"/>
              <w:left w:val="single" w:sz="4" w:space="0" w:color="auto"/>
              <w:bottom w:val="single" w:sz="4" w:space="0" w:color="auto"/>
              <w:right w:val="single" w:sz="4" w:space="0" w:color="auto"/>
            </w:tcBorders>
            <w:shd w:val="clear" w:color="auto" w:fill="auto"/>
            <w:vAlign w:val="center"/>
          </w:tcPr>
          <w:p w14:paraId="287420C9"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071" w:type="dxa"/>
            <w:tcBorders>
              <w:top w:val="single" w:sz="4" w:space="0" w:color="auto"/>
              <w:left w:val="single" w:sz="4" w:space="0" w:color="auto"/>
              <w:bottom w:val="single" w:sz="4" w:space="0" w:color="auto"/>
              <w:right w:val="single" w:sz="4" w:space="0" w:color="auto"/>
            </w:tcBorders>
            <w:shd w:val="clear" w:color="auto" w:fill="auto"/>
            <w:vAlign w:val="center"/>
          </w:tcPr>
          <w:p w14:paraId="2849A407" w14:textId="19BC1DC2"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Project Adviser Request</w:t>
            </w:r>
          </w:p>
        </w:tc>
      </w:tr>
      <w:tr w:rsidR="063352AE" w14:paraId="0D80114E" w14:textId="77777777" w:rsidTr="6EFCB7AD">
        <w:trPr>
          <w:trHeight w:val="300"/>
        </w:trPr>
        <w:tc>
          <w:tcPr>
            <w:tcW w:w="5385" w:type="dxa"/>
            <w:tcBorders>
              <w:top w:val="single" w:sz="4" w:space="0" w:color="auto"/>
              <w:left w:val="single" w:sz="4" w:space="0" w:color="auto"/>
              <w:bottom w:val="single" w:sz="4" w:space="0" w:color="auto"/>
              <w:right w:val="single" w:sz="4" w:space="0" w:color="auto"/>
            </w:tcBorders>
            <w:shd w:val="clear" w:color="auto" w:fill="auto"/>
            <w:vAlign w:val="center"/>
          </w:tcPr>
          <w:p w14:paraId="2AD17696"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071" w:type="dxa"/>
            <w:tcBorders>
              <w:top w:val="single" w:sz="4" w:space="0" w:color="auto"/>
              <w:left w:val="single" w:sz="4" w:space="0" w:color="auto"/>
              <w:bottom w:val="single" w:sz="4" w:space="0" w:color="auto"/>
              <w:right w:val="single" w:sz="4" w:space="0" w:color="auto"/>
            </w:tcBorders>
            <w:shd w:val="clear" w:color="auto" w:fill="auto"/>
            <w:vAlign w:val="center"/>
          </w:tcPr>
          <w:p w14:paraId="6A8643F9"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232BC58B" w14:textId="77777777" w:rsidTr="6EFCB7AD">
        <w:trPr>
          <w:trHeight w:val="300"/>
        </w:trPr>
        <w:tc>
          <w:tcPr>
            <w:tcW w:w="5385" w:type="dxa"/>
            <w:tcBorders>
              <w:top w:val="single" w:sz="4" w:space="0" w:color="auto"/>
              <w:left w:val="single" w:sz="4" w:space="0" w:color="auto"/>
              <w:bottom w:val="single" w:sz="4" w:space="0" w:color="auto"/>
              <w:right w:val="single" w:sz="4" w:space="0" w:color="auto"/>
            </w:tcBorders>
            <w:shd w:val="clear" w:color="auto" w:fill="auto"/>
            <w:vAlign w:val="center"/>
          </w:tcPr>
          <w:p w14:paraId="023ABDBF"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071" w:type="dxa"/>
            <w:tcBorders>
              <w:top w:val="single" w:sz="4" w:space="0" w:color="auto"/>
              <w:left w:val="single" w:sz="4" w:space="0" w:color="auto"/>
              <w:bottom w:val="single" w:sz="4" w:space="0" w:color="auto"/>
              <w:right w:val="single" w:sz="4" w:space="0" w:color="auto"/>
            </w:tcBorders>
            <w:shd w:val="clear" w:color="auto" w:fill="auto"/>
            <w:vAlign w:val="center"/>
          </w:tcPr>
          <w:p w14:paraId="7A1CA1F5"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7ACF6988" w14:textId="77777777" w:rsidTr="6EFCB7AD">
        <w:trPr>
          <w:trHeight w:val="300"/>
        </w:trPr>
        <w:tc>
          <w:tcPr>
            <w:tcW w:w="5385" w:type="dxa"/>
            <w:tcBorders>
              <w:top w:val="single" w:sz="4" w:space="0" w:color="auto"/>
              <w:left w:val="single" w:sz="4" w:space="0" w:color="auto"/>
              <w:bottom w:val="single" w:sz="4" w:space="0" w:color="auto"/>
              <w:right w:val="single" w:sz="4" w:space="0" w:color="auto"/>
            </w:tcBorders>
            <w:shd w:val="clear" w:color="auto" w:fill="auto"/>
            <w:vAlign w:val="center"/>
          </w:tcPr>
          <w:p w14:paraId="2D24A472"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071" w:type="dxa"/>
            <w:tcBorders>
              <w:top w:val="single" w:sz="4" w:space="0" w:color="auto"/>
              <w:left w:val="single" w:sz="4" w:space="0" w:color="auto"/>
              <w:bottom w:val="single" w:sz="4" w:space="0" w:color="auto"/>
              <w:right w:val="single" w:sz="4" w:space="0" w:color="auto"/>
            </w:tcBorders>
            <w:shd w:val="clear" w:color="auto" w:fill="auto"/>
            <w:vAlign w:val="center"/>
          </w:tcPr>
          <w:p w14:paraId="2EB91A87" w14:textId="2527EDA4" w:rsidR="063352AE" w:rsidRDefault="063352AE"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Jhon </w:t>
            </w:r>
            <w:proofErr w:type="spellStart"/>
            <w:r w:rsidRPr="4A93895C">
              <w:rPr>
                <w:rStyle w:val="fontstyle21"/>
                <w:rFonts w:asciiTheme="minorHAnsi" w:eastAsiaTheme="minorEastAsia" w:hAnsiTheme="minorHAnsi" w:cstheme="minorBidi"/>
                <w:lang w:bidi="ar"/>
              </w:rPr>
              <w:t>Iberson</w:t>
            </w:r>
            <w:proofErr w:type="spellEnd"/>
            <w:r w:rsidRPr="4A93895C">
              <w:rPr>
                <w:rStyle w:val="fontstyle21"/>
                <w:rFonts w:asciiTheme="minorHAnsi" w:eastAsiaTheme="minorEastAsia" w:hAnsiTheme="minorHAnsi" w:cstheme="minorBidi"/>
                <w:lang w:bidi="ar"/>
              </w:rPr>
              <w:t xml:space="preserve"> Marinas</w:t>
            </w:r>
          </w:p>
        </w:tc>
      </w:tr>
      <w:tr w:rsidR="063352AE" w14:paraId="0CC66589" w14:textId="77777777" w:rsidTr="6EFCB7AD">
        <w:trPr>
          <w:trHeight w:val="300"/>
        </w:trPr>
        <w:tc>
          <w:tcPr>
            <w:tcW w:w="5385" w:type="dxa"/>
            <w:tcBorders>
              <w:top w:val="single" w:sz="4" w:space="0" w:color="auto"/>
              <w:left w:val="single" w:sz="4" w:space="0" w:color="auto"/>
              <w:bottom w:val="single" w:sz="4" w:space="0" w:color="auto"/>
              <w:right w:val="single" w:sz="4" w:space="0" w:color="auto"/>
            </w:tcBorders>
            <w:shd w:val="clear" w:color="auto" w:fill="auto"/>
            <w:vAlign w:val="center"/>
          </w:tcPr>
          <w:p w14:paraId="6CCD898A" w14:textId="32BD9BAE" w:rsidR="063352AE" w:rsidRDefault="063352AE" w:rsidP="063352AE">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Description: </w:t>
            </w:r>
          </w:p>
        </w:tc>
        <w:tc>
          <w:tcPr>
            <w:tcW w:w="5071" w:type="dxa"/>
            <w:tcBorders>
              <w:top w:val="single" w:sz="6" w:space="0" w:color="auto"/>
              <w:left w:val="single" w:sz="6" w:space="0" w:color="auto"/>
              <w:bottom w:val="single" w:sz="6" w:space="0" w:color="auto"/>
              <w:right w:val="single" w:sz="6" w:space="0" w:color="auto"/>
            </w:tcBorders>
            <w:shd w:val="clear" w:color="auto" w:fill="auto"/>
            <w:vAlign w:val="center"/>
          </w:tcPr>
          <w:p w14:paraId="13426370" w14:textId="3FA9C6D4" w:rsidR="063352AE" w:rsidRDefault="063352AE" w:rsidP="063352AE">
            <w:pPr>
              <w:rPr>
                <w:sz w:val="24"/>
                <w:szCs w:val="24"/>
              </w:rPr>
            </w:pPr>
            <w:r w:rsidRPr="063352AE">
              <w:rPr>
                <w:sz w:val="24"/>
                <w:szCs w:val="24"/>
              </w:rPr>
              <w:t xml:space="preserve">The project team led by the project manager will search for an adviser for the project and send a project adviser request </w:t>
            </w:r>
            <w:r w:rsidR="00ED5C88" w:rsidRPr="063352AE">
              <w:rPr>
                <w:sz w:val="24"/>
                <w:szCs w:val="24"/>
              </w:rPr>
              <w:t>form.</w:t>
            </w:r>
          </w:p>
          <w:p w14:paraId="4C8B1DA3" w14:textId="1C79A404" w:rsidR="063352AE" w:rsidRDefault="063352AE" w:rsidP="063352AE">
            <w:pPr>
              <w:rPr>
                <w:sz w:val="24"/>
                <w:szCs w:val="24"/>
              </w:rPr>
            </w:pPr>
            <w:r w:rsidRPr="063352AE">
              <w:rPr>
                <w:sz w:val="24"/>
                <w:szCs w:val="24"/>
              </w:rPr>
              <w:t>Chosen adviser should be knowledgeable regarding the project concept.</w:t>
            </w:r>
          </w:p>
        </w:tc>
      </w:tr>
      <w:tr w:rsidR="063352AE" w14:paraId="77253994" w14:textId="77777777" w:rsidTr="6EFCB7AD">
        <w:trPr>
          <w:trHeight w:val="300"/>
        </w:trPr>
        <w:tc>
          <w:tcPr>
            <w:tcW w:w="5385" w:type="dxa"/>
            <w:tcBorders>
              <w:top w:val="single" w:sz="4" w:space="0" w:color="auto"/>
              <w:left w:val="single" w:sz="4" w:space="0" w:color="auto"/>
              <w:bottom w:val="single" w:sz="4" w:space="0" w:color="auto"/>
              <w:right w:val="single" w:sz="4" w:space="0" w:color="auto"/>
            </w:tcBorders>
            <w:shd w:val="clear" w:color="auto" w:fill="auto"/>
            <w:vAlign w:val="center"/>
          </w:tcPr>
          <w:p w14:paraId="69DBA02B" w14:textId="2484AA12" w:rsidR="063352AE" w:rsidRDefault="063352AE" w:rsidP="063352AE">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071" w:type="dxa"/>
            <w:tcBorders>
              <w:top w:val="single" w:sz="6" w:space="0" w:color="auto"/>
              <w:left w:val="single" w:sz="6" w:space="0" w:color="auto"/>
              <w:bottom w:val="single" w:sz="6" w:space="0" w:color="auto"/>
              <w:right w:val="single" w:sz="6" w:space="0" w:color="auto"/>
            </w:tcBorders>
            <w:shd w:val="clear" w:color="auto" w:fill="auto"/>
            <w:vAlign w:val="center"/>
          </w:tcPr>
          <w:p w14:paraId="07A2C981" w14:textId="13088F3D" w:rsidR="063352AE" w:rsidRDefault="063352AE" w:rsidP="063352AE">
            <w:pPr>
              <w:rPr>
                <w:sz w:val="24"/>
                <w:szCs w:val="24"/>
              </w:rPr>
            </w:pPr>
            <w:r w:rsidRPr="063352AE">
              <w:rPr>
                <w:sz w:val="24"/>
                <w:szCs w:val="24"/>
              </w:rPr>
              <w:t xml:space="preserve">The project adviser request form has </w:t>
            </w:r>
            <w:proofErr w:type="gramStart"/>
            <w:r w:rsidRPr="063352AE">
              <w:rPr>
                <w:sz w:val="24"/>
                <w:szCs w:val="24"/>
              </w:rPr>
              <w:t>been approved</w:t>
            </w:r>
            <w:proofErr w:type="gramEnd"/>
            <w:r w:rsidRPr="063352AE">
              <w:rPr>
                <w:sz w:val="24"/>
                <w:szCs w:val="24"/>
              </w:rPr>
              <w:t xml:space="preserve"> and the project team can now consult with the chosen adviser for guidance</w:t>
            </w:r>
          </w:p>
        </w:tc>
      </w:tr>
      <w:tr w:rsidR="063352AE" w14:paraId="7A6A1E5C" w14:textId="77777777" w:rsidTr="6EFCB7AD">
        <w:trPr>
          <w:trHeight w:val="300"/>
        </w:trPr>
        <w:tc>
          <w:tcPr>
            <w:tcW w:w="5385" w:type="dxa"/>
            <w:tcBorders>
              <w:top w:val="single" w:sz="4" w:space="0" w:color="auto"/>
              <w:left w:val="single" w:sz="4" w:space="0" w:color="auto"/>
              <w:bottom w:val="single" w:sz="4" w:space="0" w:color="auto"/>
              <w:right w:val="single" w:sz="4" w:space="0" w:color="auto"/>
            </w:tcBorders>
            <w:shd w:val="clear" w:color="auto" w:fill="auto"/>
            <w:vAlign w:val="center"/>
          </w:tcPr>
          <w:p w14:paraId="161B2DCE" w14:textId="2B5E3476" w:rsidR="063352AE" w:rsidRDefault="063352AE" w:rsidP="063352AE">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071" w:type="dxa"/>
            <w:tcBorders>
              <w:top w:val="single" w:sz="6" w:space="0" w:color="auto"/>
              <w:left w:val="single" w:sz="6" w:space="0" w:color="auto"/>
              <w:bottom w:val="single" w:sz="6" w:space="0" w:color="auto"/>
              <w:right w:val="single" w:sz="6" w:space="0" w:color="auto"/>
            </w:tcBorders>
            <w:shd w:val="clear" w:color="auto" w:fill="auto"/>
            <w:vAlign w:val="center"/>
          </w:tcPr>
          <w:p w14:paraId="38BBFC6F" w14:textId="064B825C" w:rsidR="063352AE" w:rsidRDefault="063352AE" w:rsidP="00E57BF1">
            <w:pPr>
              <w:pStyle w:val="ListParagraph"/>
              <w:numPr>
                <w:ilvl w:val="0"/>
                <w:numId w:val="114"/>
              </w:numPr>
              <w:rPr>
                <w:sz w:val="24"/>
                <w:szCs w:val="24"/>
              </w:rPr>
            </w:pPr>
            <w:r w:rsidRPr="4A93895C">
              <w:rPr>
                <w:sz w:val="24"/>
                <w:szCs w:val="24"/>
              </w:rPr>
              <w:t xml:space="preserve">Project team can now consult with the project </w:t>
            </w:r>
            <w:r w:rsidR="00ED5C88" w:rsidRPr="4A93895C">
              <w:rPr>
                <w:sz w:val="24"/>
                <w:szCs w:val="24"/>
              </w:rPr>
              <w:t>adviser.</w:t>
            </w:r>
          </w:p>
          <w:p w14:paraId="3ED370EF" w14:textId="45FAE21E" w:rsidR="063352AE" w:rsidRDefault="063352AE" w:rsidP="00E57BF1">
            <w:pPr>
              <w:pStyle w:val="ListParagraph"/>
              <w:numPr>
                <w:ilvl w:val="0"/>
                <w:numId w:val="114"/>
              </w:numPr>
              <w:rPr>
                <w:sz w:val="24"/>
                <w:szCs w:val="24"/>
              </w:rPr>
            </w:pPr>
            <w:r w:rsidRPr="4A93895C">
              <w:rPr>
                <w:sz w:val="24"/>
                <w:szCs w:val="24"/>
              </w:rPr>
              <w:t>Project adviser guides the project team to align project goals</w:t>
            </w:r>
          </w:p>
        </w:tc>
      </w:tr>
      <w:tr w:rsidR="063352AE" w14:paraId="146193A1" w14:textId="77777777" w:rsidTr="6EFCB7AD">
        <w:trPr>
          <w:trHeight w:val="300"/>
        </w:trPr>
        <w:tc>
          <w:tcPr>
            <w:tcW w:w="5385" w:type="dxa"/>
            <w:tcBorders>
              <w:top w:val="single" w:sz="4" w:space="0" w:color="auto"/>
              <w:left w:val="single" w:sz="4" w:space="0" w:color="auto"/>
              <w:bottom w:val="single" w:sz="4" w:space="0" w:color="auto"/>
              <w:right w:val="single" w:sz="4" w:space="0" w:color="auto"/>
            </w:tcBorders>
            <w:shd w:val="clear" w:color="auto" w:fill="auto"/>
            <w:vAlign w:val="center"/>
          </w:tcPr>
          <w:p w14:paraId="679AE445" w14:textId="2B9B3E8A" w:rsidR="063352AE" w:rsidRDefault="063352AE" w:rsidP="063352AE">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071" w:type="dxa"/>
            <w:tcBorders>
              <w:top w:val="single" w:sz="6" w:space="0" w:color="auto"/>
              <w:left w:val="single" w:sz="6" w:space="0" w:color="auto"/>
              <w:bottom w:val="single" w:sz="6" w:space="0" w:color="auto"/>
              <w:right w:val="single" w:sz="6" w:space="0" w:color="auto"/>
            </w:tcBorders>
            <w:shd w:val="clear" w:color="auto" w:fill="auto"/>
            <w:vAlign w:val="center"/>
          </w:tcPr>
          <w:p w14:paraId="39F99771" w14:textId="3914473C" w:rsidR="063352AE" w:rsidRDefault="063352AE" w:rsidP="00E57BF1">
            <w:pPr>
              <w:pStyle w:val="ListParagraph"/>
              <w:numPr>
                <w:ilvl w:val="0"/>
                <w:numId w:val="113"/>
              </w:numPr>
              <w:rPr>
                <w:sz w:val="24"/>
                <w:szCs w:val="24"/>
              </w:rPr>
            </w:pPr>
            <w:r w:rsidRPr="4A93895C">
              <w:rPr>
                <w:sz w:val="24"/>
                <w:szCs w:val="24"/>
              </w:rPr>
              <w:t>Project adviser refuses</w:t>
            </w:r>
          </w:p>
        </w:tc>
      </w:tr>
      <w:tr w:rsidR="063352AE" w14:paraId="6204D3AA" w14:textId="77777777" w:rsidTr="6EFCB7AD">
        <w:trPr>
          <w:trHeight w:val="300"/>
        </w:trPr>
        <w:tc>
          <w:tcPr>
            <w:tcW w:w="5385" w:type="dxa"/>
            <w:tcBorders>
              <w:top w:val="single" w:sz="4" w:space="0" w:color="auto"/>
              <w:left w:val="single" w:sz="4" w:space="0" w:color="auto"/>
              <w:bottom w:val="single" w:sz="4" w:space="0" w:color="auto"/>
              <w:right w:val="single" w:sz="4" w:space="0" w:color="auto"/>
            </w:tcBorders>
            <w:shd w:val="clear" w:color="auto" w:fill="auto"/>
            <w:vAlign w:val="center"/>
          </w:tcPr>
          <w:p w14:paraId="10A6D1C5" w14:textId="5EEE4754" w:rsidR="063352AE" w:rsidRDefault="063352AE" w:rsidP="063352AE">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 Mitigation:</w:t>
            </w:r>
          </w:p>
        </w:tc>
        <w:tc>
          <w:tcPr>
            <w:tcW w:w="5071" w:type="dxa"/>
            <w:tcBorders>
              <w:top w:val="single" w:sz="6" w:space="0" w:color="auto"/>
              <w:left w:val="single" w:sz="6" w:space="0" w:color="auto"/>
              <w:bottom w:val="single" w:sz="6" w:space="0" w:color="auto"/>
              <w:right w:val="single" w:sz="6" w:space="0" w:color="auto"/>
            </w:tcBorders>
            <w:shd w:val="clear" w:color="auto" w:fill="auto"/>
            <w:vAlign w:val="center"/>
          </w:tcPr>
          <w:p w14:paraId="3AE6EDDC" w14:textId="0029B426" w:rsidR="063352AE" w:rsidRDefault="063352AE" w:rsidP="00E57BF1">
            <w:pPr>
              <w:pStyle w:val="ListParagraph"/>
              <w:numPr>
                <w:ilvl w:val="0"/>
                <w:numId w:val="112"/>
              </w:numPr>
              <w:rPr>
                <w:sz w:val="24"/>
                <w:szCs w:val="24"/>
              </w:rPr>
            </w:pPr>
            <w:r w:rsidRPr="4A93895C">
              <w:rPr>
                <w:sz w:val="24"/>
                <w:szCs w:val="24"/>
              </w:rPr>
              <w:t>Ensure the request is polite and ensure the presentation is concise but complete</w:t>
            </w:r>
          </w:p>
        </w:tc>
      </w:tr>
      <w:tr w:rsidR="063352AE" w14:paraId="7C911942" w14:textId="77777777" w:rsidTr="6EFCB7AD">
        <w:trPr>
          <w:trHeight w:val="300"/>
        </w:trPr>
        <w:tc>
          <w:tcPr>
            <w:tcW w:w="5385" w:type="dxa"/>
            <w:tcBorders>
              <w:top w:val="single" w:sz="4" w:space="0" w:color="auto"/>
              <w:left w:val="single" w:sz="4" w:space="0" w:color="auto"/>
              <w:bottom w:val="single" w:sz="4" w:space="0" w:color="auto"/>
              <w:right w:val="single" w:sz="4" w:space="0" w:color="auto"/>
            </w:tcBorders>
            <w:shd w:val="clear" w:color="auto" w:fill="auto"/>
            <w:vAlign w:val="center"/>
          </w:tcPr>
          <w:p w14:paraId="75DE0617" w14:textId="383EFB36" w:rsidR="063352AE" w:rsidRDefault="063352AE" w:rsidP="063352AE">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rPr>
              <w:t xml:space="preserve">Budget: </w:t>
            </w:r>
          </w:p>
        </w:tc>
        <w:tc>
          <w:tcPr>
            <w:tcW w:w="5071" w:type="dxa"/>
            <w:tcBorders>
              <w:top w:val="single" w:sz="6" w:space="0" w:color="auto"/>
              <w:left w:val="single" w:sz="6" w:space="0" w:color="auto"/>
              <w:bottom w:val="single" w:sz="6" w:space="0" w:color="auto"/>
              <w:right w:val="single" w:sz="6" w:space="0" w:color="auto"/>
            </w:tcBorders>
            <w:shd w:val="clear" w:color="auto" w:fill="auto"/>
            <w:vAlign w:val="center"/>
          </w:tcPr>
          <w:p w14:paraId="20A1D1AC" w14:textId="0C081EDC" w:rsidR="063352AE" w:rsidRDefault="063352AE" w:rsidP="063352AE">
            <w:pPr>
              <w:rPr>
                <w:sz w:val="24"/>
                <w:szCs w:val="24"/>
              </w:rPr>
            </w:pPr>
            <w:r w:rsidRPr="063352AE">
              <w:rPr>
                <w:sz w:val="24"/>
                <w:szCs w:val="24"/>
              </w:rPr>
              <w:t>N/A</w:t>
            </w:r>
          </w:p>
        </w:tc>
      </w:tr>
      <w:tr w:rsidR="063352AE" w14:paraId="0A0815F9" w14:textId="77777777" w:rsidTr="6EFCB7AD">
        <w:trPr>
          <w:trHeight w:val="300"/>
        </w:trPr>
        <w:tc>
          <w:tcPr>
            <w:tcW w:w="5385" w:type="dxa"/>
            <w:tcBorders>
              <w:top w:val="single" w:sz="4" w:space="0" w:color="auto"/>
              <w:left w:val="single" w:sz="4" w:space="0" w:color="auto"/>
              <w:bottom w:val="single" w:sz="4" w:space="0" w:color="auto"/>
              <w:right w:val="single" w:sz="4" w:space="0" w:color="auto"/>
            </w:tcBorders>
            <w:shd w:val="clear" w:color="auto" w:fill="auto"/>
            <w:vAlign w:val="center"/>
          </w:tcPr>
          <w:p w14:paraId="41C72C48" w14:textId="142F8B0E" w:rsidR="063352AE" w:rsidRDefault="063352AE" w:rsidP="063352AE">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071" w:type="dxa"/>
            <w:tcBorders>
              <w:top w:val="single" w:sz="6" w:space="0" w:color="auto"/>
              <w:left w:val="single" w:sz="6" w:space="0" w:color="auto"/>
              <w:bottom w:val="single" w:sz="6" w:space="0" w:color="auto"/>
              <w:right w:val="single" w:sz="6" w:space="0" w:color="auto"/>
            </w:tcBorders>
            <w:shd w:val="clear" w:color="auto" w:fill="auto"/>
            <w:vAlign w:val="center"/>
          </w:tcPr>
          <w:p w14:paraId="5F3FE665" w14:textId="389586E5" w:rsidR="063352AE" w:rsidRDefault="00435AA2" w:rsidP="063352AE">
            <w:pPr>
              <w:rPr>
                <w:sz w:val="24"/>
                <w:szCs w:val="24"/>
              </w:rPr>
            </w:pPr>
            <w:r w:rsidRPr="00435AA2">
              <w:rPr>
                <w:sz w:val="24"/>
                <w:szCs w:val="24"/>
              </w:rPr>
              <w:t>https://asiapacificcollege-my.sharepoint.com/:w:/g/personal/cgmelo_student_apc_edu_ph/EXh9P671EohCt5Z5VVZkHF0B7Qi0IKtbf3SnRGtp6dF3-g?e=7ebKGF</w:t>
            </w:r>
          </w:p>
        </w:tc>
      </w:tr>
    </w:tbl>
    <w:p w14:paraId="35CB5EF5" w14:textId="1E3326B8" w:rsidR="063352AE" w:rsidRDefault="063352AE" w:rsidP="4A93895C">
      <w:pPr>
        <w:rPr>
          <w:sz w:val="24"/>
          <w:szCs w:val="24"/>
        </w:rPr>
      </w:pPr>
    </w:p>
    <w:p w14:paraId="46D81A4D" w14:textId="0C23ABB8" w:rsidR="063352AE" w:rsidRDefault="063352AE" w:rsidP="4A93895C">
      <w:pPr>
        <w:rPr>
          <w:sz w:val="24"/>
          <w:szCs w:val="24"/>
        </w:rPr>
      </w:pPr>
    </w:p>
    <w:p w14:paraId="4629803F" w14:textId="0CF032F6"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91"/>
        <w:gridCol w:w="5065"/>
      </w:tblGrid>
      <w:tr w:rsidR="063352AE" w14:paraId="383257A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254DC3C"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EC0F03A" w14:textId="54A3B0D5"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1.1.9</w:t>
            </w:r>
          </w:p>
        </w:tc>
      </w:tr>
      <w:tr w:rsidR="063352AE" w14:paraId="4EA28E2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787FC49"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D97CC52" w14:textId="07E322F5"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Final Presentation</w:t>
            </w:r>
          </w:p>
        </w:tc>
      </w:tr>
      <w:tr w:rsidR="063352AE" w14:paraId="3CBB45E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427718D"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C4F9C8B"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01789EA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1C69188"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05BDA2C"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5F461D9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E2A6AED"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441EC3B" w14:textId="38B64496" w:rsidR="063352AE" w:rsidRDefault="063352AE"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Jhon </w:t>
            </w:r>
            <w:proofErr w:type="spellStart"/>
            <w:r w:rsidRPr="4A93895C">
              <w:rPr>
                <w:rStyle w:val="fontstyle21"/>
                <w:rFonts w:asciiTheme="minorHAnsi" w:eastAsiaTheme="minorEastAsia" w:hAnsiTheme="minorHAnsi" w:cstheme="minorBidi"/>
                <w:lang w:bidi="ar"/>
              </w:rPr>
              <w:t>Iberson</w:t>
            </w:r>
            <w:proofErr w:type="spellEnd"/>
            <w:r w:rsidRPr="4A93895C">
              <w:rPr>
                <w:rStyle w:val="fontstyle21"/>
                <w:rFonts w:asciiTheme="minorHAnsi" w:eastAsiaTheme="minorEastAsia" w:hAnsiTheme="minorHAnsi" w:cstheme="minorBidi"/>
                <w:lang w:bidi="ar"/>
              </w:rPr>
              <w:t xml:space="preserve"> Marinas</w:t>
            </w:r>
          </w:p>
        </w:tc>
      </w:tr>
      <w:tr w:rsidR="063352AE" w14:paraId="4B7127F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FB0D32B" w14:textId="67795165" w:rsidR="063352AE" w:rsidRDefault="063352AE" w:rsidP="063352AE">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Description: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566CB86" w14:textId="37C8C487" w:rsidR="063352AE" w:rsidRDefault="063352AE" w:rsidP="063352AE">
            <w:pPr>
              <w:rPr>
                <w:sz w:val="24"/>
                <w:szCs w:val="24"/>
              </w:rPr>
            </w:pPr>
            <w:r w:rsidRPr="063352AE">
              <w:rPr>
                <w:sz w:val="24"/>
                <w:szCs w:val="24"/>
              </w:rPr>
              <w:t>Presenting the final document of the project and showing the pitch video and high-fidelity prototype of the project Rams E-</w:t>
            </w:r>
            <w:proofErr w:type="spellStart"/>
            <w:r w:rsidRPr="063352AE">
              <w:rPr>
                <w:sz w:val="24"/>
                <w:szCs w:val="24"/>
              </w:rPr>
              <w:t>Caf</w:t>
            </w:r>
            <w:proofErr w:type="spellEnd"/>
          </w:p>
        </w:tc>
      </w:tr>
      <w:tr w:rsidR="063352AE" w14:paraId="79F3558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2C1D77B" w14:textId="499DDB4F" w:rsidR="063352AE" w:rsidRDefault="063352AE" w:rsidP="063352AE">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7B90181" w14:textId="57E7617E" w:rsidR="063352AE" w:rsidRDefault="063352AE" w:rsidP="063352AE">
            <w:pPr>
              <w:rPr>
                <w:sz w:val="24"/>
                <w:szCs w:val="24"/>
              </w:rPr>
            </w:pPr>
            <w:r w:rsidRPr="063352AE">
              <w:rPr>
                <w:sz w:val="24"/>
                <w:szCs w:val="24"/>
              </w:rPr>
              <w:t xml:space="preserve">Project has </w:t>
            </w:r>
            <w:proofErr w:type="gramStart"/>
            <w:r w:rsidRPr="063352AE">
              <w:rPr>
                <w:sz w:val="24"/>
                <w:szCs w:val="24"/>
              </w:rPr>
              <w:t>been approved</w:t>
            </w:r>
            <w:proofErr w:type="gramEnd"/>
            <w:r w:rsidRPr="063352AE">
              <w:rPr>
                <w:sz w:val="24"/>
                <w:szCs w:val="24"/>
              </w:rPr>
              <w:t xml:space="preserve"> with revisions.</w:t>
            </w:r>
          </w:p>
        </w:tc>
      </w:tr>
      <w:tr w:rsidR="063352AE" w14:paraId="3729F78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17B43D3" w14:textId="7A3354E5" w:rsidR="063352AE" w:rsidRDefault="063352AE" w:rsidP="063352AE">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AF70144" w14:textId="02A121EC" w:rsidR="063352AE" w:rsidRDefault="063352AE" w:rsidP="063352AE">
            <w:pPr>
              <w:rPr>
                <w:sz w:val="24"/>
                <w:szCs w:val="24"/>
              </w:rPr>
            </w:pPr>
            <w:r w:rsidRPr="063352AE">
              <w:rPr>
                <w:sz w:val="24"/>
                <w:szCs w:val="24"/>
              </w:rPr>
              <w:t xml:space="preserve">Project has </w:t>
            </w:r>
            <w:proofErr w:type="gramStart"/>
            <w:r w:rsidRPr="063352AE">
              <w:rPr>
                <w:sz w:val="24"/>
                <w:szCs w:val="24"/>
              </w:rPr>
              <w:t>been approved</w:t>
            </w:r>
            <w:proofErr w:type="gramEnd"/>
            <w:r w:rsidRPr="063352AE">
              <w:rPr>
                <w:sz w:val="24"/>
                <w:szCs w:val="24"/>
              </w:rPr>
              <w:t>.</w:t>
            </w:r>
          </w:p>
        </w:tc>
      </w:tr>
      <w:tr w:rsidR="063352AE" w14:paraId="5403825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4CE5D2A" w14:textId="3E04779D" w:rsidR="063352AE" w:rsidRDefault="063352AE" w:rsidP="063352AE">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8C246F6" w14:textId="633795CE" w:rsidR="063352AE" w:rsidRDefault="063352AE" w:rsidP="063352AE">
            <w:pPr>
              <w:rPr>
                <w:sz w:val="24"/>
                <w:szCs w:val="24"/>
              </w:rPr>
            </w:pPr>
            <w:r w:rsidRPr="063352AE">
              <w:rPr>
                <w:sz w:val="24"/>
                <w:szCs w:val="24"/>
              </w:rPr>
              <w:t>The team needs to undergo re-defense and revise the project.</w:t>
            </w:r>
          </w:p>
        </w:tc>
      </w:tr>
      <w:tr w:rsidR="063352AE" w14:paraId="6023D61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D2AAD92" w14:textId="358EC308" w:rsidR="063352AE" w:rsidRDefault="063352AE" w:rsidP="063352AE">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lastRenderedPageBreak/>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B926AA5" w14:textId="1B57A327" w:rsidR="063352AE" w:rsidRDefault="063352AE" w:rsidP="063352AE">
            <w:pPr>
              <w:rPr>
                <w:sz w:val="24"/>
                <w:szCs w:val="24"/>
              </w:rPr>
            </w:pPr>
            <w:r w:rsidRPr="063352AE">
              <w:rPr>
                <w:sz w:val="24"/>
                <w:szCs w:val="24"/>
              </w:rPr>
              <w:t>The team followed the deliverables on hand and on time and prepared for the project presentation.</w:t>
            </w:r>
          </w:p>
        </w:tc>
      </w:tr>
      <w:tr w:rsidR="063352AE" w14:paraId="039773D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FC69712" w14:textId="34B77A45" w:rsidR="063352AE" w:rsidRDefault="063352AE" w:rsidP="063352AE">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A758DC6" w14:textId="0C081EDC" w:rsidR="063352AE" w:rsidRDefault="063352AE" w:rsidP="063352AE">
            <w:pPr>
              <w:rPr>
                <w:sz w:val="24"/>
                <w:szCs w:val="24"/>
              </w:rPr>
            </w:pPr>
            <w:r w:rsidRPr="063352AE">
              <w:rPr>
                <w:sz w:val="24"/>
                <w:szCs w:val="24"/>
              </w:rPr>
              <w:t>N/A</w:t>
            </w:r>
          </w:p>
        </w:tc>
      </w:tr>
      <w:tr w:rsidR="063352AE" w14:paraId="021202F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7002C10" w14:textId="69D160FC" w:rsidR="063352AE" w:rsidRDefault="063352AE" w:rsidP="063352AE">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C6CB02D" w14:textId="3DCDD5A9" w:rsidR="063352AE" w:rsidRDefault="00000000" w:rsidP="063352AE">
            <w:pPr>
              <w:rPr>
                <w:sz w:val="24"/>
                <w:szCs w:val="24"/>
              </w:rPr>
            </w:pPr>
            <w:hyperlink r:id="rId11" w:history="1">
              <w:proofErr w:type="spellStart"/>
              <w:r w:rsidR="00D92A3C">
                <w:rPr>
                  <w:rStyle w:val="Hyperlink"/>
                </w:rPr>
                <w:t>Coderist</w:t>
              </w:r>
              <w:proofErr w:type="spellEnd"/>
              <w:r w:rsidR="00D92A3C">
                <w:rPr>
                  <w:rStyle w:val="Hyperlink"/>
                </w:rPr>
                <w:t xml:space="preserve"> Final Paper After Presentation (2).docx</w:t>
              </w:r>
            </w:hyperlink>
          </w:p>
        </w:tc>
      </w:tr>
    </w:tbl>
    <w:p w14:paraId="6138F305" w14:textId="0E97831D" w:rsidR="063352AE" w:rsidRDefault="063352AE" w:rsidP="4A93895C">
      <w:pPr>
        <w:rPr>
          <w:sz w:val="24"/>
          <w:szCs w:val="24"/>
        </w:rPr>
      </w:pPr>
    </w:p>
    <w:p w14:paraId="07AB1724" w14:textId="77E8728E" w:rsidR="063352AE" w:rsidRDefault="063352AE" w:rsidP="4A93895C">
      <w:pPr>
        <w:rPr>
          <w:sz w:val="24"/>
          <w:szCs w:val="24"/>
        </w:rPr>
      </w:pPr>
    </w:p>
    <w:p w14:paraId="05834148" w14:textId="20B8BC8F"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8"/>
        <w:gridCol w:w="5108"/>
      </w:tblGrid>
      <w:tr w:rsidR="063352AE" w14:paraId="6B994A5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0A6F3F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90EEFE4" w14:textId="0C180A88"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1.1.10</w:t>
            </w:r>
          </w:p>
        </w:tc>
      </w:tr>
      <w:tr w:rsidR="063352AE" w14:paraId="4EE6D58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254BE39"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79BF1E7" w14:textId="00308EDA"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Milestone: Project Proposal Approval</w:t>
            </w:r>
          </w:p>
        </w:tc>
      </w:tr>
      <w:tr w:rsidR="063352AE" w14:paraId="0CD4E20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07DED53"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44A7C47" w14:textId="13D93B51" w:rsidR="063352AE" w:rsidRDefault="063352AE" w:rsidP="063352AE">
            <w:pPr>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Corneliani Jon Melo</w:t>
            </w:r>
          </w:p>
        </w:tc>
      </w:tr>
      <w:tr w:rsidR="063352AE" w14:paraId="2816AF1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19B6742"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B2288A8"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3B623D8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5ABEBAC"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69988C1" w14:textId="230C5720" w:rsidR="063352AE" w:rsidRDefault="063352AE"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Jhon </w:t>
            </w:r>
            <w:proofErr w:type="spellStart"/>
            <w:r w:rsidRPr="4A93895C">
              <w:rPr>
                <w:rStyle w:val="fontstyle21"/>
                <w:rFonts w:asciiTheme="minorHAnsi" w:eastAsiaTheme="minorEastAsia" w:hAnsiTheme="minorHAnsi" w:cstheme="minorBidi"/>
                <w:lang w:bidi="ar"/>
              </w:rPr>
              <w:t>Iberson</w:t>
            </w:r>
            <w:proofErr w:type="spellEnd"/>
            <w:r w:rsidRPr="4A93895C">
              <w:rPr>
                <w:rStyle w:val="fontstyle21"/>
                <w:rFonts w:asciiTheme="minorHAnsi" w:eastAsiaTheme="minorEastAsia" w:hAnsiTheme="minorHAnsi" w:cstheme="minorBidi"/>
                <w:lang w:bidi="ar"/>
              </w:rPr>
              <w:t xml:space="preserve"> Marinas</w:t>
            </w:r>
          </w:p>
        </w:tc>
      </w:tr>
      <w:tr w:rsidR="063352AE" w14:paraId="6CDAFD1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2AA937A" w14:textId="3C901A15" w:rsidR="063352AE" w:rsidRDefault="063352AE" w:rsidP="063352AE">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A3200D7" w14:textId="5F6E2EFC" w:rsidR="063352AE" w:rsidRDefault="063352AE" w:rsidP="063352AE">
            <w:pPr>
              <w:rPr>
                <w:sz w:val="24"/>
                <w:szCs w:val="24"/>
              </w:rPr>
            </w:pPr>
            <w:r w:rsidRPr="063352AE">
              <w:rPr>
                <w:sz w:val="24"/>
                <w:szCs w:val="24"/>
              </w:rPr>
              <w:t>The project proposal approval is the milestone for the SNTSDEV course</w:t>
            </w:r>
          </w:p>
        </w:tc>
      </w:tr>
      <w:tr w:rsidR="063352AE" w14:paraId="4B69D88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1AF84DA" w14:textId="108BAFD1" w:rsidR="063352AE" w:rsidRDefault="063352AE" w:rsidP="063352AE">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7410C53" w14:textId="14D1DC1B" w:rsidR="063352AE" w:rsidRDefault="063352AE" w:rsidP="063352AE">
            <w:pPr>
              <w:rPr>
                <w:sz w:val="24"/>
                <w:szCs w:val="24"/>
              </w:rPr>
            </w:pPr>
            <w:r w:rsidRPr="063352AE">
              <w:rPr>
                <w:sz w:val="24"/>
                <w:szCs w:val="24"/>
              </w:rPr>
              <w:t>Project team can now proceed to designing the solution, Rams E-</w:t>
            </w:r>
            <w:proofErr w:type="spellStart"/>
            <w:r w:rsidRPr="063352AE">
              <w:rPr>
                <w:sz w:val="24"/>
                <w:szCs w:val="24"/>
              </w:rPr>
              <w:t>Caf</w:t>
            </w:r>
            <w:proofErr w:type="spellEnd"/>
            <w:r w:rsidRPr="063352AE">
              <w:rPr>
                <w:sz w:val="24"/>
                <w:szCs w:val="24"/>
              </w:rPr>
              <w:t>.</w:t>
            </w:r>
          </w:p>
        </w:tc>
      </w:tr>
      <w:tr w:rsidR="063352AE" w14:paraId="6AE025C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81865C8" w14:textId="76A907C8" w:rsidR="063352AE" w:rsidRDefault="063352AE" w:rsidP="063352AE">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9D5C425" w14:textId="089B4114" w:rsidR="063352AE" w:rsidRDefault="063352AE" w:rsidP="00E57BF1">
            <w:pPr>
              <w:pStyle w:val="ListParagraph"/>
              <w:numPr>
                <w:ilvl w:val="0"/>
                <w:numId w:val="111"/>
              </w:numPr>
              <w:rPr>
                <w:sz w:val="24"/>
                <w:szCs w:val="24"/>
              </w:rPr>
            </w:pPr>
            <w:r w:rsidRPr="4A93895C">
              <w:rPr>
                <w:sz w:val="24"/>
                <w:szCs w:val="24"/>
              </w:rPr>
              <w:t xml:space="preserve">Project can now start designing diagrams for the </w:t>
            </w:r>
            <w:r w:rsidR="00ED5C88" w:rsidRPr="4A93895C">
              <w:rPr>
                <w:sz w:val="24"/>
                <w:szCs w:val="24"/>
              </w:rPr>
              <w:t>solution.</w:t>
            </w:r>
          </w:p>
          <w:p w14:paraId="650DD018" w14:textId="547793EF" w:rsidR="063352AE" w:rsidRDefault="063352AE" w:rsidP="00E57BF1">
            <w:pPr>
              <w:pStyle w:val="ListParagraph"/>
              <w:numPr>
                <w:ilvl w:val="0"/>
                <w:numId w:val="111"/>
              </w:numPr>
              <w:rPr>
                <w:sz w:val="24"/>
                <w:szCs w:val="24"/>
              </w:rPr>
            </w:pPr>
            <w:r w:rsidRPr="4A93895C">
              <w:rPr>
                <w:sz w:val="24"/>
                <w:szCs w:val="24"/>
              </w:rPr>
              <w:t>Project team can now proceed to get to know the stakeholders through designing</w:t>
            </w:r>
          </w:p>
        </w:tc>
      </w:tr>
      <w:tr w:rsidR="063352AE" w14:paraId="4777CB0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0D9A706" w14:textId="2319068B" w:rsidR="063352AE" w:rsidRDefault="063352AE" w:rsidP="063352AE">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28CA27E" w14:textId="346B4952" w:rsidR="063352AE" w:rsidRDefault="063352AE" w:rsidP="00E57BF1">
            <w:pPr>
              <w:pStyle w:val="ListParagraph"/>
              <w:numPr>
                <w:ilvl w:val="0"/>
                <w:numId w:val="110"/>
              </w:numPr>
              <w:rPr>
                <w:sz w:val="24"/>
                <w:szCs w:val="24"/>
              </w:rPr>
            </w:pPr>
            <w:r w:rsidRPr="4A93895C">
              <w:rPr>
                <w:sz w:val="24"/>
                <w:szCs w:val="24"/>
              </w:rPr>
              <w:t>Project team will undergo Re-Defense</w:t>
            </w:r>
          </w:p>
        </w:tc>
      </w:tr>
      <w:tr w:rsidR="063352AE" w14:paraId="70C0B75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6D3195B" w14:textId="5BD9656E" w:rsidR="063352AE" w:rsidRDefault="063352AE" w:rsidP="063352AE">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7AE04C4" w14:textId="510788F8" w:rsidR="063352AE" w:rsidRDefault="063352AE" w:rsidP="00E57BF1">
            <w:pPr>
              <w:pStyle w:val="ListParagraph"/>
              <w:numPr>
                <w:ilvl w:val="0"/>
                <w:numId w:val="109"/>
              </w:numPr>
              <w:rPr>
                <w:sz w:val="24"/>
                <w:szCs w:val="24"/>
              </w:rPr>
            </w:pPr>
            <w:r w:rsidRPr="4A93895C">
              <w:rPr>
                <w:sz w:val="24"/>
                <w:szCs w:val="24"/>
              </w:rPr>
              <w:t xml:space="preserve">Ensure that the project presentation is very concise but complete. </w:t>
            </w:r>
          </w:p>
          <w:p w14:paraId="79CE4A3F" w14:textId="6D31E012" w:rsidR="063352AE" w:rsidRDefault="063352AE" w:rsidP="00E57BF1">
            <w:pPr>
              <w:pStyle w:val="ListParagraph"/>
              <w:numPr>
                <w:ilvl w:val="0"/>
                <w:numId w:val="109"/>
              </w:numPr>
              <w:rPr>
                <w:sz w:val="24"/>
                <w:szCs w:val="24"/>
              </w:rPr>
            </w:pPr>
            <w:r w:rsidRPr="4A93895C">
              <w:rPr>
                <w:sz w:val="24"/>
                <w:szCs w:val="24"/>
              </w:rPr>
              <w:t>Make sure that the project team knows the project very well to explain better</w:t>
            </w:r>
          </w:p>
        </w:tc>
      </w:tr>
      <w:tr w:rsidR="063352AE" w14:paraId="0C1CE96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9949348" w14:textId="371DCE93" w:rsidR="063352AE" w:rsidRDefault="063352AE" w:rsidP="063352AE">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0EF81EB" w14:textId="0C081EDC" w:rsidR="063352AE" w:rsidRDefault="063352AE" w:rsidP="063352AE">
            <w:pPr>
              <w:rPr>
                <w:sz w:val="24"/>
                <w:szCs w:val="24"/>
              </w:rPr>
            </w:pPr>
            <w:r w:rsidRPr="063352AE">
              <w:rPr>
                <w:sz w:val="24"/>
                <w:szCs w:val="24"/>
              </w:rPr>
              <w:t>N/A</w:t>
            </w:r>
          </w:p>
        </w:tc>
      </w:tr>
      <w:tr w:rsidR="063352AE" w14:paraId="7500E44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1F8B679" w14:textId="58946780" w:rsidR="063352AE" w:rsidRDefault="063352AE" w:rsidP="063352AE">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DBEF533" w14:textId="77777777" w:rsidR="063352AE" w:rsidRDefault="063352AE" w:rsidP="063352AE">
            <w:pPr>
              <w:rPr>
                <w:sz w:val="24"/>
                <w:szCs w:val="24"/>
              </w:rPr>
            </w:pPr>
          </w:p>
        </w:tc>
      </w:tr>
    </w:tbl>
    <w:p w14:paraId="40A51B31" w14:textId="1B480598" w:rsidR="063352AE" w:rsidRDefault="063352AE" w:rsidP="4A93895C">
      <w:pPr>
        <w:rPr>
          <w:sz w:val="24"/>
          <w:szCs w:val="24"/>
        </w:rPr>
      </w:pPr>
    </w:p>
    <w:p w14:paraId="5F873963" w14:textId="40F55860" w:rsidR="063352AE" w:rsidRDefault="063352AE" w:rsidP="4A93895C">
      <w:pPr>
        <w:rPr>
          <w:sz w:val="24"/>
          <w:szCs w:val="24"/>
        </w:rPr>
      </w:pPr>
    </w:p>
    <w:p w14:paraId="06D47500" w14:textId="3CBDB3BC" w:rsidR="063352AE" w:rsidRDefault="063352AE" w:rsidP="4A93895C">
      <w:pPr>
        <w:rPr>
          <w:sz w:val="24"/>
          <w:szCs w:val="24"/>
        </w:rPr>
      </w:pPr>
    </w:p>
    <w:tbl>
      <w:tblPr>
        <w:tblW w:w="104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74"/>
        <w:gridCol w:w="9082"/>
      </w:tblGrid>
      <w:tr w:rsidR="063352AE" w14:paraId="185ED3FF" w14:textId="77777777" w:rsidTr="6EFCB7AD">
        <w:trPr>
          <w:trHeight w:val="300"/>
        </w:trPr>
        <w:tc>
          <w:tcPr>
            <w:tcW w:w="5355" w:type="dxa"/>
            <w:tcBorders>
              <w:top w:val="single" w:sz="4" w:space="0" w:color="auto"/>
              <w:left w:val="single" w:sz="4" w:space="0" w:color="auto"/>
              <w:bottom w:val="single" w:sz="4" w:space="0" w:color="auto"/>
              <w:right w:val="single" w:sz="4" w:space="0" w:color="auto"/>
            </w:tcBorders>
            <w:shd w:val="clear" w:color="auto" w:fill="auto"/>
            <w:vAlign w:val="center"/>
          </w:tcPr>
          <w:p w14:paraId="302E9833" w14:textId="77777777"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WBS: </w:t>
            </w:r>
          </w:p>
        </w:tc>
        <w:tc>
          <w:tcPr>
            <w:tcW w:w="5101" w:type="dxa"/>
            <w:tcBorders>
              <w:top w:val="single" w:sz="4" w:space="0" w:color="auto"/>
              <w:left w:val="single" w:sz="4" w:space="0" w:color="auto"/>
              <w:bottom w:val="single" w:sz="4" w:space="0" w:color="auto"/>
              <w:right w:val="single" w:sz="4" w:space="0" w:color="auto"/>
            </w:tcBorders>
            <w:shd w:val="clear" w:color="auto" w:fill="auto"/>
            <w:vAlign w:val="center"/>
          </w:tcPr>
          <w:p w14:paraId="3E380556" w14:textId="745D89C6"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1.2.1</w:t>
            </w:r>
          </w:p>
        </w:tc>
      </w:tr>
      <w:tr w:rsidR="063352AE" w14:paraId="4338BAA3" w14:textId="77777777" w:rsidTr="6EFCB7AD">
        <w:trPr>
          <w:trHeight w:val="300"/>
        </w:trPr>
        <w:tc>
          <w:tcPr>
            <w:tcW w:w="5355" w:type="dxa"/>
            <w:tcBorders>
              <w:top w:val="single" w:sz="4" w:space="0" w:color="auto"/>
              <w:left w:val="single" w:sz="4" w:space="0" w:color="auto"/>
              <w:bottom w:val="single" w:sz="4" w:space="0" w:color="auto"/>
              <w:right w:val="single" w:sz="4" w:space="0" w:color="auto"/>
            </w:tcBorders>
            <w:shd w:val="clear" w:color="auto" w:fill="auto"/>
            <w:vAlign w:val="center"/>
          </w:tcPr>
          <w:p w14:paraId="46C6C049" w14:textId="77777777"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Work Package: </w:t>
            </w:r>
          </w:p>
        </w:tc>
        <w:tc>
          <w:tcPr>
            <w:tcW w:w="5101" w:type="dxa"/>
            <w:tcBorders>
              <w:top w:val="single" w:sz="4" w:space="0" w:color="auto"/>
              <w:left w:val="single" w:sz="4" w:space="0" w:color="auto"/>
              <w:bottom w:val="single" w:sz="4" w:space="0" w:color="auto"/>
              <w:right w:val="single" w:sz="4" w:space="0" w:color="auto"/>
            </w:tcBorders>
            <w:shd w:val="clear" w:color="auto" w:fill="auto"/>
            <w:vAlign w:val="center"/>
          </w:tcPr>
          <w:p w14:paraId="5F923A79" w14:textId="5AAFD0EE"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Design Thinking Stage Empathize</w:t>
            </w:r>
          </w:p>
        </w:tc>
      </w:tr>
      <w:tr w:rsidR="063352AE" w14:paraId="06D43A7C" w14:textId="77777777" w:rsidTr="6EFCB7AD">
        <w:trPr>
          <w:trHeight w:val="300"/>
        </w:trPr>
        <w:tc>
          <w:tcPr>
            <w:tcW w:w="5355" w:type="dxa"/>
            <w:tcBorders>
              <w:top w:val="single" w:sz="4" w:space="0" w:color="auto"/>
              <w:left w:val="single" w:sz="4" w:space="0" w:color="auto"/>
              <w:bottom w:val="single" w:sz="4" w:space="0" w:color="auto"/>
              <w:right w:val="single" w:sz="4" w:space="0" w:color="auto"/>
            </w:tcBorders>
            <w:shd w:val="clear" w:color="auto" w:fill="auto"/>
            <w:vAlign w:val="center"/>
          </w:tcPr>
          <w:p w14:paraId="04B2F6E7" w14:textId="77777777"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Package Owner: </w:t>
            </w:r>
          </w:p>
        </w:tc>
        <w:tc>
          <w:tcPr>
            <w:tcW w:w="5101" w:type="dxa"/>
            <w:tcBorders>
              <w:top w:val="single" w:sz="4" w:space="0" w:color="auto"/>
              <w:left w:val="single" w:sz="4" w:space="0" w:color="auto"/>
              <w:bottom w:val="single" w:sz="4" w:space="0" w:color="auto"/>
              <w:right w:val="single" w:sz="4" w:space="0" w:color="auto"/>
            </w:tcBorders>
            <w:shd w:val="clear" w:color="auto" w:fill="auto"/>
            <w:vAlign w:val="center"/>
          </w:tcPr>
          <w:p w14:paraId="39FF6726"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3FE67E72" w14:textId="77777777" w:rsidTr="6EFCB7AD">
        <w:trPr>
          <w:trHeight w:val="300"/>
        </w:trPr>
        <w:tc>
          <w:tcPr>
            <w:tcW w:w="5355" w:type="dxa"/>
            <w:tcBorders>
              <w:top w:val="single" w:sz="4" w:space="0" w:color="auto"/>
              <w:left w:val="single" w:sz="4" w:space="0" w:color="auto"/>
              <w:bottom w:val="single" w:sz="4" w:space="0" w:color="auto"/>
              <w:right w:val="single" w:sz="4" w:space="0" w:color="auto"/>
            </w:tcBorders>
            <w:shd w:val="clear" w:color="auto" w:fill="auto"/>
            <w:vAlign w:val="center"/>
          </w:tcPr>
          <w:p w14:paraId="4C194620" w14:textId="77777777"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Owner Organization: </w:t>
            </w:r>
          </w:p>
        </w:tc>
        <w:tc>
          <w:tcPr>
            <w:tcW w:w="5101" w:type="dxa"/>
            <w:tcBorders>
              <w:top w:val="single" w:sz="4" w:space="0" w:color="auto"/>
              <w:left w:val="single" w:sz="4" w:space="0" w:color="auto"/>
              <w:bottom w:val="single" w:sz="4" w:space="0" w:color="auto"/>
              <w:right w:val="single" w:sz="4" w:space="0" w:color="auto"/>
            </w:tcBorders>
            <w:shd w:val="clear" w:color="auto" w:fill="auto"/>
            <w:vAlign w:val="center"/>
          </w:tcPr>
          <w:p w14:paraId="18E88A42"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51203675" w14:textId="77777777" w:rsidTr="6EFCB7AD">
        <w:trPr>
          <w:trHeight w:val="300"/>
        </w:trPr>
        <w:tc>
          <w:tcPr>
            <w:tcW w:w="5355" w:type="dxa"/>
            <w:tcBorders>
              <w:top w:val="single" w:sz="4" w:space="0" w:color="auto"/>
              <w:left w:val="single" w:sz="4" w:space="0" w:color="auto"/>
              <w:bottom w:val="single" w:sz="4" w:space="0" w:color="auto"/>
              <w:right w:val="single" w:sz="4" w:space="0" w:color="auto"/>
            </w:tcBorders>
            <w:shd w:val="clear" w:color="auto" w:fill="auto"/>
            <w:vAlign w:val="center"/>
          </w:tcPr>
          <w:p w14:paraId="026893B0" w14:textId="77777777"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Participants: </w:t>
            </w:r>
          </w:p>
        </w:tc>
        <w:tc>
          <w:tcPr>
            <w:tcW w:w="5101" w:type="dxa"/>
            <w:tcBorders>
              <w:top w:val="single" w:sz="4" w:space="0" w:color="auto"/>
              <w:left w:val="single" w:sz="4" w:space="0" w:color="auto"/>
              <w:bottom w:val="single" w:sz="4" w:space="0" w:color="auto"/>
              <w:right w:val="single" w:sz="4" w:space="0" w:color="auto"/>
            </w:tcBorders>
            <w:shd w:val="clear" w:color="auto" w:fill="auto"/>
            <w:vAlign w:val="center"/>
          </w:tcPr>
          <w:p w14:paraId="601C14F2" w14:textId="57C79226" w:rsidR="063352AE" w:rsidRDefault="063352AE"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w:t>
            </w:r>
            <w:r w:rsidR="107E2AC8" w:rsidRPr="4A93895C">
              <w:rPr>
                <w:rStyle w:val="fontstyle21"/>
                <w:rFonts w:asciiTheme="minorHAnsi" w:eastAsiaTheme="minorEastAsia" w:hAnsiTheme="minorHAnsi" w:cstheme="minorBidi"/>
                <w:lang w:bidi="ar"/>
              </w:rPr>
              <w:t xml:space="preserve">Adrian </w:t>
            </w:r>
            <w:proofErr w:type="spellStart"/>
            <w:r w:rsidR="107E2AC8" w:rsidRPr="4A93895C">
              <w:rPr>
                <w:rStyle w:val="fontstyle21"/>
                <w:rFonts w:asciiTheme="minorHAnsi" w:eastAsiaTheme="minorEastAsia" w:hAnsiTheme="minorHAnsi" w:cstheme="minorBidi"/>
                <w:lang w:bidi="ar"/>
              </w:rPr>
              <w:t>Bandong</w:t>
            </w:r>
            <w:proofErr w:type="spellEnd"/>
            <w:r w:rsidRPr="4A93895C">
              <w:rPr>
                <w:rStyle w:val="fontstyle21"/>
                <w:rFonts w:asciiTheme="minorHAnsi" w:eastAsiaTheme="minorEastAsia" w:hAnsiTheme="minorHAnsi" w:cstheme="minorBidi"/>
                <w:lang w:bidi="ar"/>
              </w:rPr>
              <w:t>`</w:t>
            </w:r>
          </w:p>
        </w:tc>
      </w:tr>
      <w:tr w:rsidR="063352AE" w14:paraId="706D70B6" w14:textId="77777777" w:rsidTr="6EFCB7AD">
        <w:trPr>
          <w:trHeight w:val="300"/>
        </w:trPr>
        <w:tc>
          <w:tcPr>
            <w:tcW w:w="5355" w:type="dxa"/>
            <w:tcBorders>
              <w:top w:val="single" w:sz="4" w:space="0" w:color="auto"/>
              <w:left w:val="single" w:sz="4" w:space="0" w:color="auto"/>
              <w:bottom w:val="single" w:sz="4" w:space="0" w:color="auto"/>
              <w:right w:val="single" w:sz="4" w:space="0" w:color="auto"/>
            </w:tcBorders>
            <w:shd w:val="clear" w:color="auto" w:fill="auto"/>
            <w:vAlign w:val="center"/>
          </w:tcPr>
          <w:p w14:paraId="25027988"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101" w:type="dxa"/>
            <w:tcBorders>
              <w:top w:val="single" w:sz="6" w:space="0" w:color="auto"/>
              <w:left w:val="single" w:sz="6" w:space="0" w:color="auto"/>
              <w:bottom w:val="single" w:sz="6" w:space="0" w:color="auto"/>
              <w:right w:val="single" w:sz="6" w:space="0" w:color="auto"/>
            </w:tcBorders>
            <w:shd w:val="clear" w:color="auto" w:fill="auto"/>
            <w:vAlign w:val="center"/>
          </w:tcPr>
          <w:p w14:paraId="79C1CA28" w14:textId="29013C12" w:rsidR="063352AE" w:rsidRDefault="03D15453" w:rsidP="063352AE">
            <w:pPr>
              <w:rPr>
                <w:sz w:val="24"/>
                <w:szCs w:val="24"/>
              </w:rPr>
            </w:pPr>
            <w:r w:rsidRPr="4A93895C">
              <w:rPr>
                <w:sz w:val="24"/>
                <w:szCs w:val="24"/>
              </w:rPr>
              <w:t>The project team conducts an interview with the food concessionaires and the customers to pinpoint the problem</w:t>
            </w:r>
          </w:p>
        </w:tc>
      </w:tr>
      <w:tr w:rsidR="063352AE" w14:paraId="430FDABC" w14:textId="77777777" w:rsidTr="6EFCB7AD">
        <w:trPr>
          <w:trHeight w:val="300"/>
        </w:trPr>
        <w:tc>
          <w:tcPr>
            <w:tcW w:w="5355" w:type="dxa"/>
            <w:tcBorders>
              <w:top w:val="single" w:sz="4" w:space="0" w:color="auto"/>
              <w:left w:val="single" w:sz="4" w:space="0" w:color="auto"/>
              <w:bottom w:val="single" w:sz="4" w:space="0" w:color="auto"/>
              <w:right w:val="single" w:sz="4" w:space="0" w:color="auto"/>
            </w:tcBorders>
            <w:shd w:val="clear" w:color="auto" w:fill="auto"/>
            <w:vAlign w:val="center"/>
          </w:tcPr>
          <w:p w14:paraId="3E0A1D33"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101" w:type="dxa"/>
            <w:tcBorders>
              <w:top w:val="single" w:sz="6" w:space="0" w:color="auto"/>
              <w:left w:val="single" w:sz="6" w:space="0" w:color="auto"/>
              <w:bottom w:val="single" w:sz="6" w:space="0" w:color="auto"/>
              <w:right w:val="single" w:sz="6" w:space="0" w:color="auto"/>
            </w:tcBorders>
            <w:shd w:val="clear" w:color="auto" w:fill="auto"/>
            <w:vAlign w:val="center"/>
          </w:tcPr>
          <w:p w14:paraId="3891E610" w14:textId="7E6DF870" w:rsidR="063352AE" w:rsidRDefault="27F1AD64" w:rsidP="063352AE">
            <w:pPr>
              <w:rPr>
                <w:sz w:val="24"/>
                <w:szCs w:val="24"/>
              </w:rPr>
            </w:pPr>
            <w:r w:rsidRPr="4A93895C">
              <w:rPr>
                <w:sz w:val="24"/>
                <w:szCs w:val="24"/>
              </w:rPr>
              <w:t>The project team are successful in determining the problem of the APC Cafeteria</w:t>
            </w:r>
          </w:p>
        </w:tc>
      </w:tr>
      <w:tr w:rsidR="063352AE" w14:paraId="51360EF0" w14:textId="77777777" w:rsidTr="6EFCB7AD">
        <w:trPr>
          <w:trHeight w:val="300"/>
        </w:trPr>
        <w:tc>
          <w:tcPr>
            <w:tcW w:w="5355" w:type="dxa"/>
            <w:tcBorders>
              <w:top w:val="single" w:sz="4" w:space="0" w:color="auto"/>
              <w:left w:val="single" w:sz="4" w:space="0" w:color="auto"/>
              <w:bottom w:val="single" w:sz="4" w:space="0" w:color="auto"/>
              <w:right w:val="single" w:sz="4" w:space="0" w:color="auto"/>
            </w:tcBorders>
            <w:shd w:val="clear" w:color="auto" w:fill="auto"/>
            <w:vAlign w:val="center"/>
          </w:tcPr>
          <w:p w14:paraId="20E12BBA"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101" w:type="dxa"/>
            <w:tcBorders>
              <w:top w:val="single" w:sz="6" w:space="0" w:color="auto"/>
              <w:left w:val="single" w:sz="6" w:space="0" w:color="auto"/>
              <w:bottom w:val="single" w:sz="6" w:space="0" w:color="auto"/>
              <w:right w:val="single" w:sz="6" w:space="0" w:color="auto"/>
            </w:tcBorders>
            <w:shd w:val="clear" w:color="auto" w:fill="auto"/>
            <w:vAlign w:val="center"/>
          </w:tcPr>
          <w:p w14:paraId="48DB2FA9" w14:textId="11E1040D" w:rsidR="063352AE" w:rsidRDefault="0DB7579D" w:rsidP="00E57BF1">
            <w:pPr>
              <w:pStyle w:val="ListParagraph"/>
              <w:numPr>
                <w:ilvl w:val="0"/>
                <w:numId w:val="108"/>
              </w:numPr>
              <w:rPr>
                <w:sz w:val="24"/>
                <w:szCs w:val="24"/>
              </w:rPr>
            </w:pPr>
            <w:r w:rsidRPr="4A93895C">
              <w:rPr>
                <w:sz w:val="24"/>
                <w:szCs w:val="24"/>
              </w:rPr>
              <w:t xml:space="preserve">The project team will be able to do the empathy </w:t>
            </w:r>
            <w:r w:rsidR="00ED5C88" w:rsidRPr="4A93895C">
              <w:rPr>
                <w:sz w:val="24"/>
                <w:szCs w:val="24"/>
              </w:rPr>
              <w:t>map.</w:t>
            </w:r>
          </w:p>
          <w:p w14:paraId="33F9EBC9" w14:textId="219321DF" w:rsidR="063352AE" w:rsidRDefault="0DB7579D" w:rsidP="00E57BF1">
            <w:pPr>
              <w:pStyle w:val="ListParagraph"/>
              <w:numPr>
                <w:ilvl w:val="0"/>
                <w:numId w:val="108"/>
              </w:numPr>
              <w:rPr>
                <w:sz w:val="24"/>
                <w:szCs w:val="24"/>
              </w:rPr>
            </w:pPr>
            <w:r w:rsidRPr="4A93895C">
              <w:rPr>
                <w:sz w:val="24"/>
                <w:szCs w:val="24"/>
              </w:rPr>
              <w:t xml:space="preserve">The project team will also be able to start the swot </w:t>
            </w:r>
            <w:r w:rsidR="00ED5C88" w:rsidRPr="4A93895C">
              <w:rPr>
                <w:sz w:val="24"/>
                <w:szCs w:val="24"/>
              </w:rPr>
              <w:t>analysis.</w:t>
            </w:r>
          </w:p>
          <w:p w14:paraId="3EF33D67" w14:textId="7C808D09" w:rsidR="063352AE" w:rsidRDefault="0DB7579D" w:rsidP="00E57BF1">
            <w:pPr>
              <w:pStyle w:val="ListParagraph"/>
              <w:numPr>
                <w:ilvl w:val="0"/>
                <w:numId w:val="108"/>
              </w:numPr>
              <w:rPr>
                <w:sz w:val="24"/>
                <w:szCs w:val="24"/>
              </w:rPr>
            </w:pPr>
            <w:r w:rsidRPr="4A93895C">
              <w:rPr>
                <w:sz w:val="24"/>
                <w:szCs w:val="24"/>
              </w:rPr>
              <w:t>The project team can now relate the problem to the stakeholders</w:t>
            </w:r>
          </w:p>
        </w:tc>
      </w:tr>
      <w:tr w:rsidR="063352AE" w14:paraId="2770E5C2" w14:textId="77777777" w:rsidTr="6EFCB7AD">
        <w:trPr>
          <w:trHeight w:val="300"/>
        </w:trPr>
        <w:tc>
          <w:tcPr>
            <w:tcW w:w="5355" w:type="dxa"/>
            <w:tcBorders>
              <w:top w:val="single" w:sz="4" w:space="0" w:color="auto"/>
              <w:left w:val="single" w:sz="4" w:space="0" w:color="auto"/>
              <w:bottom w:val="single" w:sz="4" w:space="0" w:color="auto"/>
              <w:right w:val="single" w:sz="4" w:space="0" w:color="auto"/>
            </w:tcBorders>
            <w:shd w:val="clear" w:color="auto" w:fill="auto"/>
            <w:vAlign w:val="center"/>
          </w:tcPr>
          <w:p w14:paraId="4D93F85B"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101" w:type="dxa"/>
            <w:tcBorders>
              <w:top w:val="single" w:sz="6" w:space="0" w:color="auto"/>
              <w:left w:val="single" w:sz="6" w:space="0" w:color="auto"/>
              <w:bottom w:val="single" w:sz="6" w:space="0" w:color="auto"/>
              <w:right w:val="single" w:sz="6" w:space="0" w:color="auto"/>
            </w:tcBorders>
            <w:shd w:val="clear" w:color="auto" w:fill="auto"/>
            <w:vAlign w:val="center"/>
          </w:tcPr>
          <w:p w14:paraId="5972C869" w14:textId="34524CBE" w:rsidR="063352AE" w:rsidRDefault="69DD9B90" w:rsidP="00E57BF1">
            <w:pPr>
              <w:pStyle w:val="ListParagraph"/>
              <w:numPr>
                <w:ilvl w:val="0"/>
                <w:numId w:val="107"/>
              </w:numPr>
              <w:rPr>
                <w:sz w:val="24"/>
                <w:szCs w:val="24"/>
              </w:rPr>
            </w:pPr>
            <w:r w:rsidRPr="4A93895C">
              <w:rPr>
                <w:sz w:val="24"/>
                <w:szCs w:val="24"/>
              </w:rPr>
              <w:t xml:space="preserve">The stakeholders refused the </w:t>
            </w:r>
            <w:r w:rsidR="00ED5C88" w:rsidRPr="4A93895C">
              <w:rPr>
                <w:sz w:val="24"/>
                <w:szCs w:val="24"/>
              </w:rPr>
              <w:t>interview.</w:t>
            </w:r>
          </w:p>
          <w:p w14:paraId="64A16AD3" w14:textId="6BC9ECD8" w:rsidR="063352AE" w:rsidRDefault="69DD9B90" w:rsidP="00E57BF1">
            <w:pPr>
              <w:pStyle w:val="ListParagraph"/>
              <w:numPr>
                <w:ilvl w:val="0"/>
                <w:numId w:val="107"/>
              </w:numPr>
              <w:rPr>
                <w:sz w:val="24"/>
                <w:szCs w:val="24"/>
              </w:rPr>
            </w:pPr>
            <w:r w:rsidRPr="4A93895C">
              <w:rPr>
                <w:sz w:val="24"/>
                <w:szCs w:val="24"/>
              </w:rPr>
              <w:lastRenderedPageBreak/>
              <w:t xml:space="preserve">The stakeholders avoided giving </w:t>
            </w:r>
            <w:r w:rsidR="00ED5C88" w:rsidRPr="4A93895C">
              <w:rPr>
                <w:sz w:val="24"/>
                <w:szCs w:val="24"/>
              </w:rPr>
              <w:t>complete</w:t>
            </w:r>
            <w:r w:rsidRPr="4A93895C">
              <w:rPr>
                <w:sz w:val="24"/>
                <w:szCs w:val="24"/>
              </w:rPr>
              <w:t xml:space="preserve"> </w:t>
            </w:r>
            <w:r w:rsidR="00ED5C88" w:rsidRPr="4A93895C">
              <w:rPr>
                <w:sz w:val="24"/>
                <w:szCs w:val="24"/>
              </w:rPr>
              <w:t>information.</w:t>
            </w:r>
          </w:p>
          <w:p w14:paraId="1219E057" w14:textId="35A05D9D" w:rsidR="063352AE" w:rsidRDefault="69DD9B90" w:rsidP="00E57BF1">
            <w:pPr>
              <w:pStyle w:val="ListParagraph"/>
              <w:numPr>
                <w:ilvl w:val="0"/>
                <w:numId w:val="107"/>
              </w:numPr>
              <w:rPr>
                <w:sz w:val="24"/>
                <w:szCs w:val="24"/>
              </w:rPr>
            </w:pPr>
            <w:r w:rsidRPr="4A93895C">
              <w:rPr>
                <w:sz w:val="24"/>
                <w:szCs w:val="24"/>
              </w:rPr>
              <w:t>The stakeholders do not have time for the interview</w:t>
            </w:r>
          </w:p>
        </w:tc>
      </w:tr>
      <w:tr w:rsidR="063352AE" w14:paraId="5AACE95F" w14:textId="77777777" w:rsidTr="6EFCB7AD">
        <w:trPr>
          <w:trHeight w:val="300"/>
        </w:trPr>
        <w:tc>
          <w:tcPr>
            <w:tcW w:w="5355" w:type="dxa"/>
            <w:tcBorders>
              <w:top w:val="single" w:sz="4" w:space="0" w:color="auto"/>
              <w:left w:val="single" w:sz="4" w:space="0" w:color="auto"/>
              <w:bottom w:val="single" w:sz="4" w:space="0" w:color="auto"/>
              <w:right w:val="single" w:sz="4" w:space="0" w:color="auto"/>
            </w:tcBorders>
            <w:shd w:val="clear" w:color="auto" w:fill="auto"/>
            <w:vAlign w:val="center"/>
          </w:tcPr>
          <w:p w14:paraId="6C63D068"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lastRenderedPageBreak/>
              <w:t>Risk Mitigation:</w:t>
            </w:r>
          </w:p>
        </w:tc>
        <w:tc>
          <w:tcPr>
            <w:tcW w:w="5101" w:type="dxa"/>
            <w:tcBorders>
              <w:top w:val="single" w:sz="6" w:space="0" w:color="auto"/>
              <w:left w:val="single" w:sz="6" w:space="0" w:color="auto"/>
              <w:bottom w:val="single" w:sz="6" w:space="0" w:color="auto"/>
              <w:right w:val="single" w:sz="6" w:space="0" w:color="auto"/>
            </w:tcBorders>
            <w:shd w:val="clear" w:color="auto" w:fill="auto"/>
            <w:vAlign w:val="center"/>
          </w:tcPr>
          <w:p w14:paraId="1FC0FC28" w14:textId="29084395" w:rsidR="063352AE" w:rsidRDefault="319F4CC3" w:rsidP="00E57BF1">
            <w:pPr>
              <w:pStyle w:val="ListParagraph"/>
              <w:numPr>
                <w:ilvl w:val="0"/>
                <w:numId w:val="106"/>
              </w:numPr>
              <w:rPr>
                <w:sz w:val="24"/>
                <w:szCs w:val="24"/>
              </w:rPr>
            </w:pPr>
            <w:r w:rsidRPr="4A93895C">
              <w:rPr>
                <w:sz w:val="24"/>
                <w:szCs w:val="24"/>
              </w:rPr>
              <w:t>Project team will approach the stakeholders in a respectful and friendly manner.</w:t>
            </w:r>
          </w:p>
          <w:p w14:paraId="6D4B8E60" w14:textId="522C29F0" w:rsidR="063352AE" w:rsidRDefault="319F4CC3" w:rsidP="00E57BF1">
            <w:pPr>
              <w:pStyle w:val="ListParagraph"/>
              <w:numPr>
                <w:ilvl w:val="0"/>
                <w:numId w:val="106"/>
              </w:numPr>
              <w:rPr>
                <w:sz w:val="24"/>
                <w:szCs w:val="24"/>
              </w:rPr>
            </w:pPr>
            <w:r w:rsidRPr="4A93895C">
              <w:rPr>
                <w:sz w:val="24"/>
                <w:szCs w:val="24"/>
              </w:rPr>
              <w:t xml:space="preserve">The project team will construct the questions carefully to obtain </w:t>
            </w:r>
            <w:r w:rsidR="00ED5C88" w:rsidRPr="4A93895C">
              <w:rPr>
                <w:sz w:val="24"/>
                <w:szCs w:val="24"/>
              </w:rPr>
              <w:t>information.</w:t>
            </w:r>
          </w:p>
          <w:p w14:paraId="0B75BC18" w14:textId="4B228C49" w:rsidR="063352AE" w:rsidRDefault="319F4CC3" w:rsidP="00E57BF1">
            <w:pPr>
              <w:pStyle w:val="ListParagraph"/>
              <w:numPr>
                <w:ilvl w:val="0"/>
                <w:numId w:val="106"/>
              </w:numPr>
              <w:rPr>
                <w:sz w:val="24"/>
                <w:szCs w:val="24"/>
              </w:rPr>
            </w:pPr>
            <w:r w:rsidRPr="4A93895C">
              <w:rPr>
                <w:sz w:val="24"/>
                <w:szCs w:val="24"/>
              </w:rPr>
              <w:t>The project team will notify the stakeholders ahead of time and set a date and time where the everyone is available</w:t>
            </w:r>
          </w:p>
        </w:tc>
      </w:tr>
      <w:tr w:rsidR="063352AE" w14:paraId="6BB9F8FA" w14:textId="77777777" w:rsidTr="6EFCB7AD">
        <w:trPr>
          <w:trHeight w:val="300"/>
        </w:trPr>
        <w:tc>
          <w:tcPr>
            <w:tcW w:w="5355" w:type="dxa"/>
            <w:tcBorders>
              <w:top w:val="single" w:sz="4" w:space="0" w:color="auto"/>
              <w:left w:val="single" w:sz="4" w:space="0" w:color="auto"/>
              <w:bottom w:val="single" w:sz="4" w:space="0" w:color="auto"/>
              <w:right w:val="single" w:sz="4" w:space="0" w:color="auto"/>
            </w:tcBorders>
            <w:shd w:val="clear" w:color="auto" w:fill="auto"/>
            <w:vAlign w:val="center"/>
          </w:tcPr>
          <w:p w14:paraId="7808CD9A"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101" w:type="dxa"/>
            <w:tcBorders>
              <w:top w:val="single" w:sz="6" w:space="0" w:color="auto"/>
              <w:left w:val="single" w:sz="6" w:space="0" w:color="auto"/>
              <w:bottom w:val="single" w:sz="6" w:space="0" w:color="auto"/>
              <w:right w:val="single" w:sz="6" w:space="0" w:color="auto"/>
            </w:tcBorders>
            <w:shd w:val="clear" w:color="auto" w:fill="auto"/>
            <w:vAlign w:val="center"/>
          </w:tcPr>
          <w:p w14:paraId="10CB2553" w14:textId="0C081EDC" w:rsidR="063352AE" w:rsidRDefault="063352AE" w:rsidP="063352AE">
            <w:pPr>
              <w:rPr>
                <w:sz w:val="24"/>
                <w:szCs w:val="24"/>
              </w:rPr>
            </w:pPr>
            <w:r w:rsidRPr="063352AE">
              <w:rPr>
                <w:sz w:val="24"/>
                <w:szCs w:val="24"/>
              </w:rPr>
              <w:t>N/A</w:t>
            </w:r>
          </w:p>
        </w:tc>
      </w:tr>
      <w:tr w:rsidR="063352AE" w14:paraId="34BF1EC9" w14:textId="77777777" w:rsidTr="6EFCB7AD">
        <w:trPr>
          <w:trHeight w:val="300"/>
        </w:trPr>
        <w:tc>
          <w:tcPr>
            <w:tcW w:w="5355" w:type="dxa"/>
            <w:tcBorders>
              <w:top w:val="single" w:sz="4" w:space="0" w:color="auto"/>
              <w:left w:val="single" w:sz="4" w:space="0" w:color="auto"/>
              <w:bottom w:val="single" w:sz="4" w:space="0" w:color="auto"/>
              <w:right w:val="single" w:sz="4" w:space="0" w:color="auto"/>
            </w:tcBorders>
            <w:shd w:val="clear" w:color="auto" w:fill="auto"/>
            <w:vAlign w:val="center"/>
          </w:tcPr>
          <w:p w14:paraId="29288B6E"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101" w:type="dxa"/>
            <w:tcBorders>
              <w:top w:val="single" w:sz="6" w:space="0" w:color="auto"/>
              <w:left w:val="single" w:sz="6" w:space="0" w:color="auto"/>
              <w:bottom w:val="single" w:sz="6" w:space="0" w:color="auto"/>
              <w:right w:val="single" w:sz="6" w:space="0" w:color="auto"/>
            </w:tcBorders>
            <w:shd w:val="clear" w:color="auto" w:fill="auto"/>
            <w:vAlign w:val="center"/>
          </w:tcPr>
          <w:p w14:paraId="5C2C1FDD" w14:textId="25A06E93" w:rsidR="063352AE" w:rsidRDefault="00A91D5D" w:rsidP="063352AE">
            <w:pPr>
              <w:rPr>
                <w:sz w:val="24"/>
                <w:szCs w:val="24"/>
              </w:rPr>
            </w:pPr>
            <w:r w:rsidRPr="00A91D5D">
              <w:rPr>
                <w:sz w:val="24"/>
                <w:szCs w:val="24"/>
              </w:rPr>
              <w:t>https://asiapacificcollege.sharepoint.com/:f:/s/SY2022-20231stTermSSYADD1SS201SF201/Ep5GOOcsEEhBv7vKRbk4OtMBsu7oDaVXMZ9EKOJI1uPN9w?e=4KTxup</w:t>
            </w:r>
          </w:p>
        </w:tc>
      </w:tr>
    </w:tbl>
    <w:p w14:paraId="6B687F07" w14:textId="44293071" w:rsidR="063352AE" w:rsidRDefault="063352AE" w:rsidP="4A93895C">
      <w:pPr>
        <w:rPr>
          <w:sz w:val="24"/>
          <w:szCs w:val="24"/>
        </w:rPr>
      </w:pPr>
    </w:p>
    <w:p w14:paraId="5BA01A04" w14:textId="3FAC075F" w:rsidR="063352AE" w:rsidRDefault="063352AE" w:rsidP="4A93895C">
      <w:pPr>
        <w:rPr>
          <w:sz w:val="24"/>
          <w:szCs w:val="24"/>
        </w:rPr>
      </w:pPr>
    </w:p>
    <w:p w14:paraId="3842C031" w14:textId="040E8219"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96"/>
        <w:gridCol w:w="9060"/>
      </w:tblGrid>
      <w:tr w:rsidR="063352AE" w14:paraId="2BD78E0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99F0C0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FA49E74" w14:textId="74E6C8C5"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1.2.2</w:t>
            </w:r>
          </w:p>
        </w:tc>
      </w:tr>
      <w:tr w:rsidR="063352AE" w14:paraId="2E7DA8C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2A7595A"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41FDF60" w14:textId="122BC8C3"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Design Thinking Stage Define</w:t>
            </w:r>
          </w:p>
        </w:tc>
      </w:tr>
      <w:tr w:rsidR="063352AE" w14:paraId="3481779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C051D1C"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A4D7142" w14:textId="13D93B51" w:rsidR="063352AE" w:rsidRDefault="063352AE" w:rsidP="063352AE">
            <w:pPr>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Corneliani Jon Melo</w:t>
            </w:r>
          </w:p>
        </w:tc>
      </w:tr>
      <w:tr w:rsidR="063352AE" w14:paraId="2CAFE00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585D0A2"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543DD96"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6687933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8F6CAA8"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C7F9FBB" w14:textId="3C8D99C1" w:rsidR="063352AE" w:rsidRDefault="4D511661"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Adrian </w:t>
            </w:r>
            <w:proofErr w:type="spellStart"/>
            <w:r w:rsidRPr="4A93895C">
              <w:rPr>
                <w:rStyle w:val="fontstyle21"/>
                <w:rFonts w:asciiTheme="minorHAnsi" w:eastAsiaTheme="minorEastAsia" w:hAnsiTheme="minorHAnsi" w:cstheme="minorBidi"/>
                <w:lang w:bidi="ar"/>
              </w:rPr>
              <w:t>Bandong</w:t>
            </w:r>
            <w:proofErr w:type="spellEnd"/>
          </w:p>
        </w:tc>
      </w:tr>
      <w:tr w:rsidR="063352AE" w14:paraId="3B67A99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3A34D3A"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B200853" w14:textId="0512A3C3" w:rsidR="063352AE" w:rsidRDefault="0FFEC490" w:rsidP="063352AE">
            <w:pPr>
              <w:rPr>
                <w:sz w:val="24"/>
                <w:szCs w:val="24"/>
              </w:rPr>
            </w:pPr>
            <w:r w:rsidRPr="4A93895C">
              <w:rPr>
                <w:sz w:val="24"/>
                <w:szCs w:val="24"/>
              </w:rPr>
              <w:t>The</w:t>
            </w:r>
            <w:r w:rsidR="79765A45" w:rsidRPr="4A93895C">
              <w:rPr>
                <w:sz w:val="24"/>
                <w:szCs w:val="24"/>
              </w:rPr>
              <w:t xml:space="preserve"> project team will now start with creating and finalizing the empathy map, swot analysis, a</w:t>
            </w:r>
            <w:r w:rsidR="0BA1B92E" w:rsidRPr="4A93895C">
              <w:rPr>
                <w:sz w:val="24"/>
                <w:szCs w:val="24"/>
              </w:rPr>
              <w:t xml:space="preserve">nd documentation. </w:t>
            </w:r>
          </w:p>
        </w:tc>
      </w:tr>
      <w:tr w:rsidR="063352AE" w14:paraId="53B7A25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A755E00"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E465E89" w14:textId="2A42EAAF" w:rsidR="063352AE" w:rsidRDefault="44E13BE1" w:rsidP="063352AE">
            <w:pPr>
              <w:rPr>
                <w:sz w:val="24"/>
                <w:szCs w:val="24"/>
              </w:rPr>
            </w:pPr>
            <w:r w:rsidRPr="4A93895C">
              <w:rPr>
                <w:sz w:val="24"/>
                <w:szCs w:val="24"/>
              </w:rPr>
              <w:t>The project has finished the empathy map, swot analysis</w:t>
            </w:r>
            <w:r w:rsidR="60E062E2" w:rsidRPr="4A93895C">
              <w:rPr>
                <w:sz w:val="24"/>
                <w:szCs w:val="24"/>
              </w:rPr>
              <w:t>, and the documentation.</w:t>
            </w:r>
          </w:p>
        </w:tc>
      </w:tr>
      <w:tr w:rsidR="063352AE" w14:paraId="72DD79C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2FC664C"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01EBFB4" w14:textId="115BFD59" w:rsidR="063352AE" w:rsidRDefault="29E00BF1" w:rsidP="00E57BF1">
            <w:pPr>
              <w:pStyle w:val="ListParagraph"/>
              <w:numPr>
                <w:ilvl w:val="0"/>
                <w:numId w:val="105"/>
              </w:numPr>
              <w:rPr>
                <w:sz w:val="24"/>
                <w:szCs w:val="24"/>
              </w:rPr>
            </w:pPr>
            <w:r w:rsidRPr="4A93895C">
              <w:rPr>
                <w:sz w:val="24"/>
                <w:szCs w:val="24"/>
              </w:rPr>
              <w:t>The project team can now start with thinking about what the project solution should be and how significant it is to the problem addressed</w:t>
            </w:r>
          </w:p>
        </w:tc>
      </w:tr>
      <w:tr w:rsidR="063352AE" w14:paraId="6346429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2E05646"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DC601A9" w14:textId="78F6850A" w:rsidR="063352AE" w:rsidRDefault="19B11CEC" w:rsidP="00E57BF1">
            <w:pPr>
              <w:pStyle w:val="ListParagraph"/>
              <w:numPr>
                <w:ilvl w:val="0"/>
                <w:numId w:val="104"/>
              </w:numPr>
              <w:rPr>
                <w:sz w:val="24"/>
                <w:szCs w:val="24"/>
              </w:rPr>
            </w:pPr>
            <w:r w:rsidRPr="4A93895C">
              <w:rPr>
                <w:sz w:val="24"/>
                <w:szCs w:val="24"/>
              </w:rPr>
              <w:t xml:space="preserve">The </w:t>
            </w:r>
            <w:r w:rsidR="07018BE2" w:rsidRPr="4A93895C">
              <w:rPr>
                <w:sz w:val="24"/>
                <w:szCs w:val="24"/>
              </w:rPr>
              <w:t xml:space="preserve">project team did not write the mentioned document </w:t>
            </w:r>
            <w:r w:rsidR="00ED5C88" w:rsidRPr="4A93895C">
              <w:rPr>
                <w:sz w:val="24"/>
                <w:szCs w:val="24"/>
              </w:rPr>
              <w:t>accurately.</w:t>
            </w:r>
          </w:p>
          <w:p w14:paraId="08487B0F" w14:textId="0C824125" w:rsidR="063352AE" w:rsidRDefault="07018BE2" w:rsidP="00E57BF1">
            <w:pPr>
              <w:pStyle w:val="ListParagraph"/>
              <w:numPr>
                <w:ilvl w:val="0"/>
                <w:numId w:val="104"/>
              </w:numPr>
              <w:rPr>
                <w:sz w:val="24"/>
                <w:szCs w:val="24"/>
              </w:rPr>
            </w:pPr>
            <w:r w:rsidRPr="4A93895C">
              <w:rPr>
                <w:sz w:val="24"/>
                <w:szCs w:val="24"/>
              </w:rPr>
              <w:t xml:space="preserve">The </w:t>
            </w:r>
            <w:r w:rsidR="7DE44227" w:rsidRPr="4A93895C">
              <w:rPr>
                <w:sz w:val="24"/>
                <w:szCs w:val="24"/>
              </w:rPr>
              <w:t>stakeholders are concerned with the information that they said</w:t>
            </w:r>
          </w:p>
        </w:tc>
      </w:tr>
      <w:tr w:rsidR="063352AE" w14:paraId="6679787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3B29259"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D57BCBC" w14:textId="7D528A69" w:rsidR="063352AE" w:rsidRDefault="271C3054" w:rsidP="00E57BF1">
            <w:pPr>
              <w:pStyle w:val="ListParagraph"/>
              <w:numPr>
                <w:ilvl w:val="0"/>
                <w:numId w:val="103"/>
              </w:numPr>
              <w:rPr>
                <w:sz w:val="24"/>
                <w:szCs w:val="24"/>
              </w:rPr>
            </w:pPr>
            <w:r w:rsidRPr="4A93895C">
              <w:rPr>
                <w:sz w:val="24"/>
                <w:szCs w:val="24"/>
              </w:rPr>
              <w:t xml:space="preserve">The project team will base their information on the recording of each stakeholder's interview to keep the information </w:t>
            </w:r>
            <w:r w:rsidR="00ED5C88" w:rsidRPr="4A93895C">
              <w:rPr>
                <w:sz w:val="24"/>
                <w:szCs w:val="24"/>
              </w:rPr>
              <w:t>accurate.</w:t>
            </w:r>
          </w:p>
          <w:p w14:paraId="685AFF04" w14:textId="09E3C3B9" w:rsidR="063352AE" w:rsidRDefault="271C3054" w:rsidP="00E57BF1">
            <w:pPr>
              <w:pStyle w:val="ListParagraph"/>
              <w:numPr>
                <w:ilvl w:val="0"/>
                <w:numId w:val="103"/>
              </w:numPr>
              <w:rPr>
                <w:sz w:val="24"/>
                <w:szCs w:val="24"/>
              </w:rPr>
            </w:pPr>
            <w:r w:rsidRPr="4A93895C">
              <w:rPr>
                <w:sz w:val="24"/>
                <w:szCs w:val="24"/>
              </w:rPr>
              <w:t xml:space="preserve">The project team will ensure that the information that they shared will only </w:t>
            </w:r>
            <w:proofErr w:type="gramStart"/>
            <w:r w:rsidRPr="4A93895C">
              <w:rPr>
                <w:sz w:val="24"/>
                <w:szCs w:val="24"/>
              </w:rPr>
              <w:t>be used</w:t>
            </w:r>
            <w:proofErr w:type="gramEnd"/>
            <w:r w:rsidRPr="4A93895C">
              <w:rPr>
                <w:sz w:val="24"/>
                <w:szCs w:val="24"/>
              </w:rPr>
              <w:t xml:space="preserve"> by us and will be presented in our course</w:t>
            </w:r>
          </w:p>
        </w:tc>
      </w:tr>
      <w:tr w:rsidR="063352AE" w14:paraId="1507915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F7DC5F1"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1CED8E5" w14:textId="0C081EDC" w:rsidR="063352AE" w:rsidRDefault="063352AE" w:rsidP="063352AE">
            <w:pPr>
              <w:rPr>
                <w:sz w:val="24"/>
                <w:szCs w:val="24"/>
              </w:rPr>
            </w:pPr>
            <w:r w:rsidRPr="063352AE">
              <w:rPr>
                <w:sz w:val="24"/>
                <w:szCs w:val="24"/>
              </w:rPr>
              <w:t>N/A</w:t>
            </w:r>
          </w:p>
        </w:tc>
      </w:tr>
      <w:tr w:rsidR="063352AE" w14:paraId="47720C2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8C924AD"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F7D37EA" w14:textId="21FD4368" w:rsidR="063352AE" w:rsidRDefault="00F60009" w:rsidP="063352AE">
            <w:pPr>
              <w:rPr>
                <w:sz w:val="24"/>
                <w:szCs w:val="24"/>
              </w:rPr>
            </w:pPr>
            <w:r w:rsidRPr="00F60009">
              <w:rPr>
                <w:sz w:val="24"/>
                <w:szCs w:val="24"/>
              </w:rPr>
              <w:t>https://asiapacificcollege.sharepoint.com/:f:/s/SY2022-20231stTermSSYADD1SS201SF201/ErEbZJs7HEdPpUHAq5apU_IB3fOIbT2PCejUdZdyMqloqQ?e=OnR5U9</w:t>
            </w:r>
          </w:p>
        </w:tc>
      </w:tr>
    </w:tbl>
    <w:p w14:paraId="47A6EA6B" w14:textId="66679CBB" w:rsidR="063352AE" w:rsidRDefault="063352AE" w:rsidP="4A93895C">
      <w:pPr>
        <w:rPr>
          <w:sz w:val="24"/>
          <w:szCs w:val="24"/>
        </w:rPr>
      </w:pPr>
    </w:p>
    <w:p w14:paraId="17AC6673" w14:textId="0E4D8C15" w:rsidR="063352AE" w:rsidRDefault="063352AE" w:rsidP="4A93895C">
      <w:pPr>
        <w:rPr>
          <w:sz w:val="24"/>
          <w:szCs w:val="24"/>
        </w:rPr>
      </w:pPr>
    </w:p>
    <w:p w14:paraId="5B00D9F5" w14:textId="42C9A739"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03"/>
        <w:gridCol w:w="9053"/>
      </w:tblGrid>
      <w:tr w:rsidR="063352AE" w14:paraId="34EEF2A7" w14:textId="77777777" w:rsidTr="4A93895C">
        <w:trPr>
          <w:trHeight w:val="356"/>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7FB3B5B"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6620009" w14:textId="2C1EAE89"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1.2.3</w:t>
            </w:r>
          </w:p>
        </w:tc>
      </w:tr>
      <w:tr w:rsidR="063352AE" w14:paraId="3E099CC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4EE53E2"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2259774" w14:textId="518CE839"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Design Thinking Stage Ideate</w:t>
            </w:r>
          </w:p>
        </w:tc>
      </w:tr>
      <w:tr w:rsidR="063352AE" w14:paraId="6EFD9E0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5EB0A45" w14:textId="03CC1064"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171168C"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2011620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EDE5C1E"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21B6B5C"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275B003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0429CFE"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lastRenderedPageBreak/>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4E846060" w14:textId="13955606" w:rsidR="063352AE" w:rsidRDefault="63937AE7"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Adrian </w:t>
            </w:r>
            <w:proofErr w:type="spellStart"/>
            <w:r w:rsidRPr="4A93895C">
              <w:rPr>
                <w:rStyle w:val="fontstyle21"/>
                <w:rFonts w:asciiTheme="minorHAnsi" w:eastAsiaTheme="minorEastAsia" w:hAnsiTheme="minorHAnsi" w:cstheme="minorBidi"/>
                <w:lang w:bidi="ar"/>
              </w:rPr>
              <w:t>Bandong</w:t>
            </w:r>
            <w:proofErr w:type="spellEnd"/>
            <w:r w:rsidRPr="4A93895C">
              <w:rPr>
                <w:rStyle w:val="fontstyle21"/>
                <w:rFonts w:asciiTheme="minorHAnsi" w:eastAsiaTheme="minorEastAsia" w:hAnsiTheme="minorHAnsi" w:cstheme="minorBidi"/>
                <w:lang w:bidi="ar"/>
              </w:rPr>
              <w:t>`</w:t>
            </w:r>
          </w:p>
        </w:tc>
      </w:tr>
      <w:tr w:rsidR="063352AE" w14:paraId="36266F0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75B7B29"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12E7244" w14:textId="11DA8CEF" w:rsidR="063352AE" w:rsidRDefault="62261E36" w:rsidP="063352AE">
            <w:pPr>
              <w:rPr>
                <w:sz w:val="24"/>
                <w:szCs w:val="24"/>
              </w:rPr>
            </w:pPr>
            <w:r w:rsidRPr="4A93895C">
              <w:rPr>
                <w:sz w:val="24"/>
                <w:szCs w:val="24"/>
              </w:rPr>
              <w:t>The Project Team will no</w:t>
            </w:r>
            <w:r w:rsidR="6D7278C1" w:rsidRPr="4A93895C">
              <w:rPr>
                <w:sz w:val="24"/>
                <w:szCs w:val="24"/>
              </w:rPr>
              <w:t>w think of the solution that will address the problem in the define and empathize stage</w:t>
            </w:r>
          </w:p>
        </w:tc>
      </w:tr>
      <w:tr w:rsidR="063352AE" w14:paraId="1579FC6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2DE13BE"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8A1ACC0" w14:textId="788F9140" w:rsidR="063352AE" w:rsidRDefault="06494E3D" w:rsidP="063352AE">
            <w:pPr>
              <w:rPr>
                <w:sz w:val="24"/>
                <w:szCs w:val="24"/>
              </w:rPr>
            </w:pPr>
            <w:r w:rsidRPr="4A93895C">
              <w:rPr>
                <w:sz w:val="24"/>
                <w:szCs w:val="24"/>
              </w:rPr>
              <w:t>The project team now has a solution where the project will revolve around</w:t>
            </w:r>
          </w:p>
        </w:tc>
      </w:tr>
      <w:tr w:rsidR="063352AE" w14:paraId="35DDE99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97A207F"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785A5CE" w14:textId="52AAF6DC" w:rsidR="063352AE" w:rsidRDefault="0BE6D250" w:rsidP="00E57BF1">
            <w:pPr>
              <w:pStyle w:val="ListParagraph"/>
              <w:numPr>
                <w:ilvl w:val="0"/>
                <w:numId w:val="102"/>
              </w:numPr>
              <w:rPr>
                <w:sz w:val="24"/>
                <w:szCs w:val="24"/>
              </w:rPr>
            </w:pPr>
            <w:r w:rsidRPr="4A93895C">
              <w:rPr>
                <w:sz w:val="24"/>
                <w:szCs w:val="24"/>
              </w:rPr>
              <w:t xml:space="preserve"> The project will now start designing the </w:t>
            </w:r>
            <w:r w:rsidR="00ED5C88" w:rsidRPr="4A93895C">
              <w:rPr>
                <w:sz w:val="24"/>
                <w:szCs w:val="24"/>
              </w:rPr>
              <w:t>prototype.</w:t>
            </w:r>
          </w:p>
          <w:p w14:paraId="1702F83A" w14:textId="4906C61D" w:rsidR="063352AE" w:rsidRDefault="0BE6D250" w:rsidP="00E57BF1">
            <w:pPr>
              <w:pStyle w:val="ListParagraph"/>
              <w:numPr>
                <w:ilvl w:val="0"/>
                <w:numId w:val="102"/>
              </w:numPr>
              <w:rPr>
                <w:sz w:val="24"/>
                <w:szCs w:val="24"/>
              </w:rPr>
            </w:pPr>
            <w:r w:rsidRPr="4A93895C">
              <w:rPr>
                <w:sz w:val="24"/>
                <w:szCs w:val="24"/>
              </w:rPr>
              <w:t>Prepare to present the proposed solution</w:t>
            </w:r>
          </w:p>
        </w:tc>
      </w:tr>
      <w:tr w:rsidR="063352AE" w14:paraId="0007AED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8CEE057"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DE06F9D" w14:textId="3CDE596D" w:rsidR="063352AE" w:rsidRDefault="228498EA" w:rsidP="00E57BF1">
            <w:pPr>
              <w:pStyle w:val="ListParagraph"/>
              <w:numPr>
                <w:ilvl w:val="0"/>
                <w:numId w:val="101"/>
              </w:numPr>
              <w:rPr>
                <w:sz w:val="24"/>
                <w:szCs w:val="24"/>
              </w:rPr>
            </w:pPr>
            <w:r w:rsidRPr="4A93895C">
              <w:rPr>
                <w:sz w:val="24"/>
                <w:szCs w:val="24"/>
              </w:rPr>
              <w:t xml:space="preserve">The project team’s solution is not </w:t>
            </w:r>
            <w:r w:rsidR="00ED5C88" w:rsidRPr="4A93895C">
              <w:rPr>
                <w:sz w:val="24"/>
                <w:szCs w:val="24"/>
              </w:rPr>
              <w:t>feasible.</w:t>
            </w:r>
          </w:p>
          <w:p w14:paraId="517ECD3E" w14:textId="7016343C" w:rsidR="063352AE" w:rsidRDefault="228498EA" w:rsidP="00E57BF1">
            <w:pPr>
              <w:pStyle w:val="ListParagraph"/>
              <w:numPr>
                <w:ilvl w:val="0"/>
                <w:numId w:val="101"/>
              </w:numPr>
              <w:rPr>
                <w:sz w:val="24"/>
                <w:szCs w:val="24"/>
              </w:rPr>
            </w:pPr>
            <w:r w:rsidRPr="4A93895C">
              <w:rPr>
                <w:sz w:val="24"/>
                <w:szCs w:val="24"/>
              </w:rPr>
              <w:t xml:space="preserve">The solution does not address the </w:t>
            </w:r>
            <w:r w:rsidR="00ED5C88" w:rsidRPr="4A93895C">
              <w:rPr>
                <w:sz w:val="24"/>
                <w:szCs w:val="24"/>
              </w:rPr>
              <w:t>problem.</w:t>
            </w:r>
          </w:p>
          <w:p w14:paraId="1AA14F3E" w14:textId="41706B82" w:rsidR="063352AE" w:rsidRDefault="228498EA" w:rsidP="00E57BF1">
            <w:pPr>
              <w:pStyle w:val="ListParagraph"/>
              <w:numPr>
                <w:ilvl w:val="0"/>
                <w:numId w:val="101"/>
              </w:numPr>
              <w:rPr>
                <w:sz w:val="24"/>
                <w:szCs w:val="24"/>
              </w:rPr>
            </w:pPr>
            <w:r w:rsidRPr="4A93895C">
              <w:rPr>
                <w:sz w:val="24"/>
                <w:szCs w:val="24"/>
              </w:rPr>
              <w:t>The time given to complete the solution is not enough</w:t>
            </w:r>
          </w:p>
        </w:tc>
      </w:tr>
      <w:tr w:rsidR="063352AE" w14:paraId="392F9CF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15AD67A"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2D771C2" w14:textId="3AA16E14" w:rsidR="063352AE" w:rsidRDefault="37EA5F91" w:rsidP="00E57BF1">
            <w:pPr>
              <w:pStyle w:val="ListParagraph"/>
              <w:numPr>
                <w:ilvl w:val="0"/>
                <w:numId w:val="100"/>
              </w:numPr>
              <w:rPr>
                <w:sz w:val="24"/>
                <w:szCs w:val="24"/>
              </w:rPr>
            </w:pPr>
            <w:r w:rsidRPr="4A93895C">
              <w:rPr>
                <w:sz w:val="24"/>
                <w:szCs w:val="24"/>
              </w:rPr>
              <w:t xml:space="preserve">The project team will think of a solution that is feasible and deny the solutions that </w:t>
            </w:r>
            <w:r w:rsidR="00ED5C88" w:rsidRPr="4A93895C">
              <w:rPr>
                <w:sz w:val="24"/>
                <w:szCs w:val="24"/>
              </w:rPr>
              <w:t>are</w:t>
            </w:r>
            <w:r w:rsidRPr="4A93895C">
              <w:rPr>
                <w:sz w:val="24"/>
                <w:szCs w:val="24"/>
              </w:rPr>
              <w:t xml:space="preserve"> not </w:t>
            </w:r>
            <w:r w:rsidR="00ED5C88" w:rsidRPr="4A93895C">
              <w:rPr>
                <w:sz w:val="24"/>
                <w:szCs w:val="24"/>
              </w:rPr>
              <w:t>feasible.</w:t>
            </w:r>
          </w:p>
          <w:p w14:paraId="2E9E68F4" w14:textId="2432B85E" w:rsidR="063352AE" w:rsidRDefault="37EA5F91" w:rsidP="00E57BF1">
            <w:pPr>
              <w:pStyle w:val="ListParagraph"/>
              <w:numPr>
                <w:ilvl w:val="0"/>
                <w:numId w:val="100"/>
              </w:numPr>
              <w:rPr>
                <w:sz w:val="24"/>
                <w:szCs w:val="24"/>
              </w:rPr>
            </w:pPr>
            <w:r w:rsidRPr="4A93895C">
              <w:rPr>
                <w:sz w:val="24"/>
                <w:szCs w:val="24"/>
              </w:rPr>
              <w:t xml:space="preserve">The project team will tailor the solution to address the problem and consult with the project adviser for suggestions and </w:t>
            </w:r>
            <w:r w:rsidR="00ED5C88" w:rsidRPr="4A93895C">
              <w:rPr>
                <w:sz w:val="24"/>
                <w:szCs w:val="24"/>
              </w:rPr>
              <w:t>comments.</w:t>
            </w:r>
          </w:p>
          <w:p w14:paraId="3EBD45F3" w14:textId="141C09EC" w:rsidR="063352AE" w:rsidRDefault="37EA5F91" w:rsidP="00E57BF1">
            <w:pPr>
              <w:pStyle w:val="ListParagraph"/>
              <w:numPr>
                <w:ilvl w:val="0"/>
                <w:numId w:val="100"/>
              </w:numPr>
              <w:rPr>
                <w:sz w:val="24"/>
                <w:szCs w:val="24"/>
              </w:rPr>
            </w:pPr>
            <w:r w:rsidRPr="4A93895C">
              <w:rPr>
                <w:sz w:val="24"/>
                <w:szCs w:val="24"/>
              </w:rPr>
              <w:t>The project team will consider the time given and resources in thinking of the solution.</w:t>
            </w:r>
          </w:p>
        </w:tc>
      </w:tr>
      <w:tr w:rsidR="063352AE" w14:paraId="67B92A4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1208064"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F26CA5E" w14:textId="0C081EDC" w:rsidR="063352AE" w:rsidRDefault="063352AE" w:rsidP="063352AE">
            <w:pPr>
              <w:rPr>
                <w:sz w:val="24"/>
                <w:szCs w:val="24"/>
              </w:rPr>
            </w:pPr>
            <w:r w:rsidRPr="063352AE">
              <w:rPr>
                <w:sz w:val="24"/>
                <w:szCs w:val="24"/>
              </w:rPr>
              <w:t>N/A</w:t>
            </w:r>
          </w:p>
        </w:tc>
      </w:tr>
      <w:tr w:rsidR="063352AE" w14:paraId="1881199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8A6007D"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E23B4BA" w14:textId="5EF816DA" w:rsidR="063352AE" w:rsidRDefault="00A92792" w:rsidP="063352AE">
            <w:pPr>
              <w:rPr>
                <w:sz w:val="24"/>
                <w:szCs w:val="24"/>
              </w:rPr>
            </w:pPr>
            <w:r w:rsidRPr="00A92792">
              <w:rPr>
                <w:sz w:val="24"/>
                <w:szCs w:val="24"/>
              </w:rPr>
              <w:t>https://asiapacificcollege.sharepoint.com/:f:/s/SY2022-20231stTermSSYADD1SS201SF201/Evi8AEgAWodPofBA0FdSE_QBsr4PZsgR9DwdaQp2IK2aKw?e=sttArA</w:t>
            </w:r>
          </w:p>
        </w:tc>
      </w:tr>
    </w:tbl>
    <w:p w14:paraId="7CFDE127" w14:textId="6B040231" w:rsidR="063352AE" w:rsidRDefault="063352AE" w:rsidP="4A93895C">
      <w:pPr>
        <w:rPr>
          <w:sz w:val="24"/>
          <w:szCs w:val="24"/>
        </w:rPr>
      </w:pPr>
    </w:p>
    <w:p w14:paraId="6BDD406A" w14:textId="4E1E5AAD"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039"/>
        <w:gridCol w:w="6417"/>
      </w:tblGrid>
      <w:tr w:rsidR="063352AE" w14:paraId="51B8D97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7007A6E"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4631334B" w14:textId="07FB7980"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1.2.4</w:t>
            </w:r>
          </w:p>
        </w:tc>
      </w:tr>
      <w:tr w:rsidR="063352AE" w14:paraId="58DCEB8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6E29216"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7706770" w14:textId="3636D44F"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Design Thinking Stage Prototype</w:t>
            </w:r>
          </w:p>
        </w:tc>
      </w:tr>
      <w:tr w:rsidR="063352AE" w14:paraId="1DE1AC8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86C18F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BA10BB8"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3EA2D08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173851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55A0273"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73FD84A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9E1953E"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DF824F0" w14:textId="4696291E" w:rsidR="063352AE" w:rsidRDefault="24EEFC90"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Adrian </w:t>
            </w:r>
            <w:proofErr w:type="spellStart"/>
            <w:r w:rsidRPr="4A93895C">
              <w:rPr>
                <w:rStyle w:val="fontstyle21"/>
                <w:rFonts w:asciiTheme="minorHAnsi" w:eastAsiaTheme="minorEastAsia" w:hAnsiTheme="minorHAnsi" w:cstheme="minorBidi"/>
                <w:lang w:bidi="ar"/>
              </w:rPr>
              <w:t>Bandong</w:t>
            </w:r>
            <w:proofErr w:type="spellEnd"/>
            <w:r w:rsidRPr="4A93895C">
              <w:rPr>
                <w:rStyle w:val="fontstyle21"/>
                <w:rFonts w:asciiTheme="minorHAnsi" w:eastAsiaTheme="minorEastAsia" w:hAnsiTheme="minorHAnsi" w:cstheme="minorBidi"/>
                <w:lang w:bidi="ar"/>
              </w:rPr>
              <w:t>`</w:t>
            </w:r>
          </w:p>
        </w:tc>
      </w:tr>
      <w:tr w:rsidR="063352AE" w14:paraId="1E047E4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5E7072B"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0EF5093" w14:textId="4E28FBC9" w:rsidR="063352AE" w:rsidRDefault="034F7653" w:rsidP="063352AE">
            <w:pPr>
              <w:rPr>
                <w:sz w:val="24"/>
                <w:szCs w:val="24"/>
              </w:rPr>
            </w:pPr>
            <w:r w:rsidRPr="4A93895C">
              <w:rPr>
                <w:sz w:val="24"/>
                <w:szCs w:val="24"/>
              </w:rPr>
              <w:t xml:space="preserve">Create a working </w:t>
            </w:r>
            <w:r w:rsidR="6EDFB19A" w:rsidRPr="4A93895C">
              <w:rPr>
                <w:sz w:val="24"/>
                <w:szCs w:val="24"/>
              </w:rPr>
              <w:t>high-fidelity</w:t>
            </w:r>
            <w:r w:rsidRPr="4A93895C">
              <w:rPr>
                <w:sz w:val="24"/>
                <w:szCs w:val="24"/>
              </w:rPr>
              <w:t xml:space="preserve"> prototype in the form of wireframes.</w:t>
            </w:r>
          </w:p>
        </w:tc>
      </w:tr>
      <w:tr w:rsidR="063352AE" w14:paraId="3C49F95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E4EDF69"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556C022" w14:textId="390E2478" w:rsidR="063352AE" w:rsidRDefault="5FE482F0" w:rsidP="063352AE">
            <w:pPr>
              <w:rPr>
                <w:sz w:val="24"/>
                <w:szCs w:val="24"/>
              </w:rPr>
            </w:pPr>
            <w:r w:rsidRPr="4A93895C">
              <w:rPr>
                <w:sz w:val="24"/>
                <w:szCs w:val="24"/>
              </w:rPr>
              <w:t>The prototype is now available for the project team to present</w:t>
            </w:r>
          </w:p>
        </w:tc>
      </w:tr>
      <w:tr w:rsidR="063352AE" w14:paraId="60FF0CE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9BEC221"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550E1AE" w14:textId="3A2C5CBE" w:rsidR="063352AE" w:rsidRDefault="4C7357F9" w:rsidP="00E57BF1">
            <w:pPr>
              <w:pStyle w:val="ListParagraph"/>
              <w:numPr>
                <w:ilvl w:val="0"/>
                <w:numId w:val="99"/>
              </w:numPr>
              <w:rPr>
                <w:sz w:val="24"/>
                <w:szCs w:val="24"/>
              </w:rPr>
            </w:pPr>
            <w:r w:rsidRPr="4A93895C">
              <w:rPr>
                <w:sz w:val="24"/>
                <w:szCs w:val="24"/>
              </w:rPr>
              <w:t xml:space="preserve"> The project team will now be able to meet with the project client/sponsor </w:t>
            </w:r>
            <w:r w:rsidR="0DC3A725" w:rsidRPr="4A93895C">
              <w:rPr>
                <w:sz w:val="24"/>
                <w:szCs w:val="24"/>
              </w:rPr>
              <w:t xml:space="preserve">and present the </w:t>
            </w:r>
            <w:r w:rsidR="00ED5C88" w:rsidRPr="4A93895C">
              <w:rPr>
                <w:sz w:val="24"/>
                <w:szCs w:val="24"/>
              </w:rPr>
              <w:t>wireframes.</w:t>
            </w:r>
          </w:p>
          <w:p w14:paraId="3C188710" w14:textId="5CBBFA5F" w:rsidR="063352AE" w:rsidRDefault="0DC3A725" w:rsidP="00E57BF1">
            <w:pPr>
              <w:pStyle w:val="ListParagraph"/>
              <w:numPr>
                <w:ilvl w:val="0"/>
                <w:numId w:val="99"/>
              </w:numPr>
              <w:rPr>
                <w:sz w:val="24"/>
                <w:szCs w:val="24"/>
              </w:rPr>
            </w:pPr>
            <w:r w:rsidRPr="4A93895C">
              <w:rPr>
                <w:sz w:val="24"/>
                <w:szCs w:val="24"/>
              </w:rPr>
              <w:t xml:space="preserve">The project team meets with the project adviser to gather suggestions, comments, </w:t>
            </w:r>
            <w:r w:rsidR="06EE4817" w:rsidRPr="4A93895C">
              <w:rPr>
                <w:sz w:val="24"/>
                <w:szCs w:val="24"/>
              </w:rPr>
              <w:t>and constructive criticism</w:t>
            </w:r>
          </w:p>
        </w:tc>
      </w:tr>
      <w:tr w:rsidR="063352AE" w14:paraId="10C2AC3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016F538"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6D4AAF1" w14:textId="037CD287" w:rsidR="063352AE" w:rsidRDefault="4CD589A1" w:rsidP="00E57BF1">
            <w:pPr>
              <w:pStyle w:val="ListParagraph"/>
              <w:numPr>
                <w:ilvl w:val="0"/>
                <w:numId w:val="98"/>
              </w:numPr>
              <w:rPr>
                <w:sz w:val="24"/>
                <w:szCs w:val="24"/>
              </w:rPr>
            </w:pPr>
            <w:r w:rsidRPr="4A93895C">
              <w:rPr>
                <w:sz w:val="24"/>
                <w:szCs w:val="24"/>
              </w:rPr>
              <w:t xml:space="preserve">The wireframes are too </w:t>
            </w:r>
            <w:r w:rsidR="00ED5C88" w:rsidRPr="4A93895C">
              <w:rPr>
                <w:sz w:val="24"/>
                <w:szCs w:val="24"/>
              </w:rPr>
              <w:t>vague.</w:t>
            </w:r>
          </w:p>
          <w:p w14:paraId="0963E00D" w14:textId="0B29F075" w:rsidR="063352AE" w:rsidRDefault="4CD589A1" w:rsidP="00E57BF1">
            <w:pPr>
              <w:pStyle w:val="ListParagraph"/>
              <w:numPr>
                <w:ilvl w:val="0"/>
                <w:numId w:val="98"/>
              </w:numPr>
              <w:rPr>
                <w:sz w:val="24"/>
                <w:szCs w:val="24"/>
              </w:rPr>
            </w:pPr>
            <w:r w:rsidRPr="4A93895C">
              <w:rPr>
                <w:sz w:val="24"/>
                <w:szCs w:val="24"/>
              </w:rPr>
              <w:t>The wireframes do not work properly</w:t>
            </w:r>
          </w:p>
        </w:tc>
      </w:tr>
      <w:tr w:rsidR="063352AE" w14:paraId="05D44DC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1D25513"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7203D20" w14:textId="46167EE1" w:rsidR="063352AE" w:rsidRDefault="2D7E39C0" w:rsidP="00E57BF1">
            <w:pPr>
              <w:pStyle w:val="ListParagraph"/>
              <w:numPr>
                <w:ilvl w:val="0"/>
                <w:numId w:val="97"/>
              </w:numPr>
              <w:rPr>
                <w:sz w:val="24"/>
                <w:szCs w:val="24"/>
              </w:rPr>
            </w:pPr>
            <w:r w:rsidRPr="4A93895C">
              <w:rPr>
                <w:sz w:val="24"/>
                <w:szCs w:val="24"/>
              </w:rPr>
              <w:t xml:space="preserve">The project team will be clear but concise with every detail in the working </w:t>
            </w:r>
            <w:r w:rsidR="00ED5C88" w:rsidRPr="4A93895C">
              <w:rPr>
                <w:sz w:val="24"/>
                <w:szCs w:val="24"/>
              </w:rPr>
              <w:t>wireframes.</w:t>
            </w:r>
          </w:p>
          <w:p w14:paraId="57D76BBA" w14:textId="5D3B0417" w:rsidR="063352AE" w:rsidRDefault="2D7E39C0" w:rsidP="00E57BF1">
            <w:pPr>
              <w:pStyle w:val="ListParagraph"/>
              <w:numPr>
                <w:ilvl w:val="0"/>
                <w:numId w:val="97"/>
              </w:numPr>
              <w:rPr>
                <w:sz w:val="24"/>
                <w:szCs w:val="24"/>
              </w:rPr>
            </w:pPr>
            <w:r w:rsidRPr="4A93895C">
              <w:rPr>
                <w:sz w:val="24"/>
                <w:szCs w:val="24"/>
              </w:rPr>
              <w:t>Ensure that all pages are working and there are no dead pages</w:t>
            </w:r>
          </w:p>
        </w:tc>
      </w:tr>
      <w:tr w:rsidR="063352AE" w14:paraId="5778D33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398C1A3"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74E5BF5" w14:textId="0C081EDC" w:rsidR="063352AE" w:rsidRDefault="063352AE" w:rsidP="063352AE">
            <w:pPr>
              <w:rPr>
                <w:sz w:val="24"/>
                <w:szCs w:val="24"/>
              </w:rPr>
            </w:pPr>
            <w:r w:rsidRPr="063352AE">
              <w:rPr>
                <w:sz w:val="24"/>
                <w:szCs w:val="24"/>
              </w:rPr>
              <w:t>N/A</w:t>
            </w:r>
          </w:p>
        </w:tc>
      </w:tr>
      <w:tr w:rsidR="063352AE" w14:paraId="255BD48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AD0A80A"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304925D" w14:textId="24069DEE" w:rsidR="063352AE" w:rsidRDefault="00FE336F" w:rsidP="063352AE">
            <w:pPr>
              <w:rPr>
                <w:sz w:val="24"/>
                <w:szCs w:val="24"/>
              </w:rPr>
            </w:pPr>
            <w:r w:rsidRPr="00FE336F">
              <w:rPr>
                <w:sz w:val="24"/>
                <w:szCs w:val="24"/>
              </w:rPr>
              <w:t>https://asiapacificcollege.sharepoint.com/:f:/s/SY2022-20231stTermSSYADD1SS201SF201/Eo-tQi8sYrRCuDSuMDAbHTYBmfijfgxI2_c78QBxDbeTtg?e=9mA74C</w:t>
            </w:r>
          </w:p>
        </w:tc>
      </w:tr>
    </w:tbl>
    <w:p w14:paraId="20DA3854" w14:textId="08595BA8" w:rsidR="063352AE" w:rsidRDefault="063352AE" w:rsidP="4A93895C">
      <w:pPr>
        <w:rPr>
          <w:sz w:val="24"/>
          <w:szCs w:val="24"/>
        </w:rPr>
      </w:pPr>
    </w:p>
    <w:p w14:paraId="70DEF778" w14:textId="08595BA8"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833"/>
        <w:gridCol w:w="5623"/>
      </w:tblGrid>
      <w:tr w:rsidR="063352AE" w14:paraId="79FB783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D506602"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7683218" w14:textId="562E4348"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1.2.5</w:t>
            </w:r>
          </w:p>
        </w:tc>
      </w:tr>
      <w:tr w:rsidR="063352AE" w14:paraId="25B8764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6D1005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lastRenderedPageBreak/>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EACD51F" w14:textId="14EFC47B"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Design Thinking Stage Test</w:t>
            </w:r>
          </w:p>
        </w:tc>
      </w:tr>
      <w:tr w:rsidR="063352AE" w14:paraId="528071F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BBD0F38"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B9D59F2"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3930803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9A13C2D"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D97D2C5"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5D45EE6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A47AD83"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320A616" w14:textId="484C663F" w:rsidR="063352AE" w:rsidRDefault="3297AF9E"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Adrian </w:t>
            </w:r>
            <w:proofErr w:type="spellStart"/>
            <w:r w:rsidRPr="4A93895C">
              <w:rPr>
                <w:rStyle w:val="fontstyle21"/>
                <w:rFonts w:asciiTheme="minorHAnsi" w:eastAsiaTheme="minorEastAsia" w:hAnsiTheme="minorHAnsi" w:cstheme="minorBidi"/>
                <w:lang w:bidi="ar"/>
              </w:rPr>
              <w:t>Bandong</w:t>
            </w:r>
            <w:proofErr w:type="spellEnd"/>
            <w:r w:rsidRPr="4A93895C">
              <w:rPr>
                <w:rStyle w:val="fontstyle21"/>
                <w:rFonts w:asciiTheme="minorHAnsi" w:eastAsiaTheme="minorEastAsia" w:hAnsiTheme="minorHAnsi" w:cstheme="minorBidi"/>
                <w:lang w:bidi="ar"/>
              </w:rPr>
              <w:t>`</w:t>
            </w:r>
          </w:p>
        </w:tc>
      </w:tr>
      <w:tr w:rsidR="063352AE" w14:paraId="5B765F4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923CDCD" w14:textId="391C6B8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BDF8B32" w14:textId="47D4727B" w:rsidR="063352AE" w:rsidRDefault="124447F1" w:rsidP="063352AE">
            <w:pPr>
              <w:rPr>
                <w:sz w:val="24"/>
                <w:szCs w:val="24"/>
              </w:rPr>
            </w:pPr>
            <w:r w:rsidRPr="4A93895C">
              <w:rPr>
                <w:sz w:val="24"/>
                <w:szCs w:val="24"/>
              </w:rPr>
              <w:t>Meet with project adviser, project sponsor, and stakeholders to gather comments, suggestions, and constructive criticism.</w:t>
            </w:r>
          </w:p>
        </w:tc>
      </w:tr>
      <w:tr w:rsidR="063352AE" w14:paraId="1721260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96C6421" w14:textId="391C6B8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91001F8" w14:textId="7FD56E97" w:rsidR="063352AE" w:rsidRDefault="2AC0D3C5" w:rsidP="063352AE">
            <w:pPr>
              <w:rPr>
                <w:sz w:val="24"/>
                <w:szCs w:val="24"/>
              </w:rPr>
            </w:pPr>
            <w:r w:rsidRPr="4A93895C">
              <w:rPr>
                <w:sz w:val="24"/>
                <w:szCs w:val="24"/>
              </w:rPr>
              <w:t xml:space="preserve">The project sponsor, the stakeholders, and the project adviser approved of the design and functions with </w:t>
            </w:r>
            <w:proofErr w:type="gramStart"/>
            <w:r w:rsidRPr="4A93895C">
              <w:rPr>
                <w:sz w:val="24"/>
                <w:szCs w:val="24"/>
              </w:rPr>
              <w:t>some</w:t>
            </w:r>
            <w:proofErr w:type="gramEnd"/>
            <w:r w:rsidRPr="4A93895C">
              <w:rPr>
                <w:sz w:val="24"/>
                <w:szCs w:val="24"/>
              </w:rPr>
              <w:t xml:space="preserve"> comments and suggestions</w:t>
            </w:r>
          </w:p>
        </w:tc>
      </w:tr>
      <w:tr w:rsidR="063352AE" w14:paraId="5D2BF51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1E7E51D" w14:textId="391C6B81"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9193C05" w14:textId="5EBD360F" w:rsidR="063352AE" w:rsidRDefault="0E9824DE" w:rsidP="00E57BF1">
            <w:pPr>
              <w:pStyle w:val="ListParagraph"/>
              <w:numPr>
                <w:ilvl w:val="0"/>
                <w:numId w:val="96"/>
              </w:numPr>
              <w:rPr>
                <w:sz w:val="24"/>
                <w:szCs w:val="24"/>
              </w:rPr>
            </w:pPr>
            <w:r w:rsidRPr="4A93895C">
              <w:rPr>
                <w:sz w:val="24"/>
                <w:szCs w:val="24"/>
              </w:rPr>
              <w:t xml:space="preserve"> The project team now proceed to design the system’s functions</w:t>
            </w:r>
          </w:p>
        </w:tc>
      </w:tr>
      <w:tr w:rsidR="063352AE" w14:paraId="5527915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5221417" w14:textId="391C6B81"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9F5F7C0" w14:textId="72F72DB2" w:rsidR="063352AE" w:rsidRDefault="37D0130A" w:rsidP="00E57BF1">
            <w:pPr>
              <w:pStyle w:val="ListParagraph"/>
              <w:numPr>
                <w:ilvl w:val="0"/>
                <w:numId w:val="95"/>
              </w:numPr>
              <w:rPr>
                <w:sz w:val="24"/>
                <w:szCs w:val="24"/>
              </w:rPr>
            </w:pPr>
            <w:proofErr w:type="gramStart"/>
            <w:r w:rsidRPr="4A93895C">
              <w:rPr>
                <w:sz w:val="24"/>
                <w:szCs w:val="24"/>
              </w:rPr>
              <w:t xml:space="preserve">The </w:t>
            </w:r>
            <w:r w:rsidR="14C294EC" w:rsidRPr="4A93895C">
              <w:rPr>
                <w:sz w:val="24"/>
                <w:szCs w:val="24"/>
              </w:rPr>
              <w:t xml:space="preserve">testing is not approved by the </w:t>
            </w:r>
            <w:r w:rsidR="00ED5C88" w:rsidRPr="4A93895C">
              <w:rPr>
                <w:sz w:val="24"/>
                <w:szCs w:val="24"/>
              </w:rPr>
              <w:t>stakeholders</w:t>
            </w:r>
            <w:proofErr w:type="gramEnd"/>
            <w:r w:rsidR="00ED5C88" w:rsidRPr="4A93895C">
              <w:rPr>
                <w:sz w:val="24"/>
                <w:szCs w:val="24"/>
              </w:rPr>
              <w:t>.</w:t>
            </w:r>
          </w:p>
          <w:p w14:paraId="59CDC88E" w14:textId="5854CF9E" w:rsidR="063352AE" w:rsidRDefault="14C294EC" w:rsidP="00E57BF1">
            <w:pPr>
              <w:pStyle w:val="ListParagraph"/>
              <w:numPr>
                <w:ilvl w:val="0"/>
                <w:numId w:val="95"/>
              </w:numPr>
              <w:rPr>
                <w:sz w:val="24"/>
                <w:szCs w:val="24"/>
              </w:rPr>
            </w:pPr>
            <w:r w:rsidRPr="4A93895C">
              <w:rPr>
                <w:sz w:val="24"/>
                <w:szCs w:val="24"/>
              </w:rPr>
              <w:t xml:space="preserve">The wireframes had </w:t>
            </w:r>
            <w:proofErr w:type="gramStart"/>
            <w:r w:rsidRPr="4A93895C">
              <w:rPr>
                <w:sz w:val="24"/>
                <w:szCs w:val="24"/>
              </w:rPr>
              <w:t>many</w:t>
            </w:r>
            <w:proofErr w:type="gramEnd"/>
            <w:r w:rsidRPr="4A93895C">
              <w:rPr>
                <w:sz w:val="24"/>
                <w:szCs w:val="24"/>
              </w:rPr>
              <w:t xml:space="preserve"> errors during the presentation and testing.</w:t>
            </w:r>
          </w:p>
        </w:tc>
      </w:tr>
      <w:tr w:rsidR="063352AE" w14:paraId="36246AD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EAE1E2B" w14:textId="391C6B81"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D041369" w14:textId="1D23C81C" w:rsidR="063352AE" w:rsidRDefault="2F098BEF" w:rsidP="00E57BF1">
            <w:pPr>
              <w:pStyle w:val="ListParagraph"/>
              <w:numPr>
                <w:ilvl w:val="0"/>
                <w:numId w:val="94"/>
              </w:numPr>
              <w:rPr>
                <w:sz w:val="24"/>
                <w:szCs w:val="24"/>
              </w:rPr>
            </w:pPr>
            <w:r w:rsidRPr="4A93895C">
              <w:rPr>
                <w:sz w:val="24"/>
                <w:szCs w:val="24"/>
              </w:rPr>
              <w:t xml:space="preserve">The project team will ensure the quality of the presentation and the wireframes for the project sponsor and adviser to </w:t>
            </w:r>
            <w:r w:rsidR="00ED5C88" w:rsidRPr="4A93895C">
              <w:rPr>
                <w:sz w:val="24"/>
                <w:szCs w:val="24"/>
              </w:rPr>
              <w:t>approve.</w:t>
            </w:r>
          </w:p>
          <w:p w14:paraId="287AED41" w14:textId="02331800" w:rsidR="063352AE" w:rsidRDefault="2F098BEF" w:rsidP="00E57BF1">
            <w:pPr>
              <w:pStyle w:val="ListParagraph"/>
              <w:numPr>
                <w:ilvl w:val="0"/>
                <w:numId w:val="94"/>
              </w:numPr>
              <w:rPr>
                <w:sz w:val="24"/>
                <w:szCs w:val="24"/>
              </w:rPr>
            </w:pPr>
            <w:r w:rsidRPr="4A93895C">
              <w:rPr>
                <w:sz w:val="24"/>
                <w:szCs w:val="24"/>
              </w:rPr>
              <w:t xml:space="preserve">Ensure that the wireframes are void of any errors as </w:t>
            </w:r>
            <w:proofErr w:type="gramStart"/>
            <w:r w:rsidRPr="4A93895C">
              <w:rPr>
                <w:sz w:val="24"/>
                <w:szCs w:val="24"/>
              </w:rPr>
              <w:t>much</w:t>
            </w:r>
            <w:proofErr w:type="gramEnd"/>
            <w:r w:rsidRPr="4A93895C">
              <w:rPr>
                <w:sz w:val="24"/>
                <w:szCs w:val="24"/>
              </w:rPr>
              <w:t xml:space="preserve"> as </w:t>
            </w:r>
            <w:r w:rsidR="00ED5C88" w:rsidRPr="4A93895C">
              <w:rPr>
                <w:sz w:val="24"/>
                <w:szCs w:val="24"/>
              </w:rPr>
              <w:t>possible.</w:t>
            </w:r>
          </w:p>
          <w:p w14:paraId="56AFA560" w14:textId="488FC55B" w:rsidR="063352AE" w:rsidRDefault="2F098BEF" w:rsidP="00E57BF1">
            <w:pPr>
              <w:pStyle w:val="ListParagraph"/>
              <w:numPr>
                <w:ilvl w:val="0"/>
                <w:numId w:val="94"/>
              </w:numPr>
              <w:rPr>
                <w:sz w:val="24"/>
                <w:szCs w:val="24"/>
              </w:rPr>
            </w:pPr>
            <w:r w:rsidRPr="4A93895C">
              <w:rPr>
                <w:sz w:val="24"/>
                <w:szCs w:val="24"/>
              </w:rPr>
              <w:t xml:space="preserve">Ensure that problems encountered can </w:t>
            </w:r>
            <w:proofErr w:type="gramStart"/>
            <w:r w:rsidRPr="4A93895C">
              <w:rPr>
                <w:sz w:val="24"/>
                <w:szCs w:val="24"/>
              </w:rPr>
              <w:t>be worked</w:t>
            </w:r>
            <w:proofErr w:type="gramEnd"/>
            <w:r w:rsidRPr="4A93895C">
              <w:rPr>
                <w:sz w:val="24"/>
                <w:szCs w:val="24"/>
              </w:rPr>
              <w:t xml:space="preserve"> on fast and on the spot</w:t>
            </w:r>
          </w:p>
        </w:tc>
      </w:tr>
      <w:tr w:rsidR="063352AE" w14:paraId="27C1E4E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9795FC7" w14:textId="391C6B81"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516C86A" w14:textId="0C081EDC" w:rsidR="063352AE" w:rsidRDefault="063352AE" w:rsidP="063352AE">
            <w:pPr>
              <w:rPr>
                <w:sz w:val="24"/>
                <w:szCs w:val="24"/>
              </w:rPr>
            </w:pPr>
            <w:r w:rsidRPr="063352AE">
              <w:rPr>
                <w:sz w:val="24"/>
                <w:szCs w:val="24"/>
              </w:rPr>
              <w:t>N/A</w:t>
            </w:r>
          </w:p>
        </w:tc>
      </w:tr>
      <w:tr w:rsidR="063352AE" w14:paraId="4BE114C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899761D" w14:textId="391C6B81"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08B10E0" w14:textId="12F66BFB" w:rsidR="063352AE" w:rsidRDefault="00405268" w:rsidP="063352AE">
            <w:pPr>
              <w:rPr>
                <w:sz w:val="24"/>
                <w:szCs w:val="24"/>
              </w:rPr>
            </w:pPr>
            <w:r w:rsidRPr="00405268">
              <w:rPr>
                <w:sz w:val="24"/>
                <w:szCs w:val="24"/>
              </w:rPr>
              <w:t>https://asiapacificcollege.sharepoint.com/:f:/s/SY2022-20231stTermSSYADD1SS201SF201/ElLRwpuUh-9MpoCXp4JY5dUB-UWXYPjvmE_ivisrb0-9HA?e=xjqqPW</w:t>
            </w:r>
          </w:p>
        </w:tc>
      </w:tr>
    </w:tbl>
    <w:p w14:paraId="1208F784" w14:textId="255D8A03" w:rsidR="063352AE" w:rsidRDefault="063352AE" w:rsidP="4A93895C">
      <w:pPr>
        <w:rPr>
          <w:sz w:val="24"/>
          <w:szCs w:val="24"/>
        </w:rPr>
      </w:pPr>
    </w:p>
    <w:p w14:paraId="7319AAA2" w14:textId="54300F9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780"/>
        <w:gridCol w:w="5676"/>
      </w:tblGrid>
      <w:tr w:rsidR="063352AE" w14:paraId="5A4B7E3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8DB46D0"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230DAD5" w14:textId="243BEF5B"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1.2.6</w:t>
            </w:r>
          </w:p>
        </w:tc>
      </w:tr>
      <w:tr w:rsidR="063352AE" w14:paraId="32E8674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BFF918F"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4DB75666" w14:textId="465383DE"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Draft of Data Flow Diagram (DFD)</w:t>
            </w:r>
          </w:p>
        </w:tc>
      </w:tr>
      <w:tr w:rsidR="063352AE" w14:paraId="4E71535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95E0942"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2A554AD"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69A2124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ACFA194"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D176338"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21F922E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FFB43F5"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3270CD4" w14:textId="5E9F0BC5" w:rsidR="063352AE" w:rsidRDefault="04174557"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Adrian </w:t>
            </w:r>
            <w:proofErr w:type="spellStart"/>
            <w:r w:rsidRPr="4A93895C">
              <w:rPr>
                <w:rStyle w:val="fontstyle21"/>
                <w:rFonts w:asciiTheme="minorHAnsi" w:eastAsiaTheme="minorEastAsia" w:hAnsiTheme="minorHAnsi" w:cstheme="minorBidi"/>
                <w:lang w:bidi="ar"/>
              </w:rPr>
              <w:t>Bandong</w:t>
            </w:r>
            <w:proofErr w:type="spellEnd"/>
            <w:r w:rsidRPr="4A93895C">
              <w:rPr>
                <w:rStyle w:val="fontstyle21"/>
                <w:rFonts w:asciiTheme="minorHAnsi" w:eastAsiaTheme="minorEastAsia" w:hAnsiTheme="minorHAnsi" w:cstheme="minorBidi"/>
                <w:lang w:bidi="ar"/>
              </w:rPr>
              <w:t>`</w:t>
            </w:r>
          </w:p>
        </w:tc>
      </w:tr>
      <w:tr w:rsidR="063352AE" w14:paraId="536DABE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EF5B094" w14:textId="28E354B7"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AFBE494" w14:textId="264BD1C6" w:rsidR="063352AE" w:rsidRDefault="153F96B0" w:rsidP="063352AE">
            <w:pPr>
              <w:rPr>
                <w:sz w:val="24"/>
                <w:szCs w:val="24"/>
              </w:rPr>
            </w:pPr>
            <w:r w:rsidRPr="4A93895C">
              <w:rPr>
                <w:sz w:val="24"/>
                <w:szCs w:val="24"/>
              </w:rPr>
              <w:t>Create a Data Flow Diagram for the solution that is Cafeteria Management System named Rams E-</w:t>
            </w:r>
            <w:proofErr w:type="spellStart"/>
            <w:r w:rsidRPr="4A93895C">
              <w:rPr>
                <w:sz w:val="24"/>
                <w:szCs w:val="24"/>
              </w:rPr>
              <w:t>Caf</w:t>
            </w:r>
            <w:proofErr w:type="spellEnd"/>
          </w:p>
        </w:tc>
      </w:tr>
      <w:tr w:rsidR="063352AE" w14:paraId="5694B5B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7C2D4B5" w14:textId="76611DE6"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15835E4" w14:textId="3BD5AD07" w:rsidR="063352AE" w:rsidRDefault="11123425" w:rsidP="063352AE">
            <w:pPr>
              <w:rPr>
                <w:sz w:val="24"/>
                <w:szCs w:val="24"/>
              </w:rPr>
            </w:pPr>
            <w:r w:rsidRPr="4A93895C">
              <w:rPr>
                <w:sz w:val="24"/>
                <w:szCs w:val="24"/>
              </w:rPr>
              <w:t xml:space="preserve">DFD </w:t>
            </w:r>
            <w:proofErr w:type="gramStart"/>
            <w:r w:rsidRPr="4A93895C">
              <w:rPr>
                <w:sz w:val="24"/>
                <w:szCs w:val="24"/>
              </w:rPr>
              <w:t>is completed</w:t>
            </w:r>
            <w:proofErr w:type="gramEnd"/>
            <w:r w:rsidRPr="4A93895C">
              <w:rPr>
                <w:sz w:val="24"/>
                <w:szCs w:val="24"/>
              </w:rPr>
              <w:t xml:space="preserve"> and can now be reviewed by the course instructor and </w:t>
            </w:r>
            <w:r w:rsidR="77CCC71E" w:rsidRPr="4A93895C">
              <w:rPr>
                <w:sz w:val="24"/>
                <w:szCs w:val="24"/>
              </w:rPr>
              <w:t>the project adviser</w:t>
            </w:r>
          </w:p>
        </w:tc>
      </w:tr>
      <w:tr w:rsidR="063352AE" w14:paraId="1D8F512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30BAE2D" w14:textId="50F3903C"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A3C5ED6" w14:textId="6D092DA6" w:rsidR="063352AE" w:rsidRDefault="40BFA517" w:rsidP="00E57BF1">
            <w:pPr>
              <w:pStyle w:val="ListParagraph"/>
              <w:numPr>
                <w:ilvl w:val="0"/>
                <w:numId w:val="93"/>
              </w:numPr>
              <w:spacing w:line="259" w:lineRule="auto"/>
              <w:rPr>
                <w:sz w:val="24"/>
                <w:szCs w:val="24"/>
              </w:rPr>
            </w:pPr>
            <w:r w:rsidRPr="4A93895C">
              <w:rPr>
                <w:sz w:val="24"/>
                <w:szCs w:val="24"/>
              </w:rPr>
              <w:t xml:space="preserve">The DFD </w:t>
            </w:r>
            <w:proofErr w:type="gramStart"/>
            <w:r w:rsidRPr="4A93895C">
              <w:rPr>
                <w:sz w:val="24"/>
                <w:szCs w:val="24"/>
              </w:rPr>
              <w:t>is approved</w:t>
            </w:r>
            <w:proofErr w:type="gramEnd"/>
            <w:r w:rsidRPr="4A93895C">
              <w:rPr>
                <w:sz w:val="24"/>
                <w:szCs w:val="24"/>
              </w:rPr>
              <w:t xml:space="preserve"> with comments and </w:t>
            </w:r>
            <w:r w:rsidR="00ED5C88" w:rsidRPr="4A93895C">
              <w:rPr>
                <w:sz w:val="24"/>
                <w:szCs w:val="24"/>
              </w:rPr>
              <w:t>revisions.</w:t>
            </w:r>
          </w:p>
          <w:p w14:paraId="13114A8C" w14:textId="64FB5FFA" w:rsidR="063352AE" w:rsidRDefault="6FC3C04B" w:rsidP="00E57BF1">
            <w:pPr>
              <w:pStyle w:val="ListParagraph"/>
              <w:numPr>
                <w:ilvl w:val="0"/>
                <w:numId w:val="93"/>
              </w:numPr>
              <w:spacing w:line="259" w:lineRule="auto"/>
              <w:rPr>
                <w:sz w:val="24"/>
                <w:szCs w:val="24"/>
              </w:rPr>
            </w:pPr>
            <w:r w:rsidRPr="4A93895C">
              <w:rPr>
                <w:sz w:val="24"/>
                <w:szCs w:val="24"/>
              </w:rPr>
              <w:t>All functions are complete</w:t>
            </w:r>
          </w:p>
        </w:tc>
      </w:tr>
      <w:tr w:rsidR="063352AE" w14:paraId="23DE1BE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344E034" w14:textId="3B7D66DD"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AE8D386" w14:textId="644B5C3B" w:rsidR="063352AE" w:rsidRDefault="1E28D3F6" w:rsidP="00E57BF1">
            <w:pPr>
              <w:pStyle w:val="ListParagraph"/>
              <w:numPr>
                <w:ilvl w:val="0"/>
                <w:numId w:val="92"/>
              </w:numPr>
              <w:rPr>
                <w:sz w:val="24"/>
                <w:szCs w:val="24"/>
              </w:rPr>
            </w:pPr>
            <w:r w:rsidRPr="4A93895C">
              <w:rPr>
                <w:sz w:val="24"/>
                <w:szCs w:val="24"/>
              </w:rPr>
              <w:t xml:space="preserve">DFD is not </w:t>
            </w:r>
            <w:r w:rsidR="00ED5C88" w:rsidRPr="4A93895C">
              <w:rPr>
                <w:sz w:val="24"/>
                <w:szCs w:val="24"/>
              </w:rPr>
              <w:t>accurate.</w:t>
            </w:r>
          </w:p>
          <w:p w14:paraId="2849418F" w14:textId="100732A0" w:rsidR="063352AE" w:rsidRDefault="1E28D3F6" w:rsidP="00E57BF1">
            <w:pPr>
              <w:pStyle w:val="ListParagraph"/>
              <w:numPr>
                <w:ilvl w:val="0"/>
                <w:numId w:val="92"/>
              </w:numPr>
              <w:rPr>
                <w:sz w:val="24"/>
                <w:szCs w:val="24"/>
              </w:rPr>
            </w:pPr>
            <w:r w:rsidRPr="4A93895C">
              <w:rPr>
                <w:sz w:val="24"/>
                <w:szCs w:val="24"/>
              </w:rPr>
              <w:t xml:space="preserve">DFD does not </w:t>
            </w:r>
            <w:r w:rsidR="00ED5C88" w:rsidRPr="4A93895C">
              <w:rPr>
                <w:sz w:val="24"/>
                <w:szCs w:val="24"/>
              </w:rPr>
              <w:t>match</w:t>
            </w:r>
            <w:r w:rsidRPr="4A93895C">
              <w:rPr>
                <w:sz w:val="24"/>
                <w:szCs w:val="24"/>
              </w:rPr>
              <w:t xml:space="preserve"> the </w:t>
            </w:r>
            <w:r w:rsidR="00ED5C88" w:rsidRPr="4A93895C">
              <w:rPr>
                <w:sz w:val="24"/>
                <w:szCs w:val="24"/>
              </w:rPr>
              <w:t>prototype.</w:t>
            </w:r>
          </w:p>
          <w:p w14:paraId="30AD8CEC" w14:textId="3CFE7C0A" w:rsidR="063352AE" w:rsidRDefault="1E28D3F6" w:rsidP="00E57BF1">
            <w:pPr>
              <w:pStyle w:val="ListParagraph"/>
              <w:numPr>
                <w:ilvl w:val="0"/>
                <w:numId w:val="92"/>
              </w:numPr>
              <w:rPr>
                <w:sz w:val="24"/>
                <w:szCs w:val="24"/>
              </w:rPr>
            </w:pPr>
            <w:r w:rsidRPr="4A93895C">
              <w:rPr>
                <w:sz w:val="24"/>
                <w:szCs w:val="24"/>
              </w:rPr>
              <w:t xml:space="preserve">DFD is too </w:t>
            </w:r>
            <w:r w:rsidR="00ED5C88" w:rsidRPr="4A93895C">
              <w:rPr>
                <w:sz w:val="24"/>
                <w:szCs w:val="24"/>
              </w:rPr>
              <w:t>complicated.</w:t>
            </w:r>
          </w:p>
          <w:p w14:paraId="5024AF69" w14:textId="2865484C" w:rsidR="063352AE" w:rsidRDefault="1E28D3F6" w:rsidP="00E57BF1">
            <w:pPr>
              <w:pStyle w:val="ListParagraph"/>
              <w:numPr>
                <w:ilvl w:val="0"/>
                <w:numId w:val="92"/>
              </w:numPr>
              <w:rPr>
                <w:sz w:val="24"/>
                <w:szCs w:val="24"/>
              </w:rPr>
            </w:pPr>
            <w:r w:rsidRPr="4A93895C">
              <w:rPr>
                <w:sz w:val="24"/>
                <w:szCs w:val="24"/>
              </w:rPr>
              <w:t>DFD has too many functions</w:t>
            </w:r>
          </w:p>
        </w:tc>
      </w:tr>
      <w:tr w:rsidR="063352AE" w14:paraId="2F09987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B63E752" w14:textId="74BD0C0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BA9836F" w14:textId="2B938491" w:rsidR="063352AE" w:rsidRDefault="4BEA043F" w:rsidP="00E57BF1">
            <w:pPr>
              <w:pStyle w:val="ListParagraph"/>
              <w:numPr>
                <w:ilvl w:val="0"/>
                <w:numId w:val="91"/>
              </w:numPr>
              <w:rPr>
                <w:sz w:val="24"/>
                <w:szCs w:val="24"/>
              </w:rPr>
            </w:pPr>
            <w:r w:rsidRPr="4A93895C">
              <w:rPr>
                <w:sz w:val="24"/>
                <w:szCs w:val="24"/>
              </w:rPr>
              <w:t xml:space="preserve">The project team will identify each process to avoid </w:t>
            </w:r>
            <w:r w:rsidR="00ED5C88" w:rsidRPr="4A93895C">
              <w:rPr>
                <w:sz w:val="24"/>
                <w:szCs w:val="24"/>
              </w:rPr>
              <w:t>inaccuracy.</w:t>
            </w:r>
          </w:p>
          <w:p w14:paraId="4D0A6707" w14:textId="06FCE4E8" w:rsidR="063352AE" w:rsidRDefault="4BEA043F" w:rsidP="00E57BF1">
            <w:pPr>
              <w:pStyle w:val="ListParagraph"/>
              <w:numPr>
                <w:ilvl w:val="0"/>
                <w:numId w:val="91"/>
              </w:numPr>
              <w:rPr>
                <w:sz w:val="24"/>
                <w:szCs w:val="24"/>
              </w:rPr>
            </w:pPr>
            <w:r w:rsidRPr="4A93895C">
              <w:rPr>
                <w:sz w:val="24"/>
                <w:szCs w:val="24"/>
              </w:rPr>
              <w:lastRenderedPageBreak/>
              <w:t xml:space="preserve">Ensure that the prototype is the basis of the </w:t>
            </w:r>
            <w:r w:rsidR="00ED5C88" w:rsidRPr="4A93895C">
              <w:rPr>
                <w:sz w:val="24"/>
                <w:szCs w:val="24"/>
              </w:rPr>
              <w:t>DFD.</w:t>
            </w:r>
          </w:p>
          <w:p w14:paraId="02EB6FA0" w14:textId="2370D7BD" w:rsidR="063352AE" w:rsidRDefault="4BEA043F" w:rsidP="00E57BF1">
            <w:pPr>
              <w:pStyle w:val="ListParagraph"/>
              <w:numPr>
                <w:ilvl w:val="0"/>
                <w:numId w:val="91"/>
              </w:numPr>
              <w:rPr>
                <w:sz w:val="24"/>
                <w:szCs w:val="24"/>
              </w:rPr>
            </w:pPr>
            <w:r w:rsidRPr="4A93895C">
              <w:rPr>
                <w:sz w:val="24"/>
                <w:szCs w:val="24"/>
              </w:rPr>
              <w:t>See to it that the DFD is not overly complicated but not n</w:t>
            </w:r>
          </w:p>
        </w:tc>
      </w:tr>
      <w:tr w:rsidR="063352AE" w14:paraId="1169F1C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36BB1CF" w14:textId="7629DEA8"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lastRenderedPageBreak/>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2EBC2D7" w14:textId="0C081EDC" w:rsidR="063352AE" w:rsidRDefault="063352AE" w:rsidP="063352AE">
            <w:pPr>
              <w:rPr>
                <w:sz w:val="24"/>
                <w:szCs w:val="24"/>
              </w:rPr>
            </w:pPr>
            <w:r w:rsidRPr="063352AE">
              <w:rPr>
                <w:sz w:val="24"/>
                <w:szCs w:val="24"/>
              </w:rPr>
              <w:t>N/A</w:t>
            </w:r>
          </w:p>
        </w:tc>
      </w:tr>
      <w:tr w:rsidR="063352AE" w14:paraId="559F3F6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40B4CAC" w14:textId="32B0DA1A"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21F3909" w14:textId="765A752A" w:rsidR="063352AE" w:rsidRDefault="00EC63AE" w:rsidP="063352AE">
            <w:pPr>
              <w:rPr>
                <w:sz w:val="24"/>
                <w:szCs w:val="24"/>
              </w:rPr>
            </w:pPr>
            <w:r w:rsidRPr="00EC63AE">
              <w:rPr>
                <w:sz w:val="24"/>
                <w:szCs w:val="24"/>
              </w:rPr>
              <w:t>https://asiapacificcollege.sharepoint.com/:b:/s/SY2022-20231stTermSSYADD1SS201SF201/Eati1-U7fRZAmuDfxtNx_HgBEBY6LRERnfB-xVFve06mgA?e=sl0l71</w:t>
            </w:r>
          </w:p>
        </w:tc>
      </w:tr>
    </w:tbl>
    <w:p w14:paraId="0ECCEACE" w14:textId="4A91781E" w:rsidR="063352AE" w:rsidRDefault="063352AE" w:rsidP="4A93895C">
      <w:pPr>
        <w:rPr>
          <w:sz w:val="24"/>
          <w:szCs w:val="24"/>
        </w:rPr>
      </w:pPr>
    </w:p>
    <w:p w14:paraId="498055B0" w14:textId="20F4DAFE"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03"/>
        <w:gridCol w:w="8653"/>
      </w:tblGrid>
      <w:tr w:rsidR="063352AE" w14:paraId="6A6DDDC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BB018F5"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C258E6C" w14:textId="4590AFBF"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1.2.7</w:t>
            </w:r>
          </w:p>
        </w:tc>
      </w:tr>
      <w:tr w:rsidR="063352AE" w14:paraId="4939913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FCDF34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F7D691D" w14:textId="0289CAD8"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Draft of Entity Relationship Diagram (ERD)</w:t>
            </w:r>
          </w:p>
        </w:tc>
      </w:tr>
      <w:tr w:rsidR="063352AE" w14:paraId="01AEA46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51B620C"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46BBF68"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6E102EA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F59B624"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629DF43"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49DDF4A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1851D7A"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6EE5CC1" w14:textId="15ECB404" w:rsidR="063352AE" w:rsidRDefault="1E13B8DA"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Adrian </w:t>
            </w:r>
            <w:proofErr w:type="spellStart"/>
            <w:r w:rsidRPr="4A93895C">
              <w:rPr>
                <w:rStyle w:val="fontstyle21"/>
                <w:rFonts w:asciiTheme="minorHAnsi" w:eastAsiaTheme="minorEastAsia" w:hAnsiTheme="minorHAnsi" w:cstheme="minorBidi"/>
                <w:lang w:bidi="ar"/>
              </w:rPr>
              <w:t>Bandong</w:t>
            </w:r>
            <w:proofErr w:type="spellEnd"/>
            <w:r w:rsidRPr="4A93895C">
              <w:rPr>
                <w:rStyle w:val="fontstyle21"/>
                <w:rFonts w:asciiTheme="minorHAnsi" w:eastAsiaTheme="minorEastAsia" w:hAnsiTheme="minorHAnsi" w:cstheme="minorBidi"/>
                <w:lang w:bidi="ar"/>
              </w:rPr>
              <w:t>`</w:t>
            </w:r>
          </w:p>
        </w:tc>
      </w:tr>
      <w:tr w:rsidR="063352AE" w14:paraId="25AA213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B43D2E7" w14:textId="7B4A16C8"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92A17F8" w14:textId="00C1715C" w:rsidR="063352AE" w:rsidRDefault="15C5B2E2" w:rsidP="063352AE">
            <w:pPr>
              <w:rPr>
                <w:sz w:val="24"/>
                <w:szCs w:val="24"/>
              </w:rPr>
            </w:pPr>
            <w:r w:rsidRPr="4A93895C">
              <w:rPr>
                <w:sz w:val="24"/>
                <w:szCs w:val="24"/>
              </w:rPr>
              <w:t xml:space="preserve">Create an Entity Relationship Diagram </w:t>
            </w:r>
            <w:r w:rsidR="6B856071" w:rsidRPr="4A93895C">
              <w:rPr>
                <w:sz w:val="24"/>
                <w:szCs w:val="24"/>
              </w:rPr>
              <w:t>as a requirement for the solution’s design</w:t>
            </w:r>
          </w:p>
        </w:tc>
      </w:tr>
      <w:tr w:rsidR="063352AE" w14:paraId="36EAE84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EB21E27" w14:textId="7B4A16C8"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EF9312D" w14:textId="48100248" w:rsidR="063352AE" w:rsidRDefault="5389AD00" w:rsidP="063352AE">
            <w:pPr>
              <w:rPr>
                <w:sz w:val="24"/>
                <w:szCs w:val="24"/>
              </w:rPr>
            </w:pPr>
            <w:r w:rsidRPr="4A93895C">
              <w:rPr>
                <w:sz w:val="24"/>
                <w:szCs w:val="24"/>
              </w:rPr>
              <w:t xml:space="preserve">The ERD </w:t>
            </w:r>
            <w:proofErr w:type="gramStart"/>
            <w:r w:rsidRPr="4A93895C">
              <w:rPr>
                <w:sz w:val="24"/>
                <w:szCs w:val="24"/>
              </w:rPr>
              <w:t>is completed</w:t>
            </w:r>
            <w:proofErr w:type="gramEnd"/>
            <w:r w:rsidRPr="4A93895C">
              <w:rPr>
                <w:sz w:val="24"/>
                <w:szCs w:val="24"/>
              </w:rPr>
              <w:t xml:space="preserve"> and can now be able to consult with the project adviser</w:t>
            </w:r>
          </w:p>
        </w:tc>
      </w:tr>
      <w:tr w:rsidR="063352AE" w14:paraId="088CCC6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0244B39" w14:textId="7B4A16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F1F56F2" w14:textId="29DD7319" w:rsidR="063352AE" w:rsidRDefault="00EB2719" w:rsidP="00E57BF1">
            <w:pPr>
              <w:pStyle w:val="ListParagraph"/>
              <w:numPr>
                <w:ilvl w:val="0"/>
                <w:numId w:val="90"/>
              </w:numPr>
              <w:rPr>
                <w:sz w:val="24"/>
                <w:szCs w:val="24"/>
              </w:rPr>
            </w:pPr>
            <w:r w:rsidRPr="4A93895C">
              <w:rPr>
                <w:sz w:val="24"/>
                <w:szCs w:val="24"/>
              </w:rPr>
              <w:t xml:space="preserve">Consult with the project adviser for </w:t>
            </w:r>
            <w:r w:rsidR="00ED5C88" w:rsidRPr="4A93895C">
              <w:rPr>
                <w:sz w:val="24"/>
                <w:szCs w:val="24"/>
              </w:rPr>
              <w:t>corrections.</w:t>
            </w:r>
          </w:p>
          <w:p w14:paraId="7523AC86" w14:textId="033DDE66" w:rsidR="063352AE" w:rsidRDefault="00EB2719" w:rsidP="00E57BF1">
            <w:pPr>
              <w:pStyle w:val="ListParagraph"/>
              <w:numPr>
                <w:ilvl w:val="0"/>
                <w:numId w:val="90"/>
              </w:numPr>
              <w:rPr>
                <w:sz w:val="24"/>
                <w:szCs w:val="24"/>
              </w:rPr>
            </w:pPr>
            <w:r w:rsidRPr="4A93895C">
              <w:rPr>
                <w:sz w:val="24"/>
                <w:szCs w:val="24"/>
              </w:rPr>
              <w:t>Consult with the project adviser again for revisions</w:t>
            </w:r>
          </w:p>
        </w:tc>
      </w:tr>
      <w:tr w:rsidR="063352AE" w14:paraId="7B33087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81AAE6A" w14:textId="7B4A16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EC00141" w14:textId="4DE60560" w:rsidR="063352AE" w:rsidRDefault="00ED5C88" w:rsidP="00E57BF1">
            <w:pPr>
              <w:pStyle w:val="ListParagraph"/>
              <w:numPr>
                <w:ilvl w:val="0"/>
                <w:numId w:val="89"/>
              </w:numPr>
              <w:rPr>
                <w:sz w:val="24"/>
                <w:szCs w:val="24"/>
              </w:rPr>
            </w:pPr>
            <w:r w:rsidRPr="4A93895C">
              <w:rPr>
                <w:sz w:val="24"/>
                <w:szCs w:val="24"/>
              </w:rPr>
              <w:t>Entities</w:t>
            </w:r>
            <w:r w:rsidR="39C19ED4" w:rsidRPr="4A93895C">
              <w:rPr>
                <w:sz w:val="24"/>
                <w:szCs w:val="24"/>
              </w:rPr>
              <w:t xml:space="preserve"> and variables </w:t>
            </w:r>
            <w:r w:rsidR="58BB9008" w:rsidRPr="4A93895C">
              <w:rPr>
                <w:sz w:val="24"/>
                <w:szCs w:val="24"/>
              </w:rPr>
              <w:t xml:space="preserve">have </w:t>
            </w:r>
            <w:r w:rsidRPr="4A93895C">
              <w:rPr>
                <w:sz w:val="24"/>
                <w:szCs w:val="24"/>
              </w:rPr>
              <w:t>misspellings.</w:t>
            </w:r>
          </w:p>
          <w:p w14:paraId="45CB384E" w14:textId="4DF13356" w:rsidR="063352AE" w:rsidRDefault="58BB9008" w:rsidP="00E57BF1">
            <w:pPr>
              <w:pStyle w:val="ListParagraph"/>
              <w:numPr>
                <w:ilvl w:val="0"/>
                <w:numId w:val="89"/>
              </w:numPr>
              <w:rPr>
                <w:sz w:val="24"/>
                <w:szCs w:val="24"/>
              </w:rPr>
            </w:pPr>
            <w:r w:rsidRPr="4A93895C">
              <w:rPr>
                <w:sz w:val="24"/>
                <w:szCs w:val="24"/>
              </w:rPr>
              <w:t>Variable names are confusing</w:t>
            </w:r>
          </w:p>
        </w:tc>
      </w:tr>
      <w:tr w:rsidR="063352AE" w14:paraId="4E9AB4C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72AAF9C" w14:textId="7B4A16C8"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9BC3B21" w14:textId="566C2D4A" w:rsidR="063352AE" w:rsidRDefault="6F5956A2" w:rsidP="00E57BF1">
            <w:pPr>
              <w:pStyle w:val="ListParagraph"/>
              <w:numPr>
                <w:ilvl w:val="0"/>
                <w:numId w:val="88"/>
              </w:numPr>
              <w:rPr>
                <w:sz w:val="24"/>
                <w:szCs w:val="24"/>
              </w:rPr>
            </w:pPr>
            <w:r w:rsidRPr="4A93895C">
              <w:rPr>
                <w:sz w:val="24"/>
                <w:szCs w:val="24"/>
              </w:rPr>
              <w:t xml:space="preserve">Double check </w:t>
            </w:r>
            <w:r w:rsidR="21FCA0CC" w:rsidRPr="4A93895C">
              <w:rPr>
                <w:sz w:val="24"/>
                <w:szCs w:val="24"/>
              </w:rPr>
              <w:t xml:space="preserve">every variable and spelling that may cause issues if </w:t>
            </w:r>
            <w:r w:rsidR="00ED5C88" w:rsidRPr="4A93895C">
              <w:rPr>
                <w:sz w:val="24"/>
                <w:szCs w:val="24"/>
              </w:rPr>
              <w:t>implemented.</w:t>
            </w:r>
          </w:p>
          <w:p w14:paraId="47475C4D" w14:textId="1F72CF92" w:rsidR="063352AE" w:rsidRDefault="17655F1C" w:rsidP="00E57BF1">
            <w:pPr>
              <w:pStyle w:val="ListParagraph"/>
              <w:numPr>
                <w:ilvl w:val="0"/>
                <w:numId w:val="88"/>
              </w:numPr>
              <w:rPr>
                <w:sz w:val="24"/>
                <w:szCs w:val="24"/>
              </w:rPr>
            </w:pPr>
            <w:r w:rsidRPr="4A93895C">
              <w:rPr>
                <w:sz w:val="24"/>
                <w:szCs w:val="24"/>
              </w:rPr>
              <w:t>Make sure that variable names make sense</w:t>
            </w:r>
          </w:p>
        </w:tc>
      </w:tr>
      <w:tr w:rsidR="063352AE" w14:paraId="64376FF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D807577" w14:textId="7B4A16C8"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22FA6FF" w14:textId="0C081EDC" w:rsidR="063352AE" w:rsidRDefault="063352AE" w:rsidP="063352AE">
            <w:pPr>
              <w:rPr>
                <w:sz w:val="24"/>
                <w:szCs w:val="24"/>
              </w:rPr>
            </w:pPr>
            <w:r w:rsidRPr="063352AE">
              <w:rPr>
                <w:sz w:val="24"/>
                <w:szCs w:val="24"/>
              </w:rPr>
              <w:t>N/A</w:t>
            </w:r>
          </w:p>
        </w:tc>
      </w:tr>
      <w:tr w:rsidR="063352AE" w14:paraId="5A1F096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9D52162" w14:textId="7B4A16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39F5DF1" w14:textId="09AC37E3" w:rsidR="063352AE" w:rsidRDefault="002C5770" w:rsidP="063352AE">
            <w:pPr>
              <w:rPr>
                <w:sz w:val="24"/>
                <w:szCs w:val="24"/>
              </w:rPr>
            </w:pPr>
            <w:r w:rsidRPr="002C5770">
              <w:rPr>
                <w:sz w:val="24"/>
                <w:szCs w:val="24"/>
              </w:rPr>
              <w:t>https://asiapacificcollege.sharepoint.com/:b:/s/SY2022-20231stTermSSYADD1SS201SF201/EYGCQvZU4o5KjB1nAA9PhsQBdK4jETX7wPvdmnA-w0SPog?e=svPgMI</w:t>
            </w:r>
          </w:p>
        </w:tc>
      </w:tr>
    </w:tbl>
    <w:p w14:paraId="0800A07C" w14:textId="4BCAC428" w:rsidR="063352AE" w:rsidRDefault="063352AE" w:rsidP="4A93895C">
      <w:pPr>
        <w:rPr>
          <w:sz w:val="24"/>
          <w:szCs w:val="24"/>
        </w:rPr>
      </w:pPr>
    </w:p>
    <w:p w14:paraId="5B2D06AA" w14:textId="2267B7B2"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605"/>
        <w:gridCol w:w="6851"/>
      </w:tblGrid>
      <w:tr w:rsidR="063352AE" w14:paraId="53224A9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BB7001D"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B28E252" w14:textId="60986F54"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1.2.8</w:t>
            </w:r>
          </w:p>
        </w:tc>
      </w:tr>
      <w:tr w:rsidR="063352AE" w14:paraId="28A713D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ADD58BC"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8EB2A45" w14:textId="00DAF231"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Draft of Use Case Diagram</w:t>
            </w:r>
          </w:p>
        </w:tc>
      </w:tr>
      <w:tr w:rsidR="063352AE" w14:paraId="46D441F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908EDDD"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4337AC57"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4B79267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3B34889"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DE0E057"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0BA426F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A8C6EEA"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88D882C" w14:textId="1D49264D" w:rsidR="063352AE" w:rsidRDefault="49C3B7C5"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Adrian </w:t>
            </w:r>
            <w:proofErr w:type="spellStart"/>
            <w:r w:rsidRPr="4A93895C">
              <w:rPr>
                <w:rStyle w:val="fontstyle21"/>
                <w:rFonts w:asciiTheme="minorHAnsi" w:eastAsiaTheme="minorEastAsia" w:hAnsiTheme="minorHAnsi" w:cstheme="minorBidi"/>
                <w:lang w:bidi="ar"/>
              </w:rPr>
              <w:t>Bandong</w:t>
            </w:r>
            <w:proofErr w:type="spellEnd"/>
            <w:r w:rsidRPr="4A93895C">
              <w:rPr>
                <w:rStyle w:val="fontstyle21"/>
                <w:rFonts w:asciiTheme="minorHAnsi" w:eastAsiaTheme="minorEastAsia" w:hAnsiTheme="minorHAnsi" w:cstheme="minorBidi"/>
                <w:lang w:bidi="ar"/>
              </w:rPr>
              <w:t>`</w:t>
            </w:r>
          </w:p>
        </w:tc>
      </w:tr>
      <w:tr w:rsidR="063352AE" w14:paraId="58E08D8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1E19CCB"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99C63C9" w14:textId="7385E6D5" w:rsidR="063352AE" w:rsidRDefault="1F80F737" w:rsidP="063352AE">
            <w:pPr>
              <w:rPr>
                <w:sz w:val="24"/>
                <w:szCs w:val="24"/>
              </w:rPr>
            </w:pPr>
            <w:r w:rsidRPr="4A93895C">
              <w:rPr>
                <w:sz w:val="24"/>
                <w:szCs w:val="24"/>
              </w:rPr>
              <w:t>Create a Use Case Diagram and Fully dressed as a requirement for the course</w:t>
            </w:r>
          </w:p>
        </w:tc>
      </w:tr>
      <w:tr w:rsidR="063352AE" w14:paraId="5B4E1B2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582EDCE"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6FB60BE" w14:textId="60ABF92F" w:rsidR="063352AE" w:rsidRDefault="4C777F44" w:rsidP="063352AE">
            <w:pPr>
              <w:rPr>
                <w:sz w:val="24"/>
                <w:szCs w:val="24"/>
              </w:rPr>
            </w:pPr>
            <w:r w:rsidRPr="4A93895C">
              <w:rPr>
                <w:sz w:val="24"/>
                <w:szCs w:val="24"/>
              </w:rPr>
              <w:t xml:space="preserve">The use case diagrams and </w:t>
            </w:r>
            <w:r w:rsidR="560313EF" w:rsidRPr="4A93895C">
              <w:rPr>
                <w:sz w:val="24"/>
                <w:szCs w:val="24"/>
              </w:rPr>
              <w:t>all</w:t>
            </w:r>
            <w:r w:rsidRPr="4A93895C">
              <w:rPr>
                <w:sz w:val="24"/>
                <w:szCs w:val="24"/>
              </w:rPr>
              <w:t xml:space="preserve"> the fully dressed use cases can now </w:t>
            </w:r>
            <w:proofErr w:type="gramStart"/>
            <w:r w:rsidRPr="4A93895C">
              <w:rPr>
                <w:sz w:val="24"/>
                <w:szCs w:val="24"/>
              </w:rPr>
              <w:t>be presented</w:t>
            </w:r>
            <w:proofErr w:type="gramEnd"/>
            <w:r w:rsidRPr="4A93895C">
              <w:rPr>
                <w:sz w:val="24"/>
                <w:szCs w:val="24"/>
              </w:rPr>
              <w:t xml:space="preserve"> and revised according to comments</w:t>
            </w:r>
          </w:p>
        </w:tc>
      </w:tr>
      <w:tr w:rsidR="063352AE" w14:paraId="4518A94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4B0B874"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CE2C55A" w14:textId="246A10F4" w:rsidR="063352AE" w:rsidRDefault="3578A3AE" w:rsidP="00E57BF1">
            <w:pPr>
              <w:pStyle w:val="ListParagraph"/>
              <w:numPr>
                <w:ilvl w:val="0"/>
                <w:numId w:val="87"/>
              </w:numPr>
              <w:rPr>
                <w:sz w:val="24"/>
                <w:szCs w:val="24"/>
              </w:rPr>
            </w:pPr>
            <w:r w:rsidRPr="4A93895C">
              <w:rPr>
                <w:sz w:val="24"/>
                <w:szCs w:val="24"/>
              </w:rPr>
              <w:t xml:space="preserve">Review the past information and match this information in the use case </w:t>
            </w:r>
            <w:r w:rsidR="00ED5C88" w:rsidRPr="4A93895C">
              <w:rPr>
                <w:sz w:val="24"/>
                <w:szCs w:val="24"/>
              </w:rPr>
              <w:t>diagram.</w:t>
            </w:r>
          </w:p>
          <w:p w14:paraId="498EEA88" w14:textId="01BFBAB0" w:rsidR="063352AE" w:rsidRDefault="5587FF25" w:rsidP="00E57BF1">
            <w:pPr>
              <w:pStyle w:val="ListParagraph"/>
              <w:numPr>
                <w:ilvl w:val="0"/>
                <w:numId w:val="87"/>
              </w:numPr>
              <w:rPr>
                <w:sz w:val="24"/>
                <w:szCs w:val="24"/>
              </w:rPr>
            </w:pPr>
            <w:r w:rsidRPr="4A93895C">
              <w:rPr>
                <w:sz w:val="24"/>
                <w:szCs w:val="24"/>
              </w:rPr>
              <w:t>Address the users and what the system will do based on the actions done by the user</w:t>
            </w:r>
          </w:p>
        </w:tc>
      </w:tr>
      <w:tr w:rsidR="063352AE" w14:paraId="258CA94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EC6622C"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551D580" w14:textId="54A03189" w:rsidR="063352AE" w:rsidRDefault="22372CD4" w:rsidP="00E57BF1">
            <w:pPr>
              <w:pStyle w:val="ListParagraph"/>
              <w:numPr>
                <w:ilvl w:val="0"/>
                <w:numId w:val="86"/>
              </w:numPr>
              <w:rPr>
                <w:sz w:val="24"/>
                <w:szCs w:val="24"/>
              </w:rPr>
            </w:pPr>
            <w:r w:rsidRPr="4A93895C">
              <w:rPr>
                <w:sz w:val="24"/>
                <w:szCs w:val="24"/>
              </w:rPr>
              <w:t xml:space="preserve">Use case diagram is too </w:t>
            </w:r>
            <w:r w:rsidR="00ED5C88" w:rsidRPr="4A93895C">
              <w:rPr>
                <w:sz w:val="24"/>
                <w:szCs w:val="24"/>
              </w:rPr>
              <w:t>vague.</w:t>
            </w:r>
          </w:p>
          <w:p w14:paraId="2EC5961C" w14:textId="40E82BEC" w:rsidR="063352AE" w:rsidRDefault="00ED5C88" w:rsidP="00E57BF1">
            <w:pPr>
              <w:pStyle w:val="ListParagraph"/>
              <w:numPr>
                <w:ilvl w:val="0"/>
                <w:numId w:val="86"/>
              </w:numPr>
              <w:rPr>
                <w:sz w:val="24"/>
                <w:szCs w:val="24"/>
              </w:rPr>
            </w:pPr>
            <w:r w:rsidRPr="4A93895C">
              <w:rPr>
                <w:sz w:val="24"/>
                <w:szCs w:val="24"/>
              </w:rPr>
              <w:t>The use</w:t>
            </w:r>
            <w:r w:rsidR="22372CD4" w:rsidRPr="4A93895C">
              <w:rPr>
                <w:sz w:val="24"/>
                <w:szCs w:val="24"/>
              </w:rPr>
              <w:t xml:space="preserve"> case diagram is not </w:t>
            </w:r>
            <w:proofErr w:type="gramStart"/>
            <w:r w:rsidR="22372CD4" w:rsidRPr="4A93895C">
              <w:rPr>
                <w:sz w:val="24"/>
                <w:szCs w:val="24"/>
              </w:rPr>
              <w:t xml:space="preserve">neatly </w:t>
            </w:r>
            <w:r w:rsidRPr="4A93895C">
              <w:rPr>
                <w:sz w:val="24"/>
                <w:szCs w:val="24"/>
              </w:rPr>
              <w:t>presented</w:t>
            </w:r>
            <w:proofErr w:type="gramEnd"/>
            <w:r w:rsidRPr="4A93895C">
              <w:rPr>
                <w:sz w:val="24"/>
                <w:szCs w:val="24"/>
              </w:rPr>
              <w:t>.</w:t>
            </w:r>
          </w:p>
          <w:p w14:paraId="50E33808" w14:textId="1FDDD2D9" w:rsidR="063352AE" w:rsidRDefault="22372CD4" w:rsidP="00E57BF1">
            <w:pPr>
              <w:pStyle w:val="ListParagraph"/>
              <w:numPr>
                <w:ilvl w:val="0"/>
                <w:numId w:val="86"/>
              </w:numPr>
              <w:rPr>
                <w:sz w:val="24"/>
                <w:szCs w:val="24"/>
              </w:rPr>
            </w:pPr>
            <w:proofErr w:type="gramStart"/>
            <w:r w:rsidRPr="4A93895C">
              <w:rPr>
                <w:sz w:val="24"/>
                <w:szCs w:val="24"/>
              </w:rPr>
              <w:lastRenderedPageBreak/>
              <w:t>Many</w:t>
            </w:r>
            <w:proofErr w:type="gramEnd"/>
            <w:r w:rsidRPr="4A93895C">
              <w:rPr>
                <w:sz w:val="24"/>
                <w:szCs w:val="24"/>
              </w:rPr>
              <w:t xml:space="preserve"> typographical errors in the fully dressed use cases</w:t>
            </w:r>
          </w:p>
        </w:tc>
      </w:tr>
      <w:tr w:rsidR="063352AE" w14:paraId="22F7FC0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1250CBB"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lastRenderedPageBreak/>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C73E469" w14:textId="72F2538C" w:rsidR="063352AE" w:rsidRDefault="5B76AF87" w:rsidP="00E57BF1">
            <w:pPr>
              <w:pStyle w:val="ListParagraph"/>
              <w:numPr>
                <w:ilvl w:val="0"/>
                <w:numId w:val="85"/>
              </w:numPr>
              <w:rPr>
                <w:sz w:val="24"/>
                <w:szCs w:val="24"/>
              </w:rPr>
            </w:pPr>
            <w:r w:rsidRPr="4A93895C">
              <w:rPr>
                <w:sz w:val="24"/>
                <w:szCs w:val="24"/>
              </w:rPr>
              <w:t xml:space="preserve">Ensure that the content is accurate, </w:t>
            </w:r>
            <w:proofErr w:type="gramStart"/>
            <w:r w:rsidRPr="4A93895C">
              <w:rPr>
                <w:sz w:val="24"/>
                <w:szCs w:val="24"/>
              </w:rPr>
              <w:t>complete</w:t>
            </w:r>
            <w:proofErr w:type="gramEnd"/>
            <w:r w:rsidRPr="4A93895C">
              <w:rPr>
                <w:sz w:val="24"/>
                <w:szCs w:val="24"/>
              </w:rPr>
              <w:t xml:space="preserve"> and </w:t>
            </w:r>
            <w:r w:rsidR="00ED5C88" w:rsidRPr="4A93895C">
              <w:rPr>
                <w:sz w:val="24"/>
                <w:szCs w:val="24"/>
              </w:rPr>
              <w:t>concise.</w:t>
            </w:r>
          </w:p>
          <w:p w14:paraId="65572B3A" w14:textId="76ABB581" w:rsidR="063352AE" w:rsidRDefault="5B76AF87" w:rsidP="00E57BF1">
            <w:pPr>
              <w:pStyle w:val="ListParagraph"/>
              <w:numPr>
                <w:ilvl w:val="0"/>
                <w:numId w:val="85"/>
              </w:numPr>
              <w:rPr>
                <w:sz w:val="24"/>
                <w:szCs w:val="24"/>
              </w:rPr>
            </w:pPr>
            <w:r w:rsidRPr="4A93895C">
              <w:rPr>
                <w:sz w:val="24"/>
                <w:szCs w:val="24"/>
              </w:rPr>
              <w:t xml:space="preserve">Ensure that </w:t>
            </w:r>
            <w:r w:rsidR="68FD4D58" w:rsidRPr="4A93895C">
              <w:rPr>
                <w:sz w:val="24"/>
                <w:szCs w:val="24"/>
              </w:rPr>
              <w:t>the</w:t>
            </w:r>
          </w:p>
        </w:tc>
      </w:tr>
      <w:tr w:rsidR="063352AE" w14:paraId="0F91715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9FAEBE2"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3E0BE08" w14:textId="0C081EDC" w:rsidR="063352AE" w:rsidRDefault="063352AE" w:rsidP="063352AE">
            <w:pPr>
              <w:rPr>
                <w:sz w:val="24"/>
                <w:szCs w:val="24"/>
              </w:rPr>
            </w:pPr>
            <w:r w:rsidRPr="063352AE">
              <w:rPr>
                <w:sz w:val="24"/>
                <w:szCs w:val="24"/>
              </w:rPr>
              <w:t>N/A</w:t>
            </w:r>
          </w:p>
        </w:tc>
      </w:tr>
      <w:tr w:rsidR="063352AE" w14:paraId="4818772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FEC1545"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635D2D4" w14:textId="1133CF03" w:rsidR="063352AE" w:rsidRDefault="002C5770" w:rsidP="063352AE">
            <w:pPr>
              <w:rPr>
                <w:sz w:val="24"/>
                <w:szCs w:val="24"/>
              </w:rPr>
            </w:pPr>
            <w:r w:rsidRPr="002C5770">
              <w:rPr>
                <w:sz w:val="24"/>
                <w:szCs w:val="24"/>
              </w:rPr>
              <w:t>https://asiapacificcollege.sharepoint.com/:b:/s/SY2022-20231stTermSSYADD1SS201SF201/EekZ3FBwJV1GqyvSnhE7EbgBKJ-U00uefTVpE3pROLUeQw?e=pEYX49</w:t>
            </w:r>
          </w:p>
        </w:tc>
      </w:tr>
    </w:tbl>
    <w:p w14:paraId="0BBE367C" w14:textId="22CDAE47" w:rsidR="063352AE" w:rsidRDefault="063352AE" w:rsidP="4A93895C">
      <w:pPr>
        <w:rPr>
          <w:sz w:val="24"/>
          <w:szCs w:val="24"/>
        </w:rPr>
      </w:pPr>
    </w:p>
    <w:p w14:paraId="0A744A9A" w14:textId="1E0710C0"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27"/>
        <w:gridCol w:w="9129"/>
      </w:tblGrid>
      <w:tr w:rsidR="063352AE" w14:paraId="4A056C5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1266E77"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35A7E34" w14:textId="3095F432"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1.2.9</w:t>
            </w:r>
          </w:p>
        </w:tc>
      </w:tr>
      <w:tr w:rsidR="063352AE" w14:paraId="5F58E9A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69D2F95"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34A9635" w14:textId="79B7C78F"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 xml:space="preserve">Project Presentation </w:t>
            </w:r>
            <w:r w:rsidRPr="4A93895C">
              <w:rPr>
                <w:rFonts w:asciiTheme="minorHAnsi" w:eastAsiaTheme="minorEastAsia" w:hAnsiTheme="minorHAnsi" w:cstheme="minorBidi"/>
                <w:sz w:val="24"/>
                <w:szCs w:val="24"/>
              </w:rPr>
              <w:t xml:space="preserve"> </w:t>
            </w:r>
          </w:p>
        </w:tc>
      </w:tr>
      <w:tr w:rsidR="063352AE" w14:paraId="5C1559F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B5A2CD2"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7AD5A2D"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20B1732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F63096D"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E8B03B3"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44E573A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B589289"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6362232" w14:textId="1A7A0A45" w:rsidR="063352AE" w:rsidRDefault="65DE32F7"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682AC6D7"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Adrian </w:t>
            </w:r>
            <w:proofErr w:type="spellStart"/>
            <w:r w:rsidRPr="4A93895C">
              <w:rPr>
                <w:rStyle w:val="fontstyle21"/>
                <w:rFonts w:asciiTheme="minorHAnsi" w:eastAsiaTheme="minorEastAsia" w:hAnsiTheme="minorHAnsi" w:cstheme="minorBidi"/>
                <w:lang w:bidi="ar"/>
              </w:rPr>
              <w:t>Bandong</w:t>
            </w:r>
            <w:proofErr w:type="spellEnd"/>
            <w:r w:rsidRPr="4A93895C">
              <w:rPr>
                <w:rStyle w:val="fontstyle21"/>
                <w:rFonts w:asciiTheme="minorHAnsi" w:eastAsiaTheme="minorEastAsia" w:hAnsiTheme="minorHAnsi" w:cstheme="minorBidi"/>
                <w:lang w:bidi="ar"/>
              </w:rPr>
              <w:t>`</w:t>
            </w:r>
          </w:p>
        </w:tc>
      </w:tr>
      <w:tr w:rsidR="063352AE" w14:paraId="2D6E8C9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E0E5844"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5664054" w14:textId="64D44831" w:rsidR="063352AE" w:rsidRDefault="2908DFE2" w:rsidP="063352AE">
            <w:pPr>
              <w:rPr>
                <w:sz w:val="24"/>
                <w:szCs w:val="24"/>
              </w:rPr>
            </w:pPr>
            <w:r w:rsidRPr="4A93895C">
              <w:rPr>
                <w:sz w:val="24"/>
                <w:szCs w:val="24"/>
              </w:rPr>
              <w:t>The project team led by the project manager, Corneliani Mel</w:t>
            </w:r>
            <w:r w:rsidR="1E2FE1CC" w:rsidRPr="4A93895C">
              <w:rPr>
                <w:sz w:val="24"/>
                <w:szCs w:val="24"/>
              </w:rPr>
              <w:t>o will present the design thinking output and the diagrams to the project instructo</w:t>
            </w:r>
            <w:r w:rsidR="7717A98F" w:rsidRPr="4A93895C">
              <w:rPr>
                <w:sz w:val="24"/>
                <w:szCs w:val="24"/>
              </w:rPr>
              <w:t>r</w:t>
            </w:r>
          </w:p>
        </w:tc>
      </w:tr>
      <w:tr w:rsidR="063352AE" w14:paraId="1CBE71D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065D03A"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15F3B67" w14:textId="7AB9F847" w:rsidR="063352AE" w:rsidRDefault="2BD41BB8" w:rsidP="063352AE">
            <w:pPr>
              <w:rPr>
                <w:sz w:val="24"/>
                <w:szCs w:val="24"/>
              </w:rPr>
            </w:pPr>
            <w:r w:rsidRPr="4A93895C">
              <w:rPr>
                <w:sz w:val="24"/>
                <w:szCs w:val="24"/>
              </w:rPr>
              <w:t>The project team presented the project successfully with revisio</w:t>
            </w:r>
            <w:r w:rsidR="1CE3248F" w:rsidRPr="4A93895C">
              <w:rPr>
                <w:sz w:val="24"/>
                <w:szCs w:val="24"/>
              </w:rPr>
              <w:t>ns based on comments and constructive criticism</w:t>
            </w:r>
          </w:p>
        </w:tc>
      </w:tr>
      <w:tr w:rsidR="063352AE" w14:paraId="4CC5E49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7F7EC3D"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4060F30" w14:textId="794523F3" w:rsidR="063352AE" w:rsidRDefault="3E2AE18B" w:rsidP="00E57BF1">
            <w:pPr>
              <w:pStyle w:val="ListParagraph"/>
              <w:numPr>
                <w:ilvl w:val="0"/>
                <w:numId w:val="84"/>
              </w:numPr>
              <w:rPr>
                <w:sz w:val="24"/>
                <w:szCs w:val="24"/>
              </w:rPr>
            </w:pPr>
            <w:r w:rsidRPr="4A93895C">
              <w:rPr>
                <w:sz w:val="24"/>
                <w:szCs w:val="24"/>
              </w:rPr>
              <w:t>Prepare the diagrams, documentations, and presentation deck</w:t>
            </w:r>
          </w:p>
        </w:tc>
      </w:tr>
      <w:tr w:rsidR="063352AE" w14:paraId="1F9DA88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4AC8FC9"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11AD593" w14:textId="22EB144B" w:rsidR="063352AE" w:rsidRDefault="00ED5C88" w:rsidP="00E57BF1">
            <w:pPr>
              <w:pStyle w:val="ListParagraph"/>
              <w:numPr>
                <w:ilvl w:val="0"/>
                <w:numId w:val="83"/>
              </w:numPr>
              <w:rPr>
                <w:sz w:val="24"/>
                <w:szCs w:val="24"/>
              </w:rPr>
            </w:pPr>
            <w:r w:rsidRPr="4A93895C">
              <w:rPr>
                <w:sz w:val="24"/>
                <w:szCs w:val="24"/>
              </w:rPr>
              <w:t>The presentation</w:t>
            </w:r>
            <w:r w:rsidR="375106E5" w:rsidRPr="4A93895C">
              <w:rPr>
                <w:sz w:val="24"/>
                <w:szCs w:val="24"/>
              </w:rPr>
              <w:t xml:space="preserve"> is not </w:t>
            </w:r>
            <w:r w:rsidRPr="4A93895C">
              <w:rPr>
                <w:sz w:val="24"/>
                <w:szCs w:val="24"/>
              </w:rPr>
              <w:t>clear.</w:t>
            </w:r>
          </w:p>
          <w:p w14:paraId="52C022B6" w14:textId="4F281B2E" w:rsidR="063352AE" w:rsidRDefault="66571343" w:rsidP="00E57BF1">
            <w:pPr>
              <w:pStyle w:val="ListParagraph"/>
              <w:numPr>
                <w:ilvl w:val="0"/>
                <w:numId w:val="83"/>
              </w:numPr>
              <w:rPr>
                <w:sz w:val="24"/>
                <w:szCs w:val="24"/>
              </w:rPr>
            </w:pPr>
            <w:r w:rsidRPr="4A93895C">
              <w:rPr>
                <w:sz w:val="24"/>
                <w:szCs w:val="24"/>
              </w:rPr>
              <w:t>Diagrams are not complete</w:t>
            </w:r>
          </w:p>
        </w:tc>
      </w:tr>
      <w:tr w:rsidR="063352AE" w14:paraId="73F876A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5E8AD39"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3EDCB49" w14:textId="69B71031" w:rsidR="063352AE" w:rsidRDefault="6C99895C" w:rsidP="00E57BF1">
            <w:pPr>
              <w:pStyle w:val="ListParagraph"/>
              <w:numPr>
                <w:ilvl w:val="0"/>
                <w:numId w:val="82"/>
              </w:numPr>
              <w:rPr>
                <w:sz w:val="24"/>
                <w:szCs w:val="24"/>
              </w:rPr>
            </w:pPr>
            <w:r w:rsidRPr="4A93895C">
              <w:rPr>
                <w:sz w:val="24"/>
                <w:szCs w:val="24"/>
              </w:rPr>
              <w:t xml:space="preserve">Ensure that the project team knows the project very well and make the presentation concise but </w:t>
            </w:r>
            <w:r w:rsidR="00ED5C88" w:rsidRPr="4A93895C">
              <w:rPr>
                <w:sz w:val="24"/>
                <w:szCs w:val="24"/>
              </w:rPr>
              <w:t>clear.</w:t>
            </w:r>
          </w:p>
          <w:p w14:paraId="041E75F9" w14:textId="35E35FF1" w:rsidR="063352AE" w:rsidRDefault="2ABC89BB" w:rsidP="00E57BF1">
            <w:pPr>
              <w:pStyle w:val="ListParagraph"/>
              <w:numPr>
                <w:ilvl w:val="0"/>
                <w:numId w:val="82"/>
              </w:numPr>
              <w:rPr>
                <w:sz w:val="24"/>
                <w:szCs w:val="24"/>
              </w:rPr>
            </w:pPr>
            <w:r w:rsidRPr="4A93895C">
              <w:rPr>
                <w:sz w:val="24"/>
                <w:szCs w:val="24"/>
              </w:rPr>
              <w:t xml:space="preserve">Ensure that diagrams </w:t>
            </w:r>
            <w:proofErr w:type="gramStart"/>
            <w:r w:rsidRPr="4A93895C">
              <w:rPr>
                <w:sz w:val="24"/>
                <w:szCs w:val="24"/>
              </w:rPr>
              <w:t>are completed</w:t>
            </w:r>
            <w:proofErr w:type="gramEnd"/>
            <w:r w:rsidRPr="4A93895C">
              <w:rPr>
                <w:sz w:val="24"/>
                <w:szCs w:val="24"/>
              </w:rPr>
              <w:t xml:space="preserve"> and void of any significant errors</w:t>
            </w:r>
          </w:p>
        </w:tc>
      </w:tr>
      <w:tr w:rsidR="063352AE" w14:paraId="630928A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D28C385"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79AA4E0" w14:textId="0C081EDC" w:rsidR="063352AE" w:rsidRDefault="063352AE" w:rsidP="063352AE">
            <w:pPr>
              <w:rPr>
                <w:sz w:val="24"/>
                <w:szCs w:val="24"/>
              </w:rPr>
            </w:pPr>
            <w:r w:rsidRPr="063352AE">
              <w:rPr>
                <w:sz w:val="24"/>
                <w:szCs w:val="24"/>
              </w:rPr>
              <w:t>N/A</w:t>
            </w:r>
          </w:p>
        </w:tc>
      </w:tr>
      <w:tr w:rsidR="063352AE" w14:paraId="473C270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46EB818"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E53D381" w14:textId="1E6C65AC" w:rsidR="063352AE" w:rsidRDefault="00000000" w:rsidP="00E57BF1">
            <w:pPr>
              <w:pStyle w:val="ListParagraph"/>
              <w:numPr>
                <w:ilvl w:val="0"/>
                <w:numId w:val="138"/>
              </w:numPr>
              <w:rPr>
                <w:sz w:val="24"/>
                <w:szCs w:val="24"/>
              </w:rPr>
            </w:pPr>
            <w:hyperlink r:id="rId12" w:history="1">
              <w:r w:rsidR="001E03A5" w:rsidRPr="00132052">
                <w:rPr>
                  <w:rStyle w:val="Hyperlink"/>
                  <w:sz w:val="24"/>
                  <w:szCs w:val="24"/>
                </w:rPr>
                <w:t>https://asiapacificcollege.sharepoint.com/:v:/s/SY2022-20231stTermSSYADD1SS201SF201/ESLaO2lVLHRMmBgwczHjRFIB78PTooqBkLxeTAB_zKjWtw?e=pv9Pc6</w:t>
              </w:r>
            </w:hyperlink>
          </w:p>
          <w:p w14:paraId="4BB98AF9" w14:textId="6F6D4D9A" w:rsidR="001E03A5" w:rsidRPr="001E03A5" w:rsidRDefault="0097665B" w:rsidP="00E57BF1">
            <w:pPr>
              <w:pStyle w:val="ListParagraph"/>
              <w:numPr>
                <w:ilvl w:val="0"/>
                <w:numId w:val="138"/>
              </w:numPr>
              <w:rPr>
                <w:sz w:val="24"/>
                <w:szCs w:val="24"/>
              </w:rPr>
            </w:pPr>
            <w:r w:rsidRPr="0097665B">
              <w:rPr>
                <w:sz w:val="24"/>
                <w:szCs w:val="24"/>
              </w:rPr>
              <w:t>https://asiapacificcollege.sharepoint.com/:v:/s/SY2022-20231stTermSSYADD1SS201SF201/EbXzO5EaSRREqbj0UPcxkL0B2UJ-7qo4Mj9TdeSSZmyPDw?e=kpKLiq</w:t>
            </w:r>
          </w:p>
        </w:tc>
      </w:tr>
    </w:tbl>
    <w:p w14:paraId="2A3A3EB7" w14:textId="7D73668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7998"/>
      </w:tblGrid>
      <w:tr w:rsidR="063352AE" w14:paraId="5A99875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99A9439"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1459A74" w14:textId="071B637B"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1.3.1</w:t>
            </w:r>
          </w:p>
        </w:tc>
      </w:tr>
      <w:tr w:rsidR="063352AE" w14:paraId="7769957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A1E4225"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AF094B4" w14:textId="0FB28809"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Revision of DFD</w:t>
            </w:r>
          </w:p>
        </w:tc>
      </w:tr>
      <w:tr w:rsidR="063352AE" w14:paraId="50A8A71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500FDC6"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FE2665B"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3B87E89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B6607AB"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C6ED821" w14:textId="653BCA18" w:rsidR="063352AE" w:rsidRDefault="00ED5C88"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Coders</w:t>
            </w:r>
          </w:p>
        </w:tc>
      </w:tr>
      <w:tr w:rsidR="063352AE" w14:paraId="6F26951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38A1A0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9E368BB" w14:textId="1A77D9EE" w:rsidR="063352AE" w:rsidRDefault="0FD90997"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Jamir Sia, Isiah Jade Tutor</w:t>
            </w:r>
            <w:r w:rsidR="70A7E7A3" w:rsidRPr="4A93895C">
              <w:rPr>
                <w:rStyle w:val="fontstyle21"/>
                <w:rFonts w:asciiTheme="minorHAnsi" w:eastAsiaTheme="minorEastAsia" w:hAnsiTheme="minorHAnsi" w:cstheme="minorBidi"/>
                <w:lang w:bidi="ar"/>
              </w:rPr>
              <w:t>`</w:t>
            </w:r>
          </w:p>
        </w:tc>
      </w:tr>
      <w:tr w:rsidR="063352AE" w14:paraId="7BECEC2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9A8D703"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F6B5293" w14:textId="35B14426" w:rsidR="063352AE" w:rsidRDefault="60D7643E" w:rsidP="063352AE">
            <w:pPr>
              <w:rPr>
                <w:sz w:val="24"/>
                <w:szCs w:val="24"/>
              </w:rPr>
            </w:pPr>
            <w:r w:rsidRPr="4A93895C">
              <w:rPr>
                <w:sz w:val="24"/>
                <w:szCs w:val="24"/>
              </w:rPr>
              <w:t>Revise the DFD according to the course instructors’ comments and suggestions</w:t>
            </w:r>
          </w:p>
        </w:tc>
      </w:tr>
      <w:tr w:rsidR="063352AE" w14:paraId="592E451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33BCFD8"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108C472" w14:textId="231EF898" w:rsidR="063352AE" w:rsidRDefault="1774CF41" w:rsidP="063352AE">
            <w:pPr>
              <w:rPr>
                <w:sz w:val="24"/>
                <w:szCs w:val="24"/>
              </w:rPr>
            </w:pPr>
            <w:r w:rsidRPr="4A93895C">
              <w:rPr>
                <w:sz w:val="24"/>
                <w:szCs w:val="24"/>
              </w:rPr>
              <w:t xml:space="preserve">DFD </w:t>
            </w:r>
            <w:proofErr w:type="gramStart"/>
            <w:r w:rsidRPr="4A93895C">
              <w:rPr>
                <w:sz w:val="24"/>
                <w:szCs w:val="24"/>
              </w:rPr>
              <w:t>is revised</w:t>
            </w:r>
            <w:proofErr w:type="gramEnd"/>
            <w:r w:rsidRPr="4A93895C">
              <w:rPr>
                <w:sz w:val="24"/>
                <w:szCs w:val="24"/>
              </w:rPr>
              <w:t xml:space="preserve"> and should be clearer than the past DFD</w:t>
            </w:r>
          </w:p>
        </w:tc>
      </w:tr>
      <w:tr w:rsidR="063352AE" w14:paraId="7B4D03F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D3D31A7"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4FC08AE" w14:textId="204C479A" w:rsidR="063352AE" w:rsidRDefault="0184F1A6" w:rsidP="00E57BF1">
            <w:pPr>
              <w:pStyle w:val="ListParagraph"/>
              <w:numPr>
                <w:ilvl w:val="0"/>
                <w:numId w:val="81"/>
              </w:numPr>
              <w:rPr>
                <w:sz w:val="24"/>
                <w:szCs w:val="24"/>
              </w:rPr>
            </w:pPr>
            <w:r w:rsidRPr="4A93895C">
              <w:rPr>
                <w:sz w:val="24"/>
                <w:szCs w:val="24"/>
              </w:rPr>
              <w:t xml:space="preserve">Review all the levels in the </w:t>
            </w:r>
            <w:r w:rsidR="00ED5C88" w:rsidRPr="4A93895C">
              <w:rPr>
                <w:sz w:val="24"/>
                <w:szCs w:val="24"/>
              </w:rPr>
              <w:t>DFD.</w:t>
            </w:r>
          </w:p>
          <w:p w14:paraId="47402164" w14:textId="0E12C149" w:rsidR="063352AE" w:rsidRDefault="0184F1A6" w:rsidP="00E57BF1">
            <w:pPr>
              <w:pStyle w:val="ListParagraph"/>
              <w:numPr>
                <w:ilvl w:val="0"/>
                <w:numId w:val="81"/>
              </w:numPr>
              <w:rPr>
                <w:sz w:val="24"/>
                <w:szCs w:val="24"/>
              </w:rPr>
            </w:pPr>
            <w:r w:rsidRPr="4A93895C">
              <w:rPr>
                <w:sz w:val="24"/>
                <w:szCs w:val="24"/>
              </w:rPr>
              <w:t>Revise inaccurate functions in the DFD</w:t>
            </w:r>
          </w:p>
        </w:tc>
      </w:tr>
      <w:tr w:rsidR="063352AE" w14:paraId="6D9A2DA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8DEEA3D"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F4AF1ED" w14:textId="266D73B5" w:rsidR="063352AE" w:rsidRDefault="0F142559" w:rsidP="00E57BF1">
            <w:pPr>
              <w:pStyle w:val="ListParagraph"/>
              <w:numPr>
                <w:ilvl w:val="0"/>
                <w:numId w:val="80"/>
              </w:numPr>
              <w:rPr>
                <w:sz w:val="24"/>
                <w:szCs w:val="24"/>
              </w:rPr>
            </w:pPr>
            <w:r w:rsidRPr="4A93895C">
              <w:rPr>
                <w:sz w:val="24"/>
                <w:szCs w:val="24"/>
              </w:rPr>
              <w:t>DFD does not makes sense with the desired output</w:t>
            </w:r>
          </w:p>
        </w:tc>
      </w:tr>
      <w:tr w:rsidR="063352AE" w14:paraId="0DB85C6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FCDB034"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AB8162C" w14:textId="139EF869" w:rsidR="063352AE" w:rsidRDefault="04036643" w:rsidP="00E57BF1">
            <w:pPr>
              <w:pStyle w:val="ListParagraph"/>
              <w:numPr>
                <w:ilvl w:val="0"/>
                <w:numId w:val="79"/>
              </w:numPr>
              <w:rPr>
                <w:sz w:val="24"/>
                <w:szCs w:val="24"/>
              </w:rPr>
            </w:pPr>
            <w:r w:rsidRPr="4A93895C">
              <w:rPr>
                <w:sz w:val="24"/>
                <w:szCs w:val="24"/>
              </w:rPr>
              <w:t>Make sure to revise the DFD to match the desired output</w:t>
            </w:r>
          </w:p>
        </w:tc>
      </w:tr>
      <w:tr w:rsidR="063352AE" w14:paraId="740E83F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E41FDBB"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716EB02" w14:textId="0C081EDC" w:rsidR="063352AE" w:rsidRDefault="063352AE" w:rsidP="063352AE">
            <w:pPr>
              <w:rPr>
                <w:sz w:val="24"/>
                <w:szCs w:val="24"/>
              </w:rPr>
            </w:pPr>
            <w:r w:rsidRPr="063352AE">
              <w:rPr>
                <w:sz w:val="24"/>
                <w:szCs w:val="24"/>
              </w:rPr>
              <w:t>N/A</w:t>
            </w:r>
          </w:p>
        </w:tc>
      </w:tr>
      <w:tr w:rsidR="063352AE" w14:paraId="31BAEDA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1D59ED9"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lastRenderedPageBreak/>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3A1024C" w14:textId="7000E05A" w:rsidR="063352AE" w:rsidRDefault="006778C2" w:rsidP="063352AE">
            <w:pPr>
              <w:rPr>
                <w:sz w:val="24"/>
                <w:szCs w:val="24"/>
              </w:rPr>
            </w:pPr>
            <w:r w:rsidRPr="006778C2">
              <w:rPr>
                <w:sz w:val="24"/>
                <w:szCs w:val="24"/>
              </w:rPr>
              <w:t>https://asiapacificcollege.sharepoint.com/:w:/s/SCSPROJSS201SF201T2AY2022-2023/EWZkbs35O19MqPfEtQvLNPcBjh8QLCtaKm3FKziObOBn0A?e=qQ2ONv</w:t>
            </w:r>
          </w:p>
        </w:tc>
      </w:tr>
    </w:tbl>
    <w:p w14:paraId="3271A44F" w14:textId="7D73668B" w:rsidR="063352AE" w:rsidRDefault="063352AE" w:rsidP="4A93895C">
      <w:pPr>
        <w:rPr>
          <w:sz w:val="24"/>
          <w:szCs w:val="24"/>
        </w:rPr>
      </w:pPr>
    </w:p>
    <w:p w14:paraId="4C9FAEC8" w14:textId="7D73668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7998"/>
      </w:tblGrid>
      <w:tr w:rsidR="063352AE" w14:paraId="0A58555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D6750BF"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E2B96E7" w14:textId="35E287A5"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1.3.2</w:t>
            </w:r>
          </w:p>
        </w:tc>
      </w:tr>
      <w:tr w:rsidR="063352AE" w14:paraId="3BDEE3E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EC09AD7"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87E9A8D" w14:textId="1C93C09F"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Revision of ERD</w:t>
            </w:r>
          </w:p>
        </w:tc>
      </w:tr>
      <w:tr w:rsidR="063352AE" w14:paraId="1106EB5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5D069D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76BCEC6"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2463097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2F18032"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4C74EB01"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016251E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E1CA5BD"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884BCDA" w14:textId="426C9859" w:rsidR="063352AE" w:rsidRDefault="7E81ABD1"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Jamir Sia, Isiah Jade Tutor`</w:t>
            </w:r>
          </w:p>
        </w:tc>
      </w:tr>
      <w:tr w:rsidR="063352AE" w14:paraId="5605F4C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4863EAC"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14DBC8F" w14:textId="7D43B023" w:rsidR="063352AE" w:rsidRDefault="0190BF01" w:rsidP="4A93895C">
            <w:pPr>
              <w:rPr>
                <w:sz w:val="24"/>
                <w:szCs w:val="24"/>
              </w:rPr>
            </w:pPr>
            <w:r w:rsidRPr="4A93895C">
              <w:rPr>
                <w:sz w:val="24"/>
                <w:szCs w:val="24"/>
              </w:rPr>
              <w:t>This work package focuses on updating the project's Entity Relationship Diagram (ERD). The project's database architecture and implementation will be based on the updated ERD.</w:t>
            </w:r>
          </w:p>
        </w:tc>
      </w:tr>
      <w:tr w:rsidR="063352AE" w14:paraId="69E6324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F0ED4F1"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E202CC0" w14:textId="3F42E1A8" w:rsidR="063352AE" w:rsidRDefault="21A82DDB" w:rsidP="063352AE">
            <w:pPr>
              <w:rPr>
                <w:sz w:val="24"/>
                <w:szCs w:val="24"/>
              </w:rPr>
            </w:pPr>
            <w:r w:rsidRPr="4A93895C">
              <w:rPr>
                <w:sz w:val="24"/>
                <w:szCs w:val="24"/>
              </w:rPr>
              <w:t>The redesigned ERD that satisfies the demands of all stakeholders and appropriately depicts the entities and relationships involved in the database schema is the work package's finished product.</w:t>
            </w:r>
          </w:p>
        </w:tc>
      </w:tr>
      <w:tr w:rsidR="063352AE" w14:paraId="20E1C3E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FBA3730"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F4D83F3" w14:textId="5E177662" w:rsidR="063352AE" w:rsidRDefault="13CFDFBB" w:rsidP="00E57BF1">
            <w:pPr>
              <w:pStyle w:val="ListParagraph"/>
              <w:numPr>
                <w:ilvl w:val="0"/>
                <w:numId w:val="55"/>
              </w:numPr>
              <w:rPr>
                <w:sz w:val="24"/>
                <w:szCs w:val="24"/>
              </w:rPr>
            </w:pPr>
            <w:r w:rsidRPr="4A93895C">
              <w:rPr>
                <w:sz w:val="24"/>
                <w:szCs w:val="24"/>
              </w:rPr>
              <w:t>The initial ERD was precise and comprehensive.</w:t>
            </w:r>
          </w:p>
          <w:p w14:paraId="55E63F7D" w14:textId="5E179E90" w:rsidR="063352AE" w:rsidRDefault="13CFDFBB" w:rsidP="00E57BF1">
            <w:pPr>
              <w:pStyle w:val="ListParagraph"/>
              <w:numPr>
                <w:ilvl w:val="0"/>
                <w:numId w:val="55"/>
              </w:numPr>
              <w:rPr>
                <w:sz w:val="24"/>
                <w:szCs w:val="24"/>
              </w:rPr>
            </w:pPr>
            <w:r w:rsidRPr="4A93895C">
              <w:rPr>
                <w:sz w:val="24"/>
                <w:szCs w:val="24"/>
              </w:rPr>
              <w:t>The current system architecture will be compatible with the updated ERD.</w:t>
            </w:r>
          </w:p>
          <w:p w14:paraId="794961C7" w14:textId="6E588542" w:rsidR="063352AE" w:rsidRDefault="5EA9FDC0" w:rsidP="00E57BF1">
            <w:pPr>
              <w:pStyle w:val="ListParagraph"/>
              <w:numPr>
                <w:ilvl w:val="0"/>
                <w:numId w:val="55"/>
              </w:numPr>
              <w:rPr>
                <w:sz w:val="24"/>
                <w:szCs w:val="24"/>
              </w:rPr>
            </w:pPr>
            <w:r w:rsidRPr="4A93895C">
              <w:rPr>
                <w:sz w:val="24"/>
                <w:szCs w:val="24"/>
              </w:rPr>
              <w:t xml:space="preserve">Before </w:t>
            </w:r>
            <w:proofErr w:type="gramStart"/>
            <w:r w:rsidRPr="4A93895C">
              <w:rPr>
                <w:sz w:val="24"/>
                <w:szCs w:val="24"/>
              </w:rPr>
              <w:t>being used</w:t>
            </w:r>
            <w:proofErr w:type="gramEnd"/>
            <w:r w:rsidRPr="4A93895C">
              <w:rPr>
                <w:sz w:val="24"/>
                <w:szCs w:val="24"/>
              </w:rPr>
              <w:t>, the amended ERD will be reviewed and approved by all parties.</w:t>
            </w:r>
          </w:p>
        </w:tc>
      </w:tr>
      <w:tr w:rsidR="063352AE" w14:paraId="1DC444A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5C41685"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41EBD54" w14:textId="0BCAC1EB" w:rsidR="063352AE" w:rsidRDefault="6E9A8BCB" w:rsidP="00E57BF1">
            <w:pPr>
              <w:pStyle w:val="ListParagraph"/>
              <w:numPr>
                <w:ilvl w:val="0"/>
                <w:numId w:val="54"/>
              </w:numPr>
              <w:rPr>
                <w:sz w:val="24"/>
                <w:szCs w:val="24"/>
              </w:rPr>
            </w:pPr>
            <w:r w:rsidRPr="4A93895C">
              <w:rPr>
                <w:sz w:val="24"/>
                <w:szCs w:val="24"/>
              </w:rPr>
              <w:t>The project's data model could become erroneous or inconsistent because of the altered ERD.</w:t>
            </w:r>
          </w:p>
          <w:p w14:paraId="041C5FCC" w14:textId="5F78CC8D" w:rsidR="063352AE" w:rsidRDefault="6E9A8BCB" w:rsidP="00E57BF1">
            <w:pPr>
              <w:pStyle w:val="ListParagraph"/>
              <w:numPr>
                <w:ilvl w:val="0"/>
                <w:numId w:val="54"/>
              </w:numPr>
              <w:rPr>
                <w:sz w:val="24"/>
                <w:szCs w:val="24"/>
              </w:rPr>
            </w:pPr>
            <w:r w:rsidRPr="4A93895C">
              <w:rPr>
                <w:sz w:val="24"/>
                <w:szCs w:val="24"/>
              </w:rPr>
              <w:t>The project's database design might need to undergo considerable adjustments because of the amended ERD, which could cause a delay.</w:t>
            </w:r>
          </w:p>
          <w:p w14:paraId="1BCBE662" w14:textId="34DF7FCE" w:rsidR="063352AE" w:rsidRDefault="6E9A8BCB" w:rsidP="00E57BF1">
            <w:pPr>
              <w:pStyle w:val="ListParagraph"/>
              <w:numPr>
                <w:ilvl w:val="0"/>
                <w:numId w:val="54"/>
              </w:numPr>
              <w:rPr>
                <w:sz w:val="24"/>
                <w:szCs w:val="24"/>
              </w:rPr>
            </w:pPr>
            <w:r w:rsidRPr="4A93895C">
              <w:rPr>
                <w:sz w:val="24"/>
                <w:szCs w:val="24"/>
              </w:rPr>
              <w:t>Stakeholder disagreement over the ERD revisions could delay approval and implementation.</w:t>
            </w:r>
          </w:p>
          <w:p w14:paraId="3DD47192" w14:textId="70BE23DF" w:rsidR="063352AE" w:rsidRDefault="063352AE" w:rsidP="4A93895C">
            <w:pPr>
              <w:rPr>
                <w:sz w:val="24"/>
                <w:szCs w:val="24"/>
              </w:rPr>
            </w:pPr>
          </w:p>
        </w:tc>
      </w:tr>
      <w:tr w:rsidR="063352AE" w14:paraId="51F0165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A4E2DBD"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0A9F2E8" w14:textId="3E8997E5" w:rsidR="063352AE" w:rsidRDefault="310A7718" w:rsidP="00E57BF1">
            <w:pPr>
              <w:pStyle w:val="ListParagraph"/>
              <w:numPr>
                <w:ilvl w:val="0"/>
                <w:numId w:val="53"/>
              </w:numPr>
              <w:rPr>
                <w:sz w:val="24"/>
                <w:szCs w:val="24"/>
              </w:rPr>
            </w:pPr>
            <w:r w:rsidRPr="4A93895C">
              <w:rPr>
                <w:sz w:val="24"/>
                <w:szCs w:val="24"/>
              </w:rPr>
              <w:t xml:space="preserve">To verify that the amended ERD is correct and error-free, </w:t>
            </w:r>
            <w:proofErr w:type="gramStart"/>
            <w:r w:rsidRPr="4A93895C">
              <w:rPr>
                <w:sz w:val="24"/>
                <w:szCs w:val="24"/>
              </w:rPr>
              <w:t>carry out</w:t>
            </w:r>
            <w:proofErr w:type="gramEnd"/>
            <w:r w:rsidRPr="4A93895C">
              <w:rPr>
                <w:sz w:val="24"/>
                <w:szCs w:val="24"/>
              </w:rPr>
              <w:t xml:space="preserve"> extensive testing and quality assurance procedures.</w:t>
            </w:r>
          </w:p>
          <w:p w14:paraId="36A8FB9E" w14:textId="688516CC" w:rsidR="063352AE" w:rsidRDefault="310A7718" w:rsidP="00E57BF1">
            <w:pPr>
              <w:pStyle w:val="ListParagraph"/>
              <w:numPr>
                <w:ilvl w:val="0"/>
                <w:numId w:val="53"/>
              </w:numPr>
              <w:rPr>
                <w:sz w:val="24"/>
                <w:szCs w:val="24"/>
              </w:rPr>
            </w:pPr>
            <w:r w:rsidRPr="4A93895C">
              <w:rPr>
                <w:sz w:val="24"/>
                <w:szCs w:val="24"/>
              </w:rPr>
              <w:t xml:space="preserve">Make sure that all team members and stakeholders </w:t>
            </w:r>
            <w:proofErr w:type="gramStart"/>
            <w:r w:rsidRPr="4A93895C">
              <w:rPr>
                <w:sz w:val="24"/>
                <w:szCs w:val="24"/>
              </w:rPr>
              <w:t>are informed</w:t>
            </w:r>
            <w:proofErr w:type="gramEnd"/>
            <w:r w:rsidRPr="4A93895C">
              <w:rPr>
                <w:sz w:val="24"/>
                <w:szCs w:val="24"/>
              </w:rPr>
              <w:t xml:space="preserve"> properly of any required changes to the database architecture, and that their effects on the project's timeline are assessed.</w:t>
            </w:r>
          </w:p>
          <w:p w14:paraId="5A6B5B1F" w14:textId="6F99817D" w:rsidR="063352AE" w:rsidRDefault="310A7718" w:rsidP="00E57BF1">
            <w:pPr>
              <w:pStyle w:val="ListParagraph"/>
              <w:numPr>
                <w:ilvl w:val="0"/>
                <w:numId w:val="53"/>
              </w:numPr>
              <w:rPr>
                <w:sz w:val="24"/>
                <w:szCs w:val="24"/>
              </w:rPr>
            </w:pPr>
            <w:r w:rsidRPr="4A93895C">
              <w:rPr>
                <w:sz w:val="24"/>
                <w:szCs w:val="24"/>
              </w:rPr>
              <w:t>To guarantee acceptance and agreement on the modifications made, have open lines of communication with stakeholders and include them in the revision process.</w:t>
            </w:r>
          </w:p>
          <w:p w14:paraId="0CE30FA7" w14:textId="576A3F4B" w:rsidR="063352AE" w:rsidRDefault="063352AE" w:rsidP="4A93895C">
            <w:pPr>
              <w:rPr>
                <w:sz w:val="24"/>
                <w:szCs w:val="24"/>
              </w:rPr>
            </w:pPr>
          </w:p>
        </w:tc>
      </w:tr>
      <w:tr w:rsidR="063352AE" w14:paraId="1A7C093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FB22894"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0DAEE6A" w14:textId="0C081EDC" w:rsidR="063352AE" w:rsidRDefault="063352AE" w:rsidP="063352AE">
            <w:pPr>
              <w:rPr>
                <w:sz w:val="24"/>
                <w:szCs w:val="24"/>
              </w:rPr>
            </w:pPr>
            <w:r w:rsidRPr="063352AE">
              <w:rPr>
                <w:sz w:val="24"/>
                <w:szCs w:val="24"/>
              </w:rPr>
              <w:t>N/A</w:t>
            </w:r>
          </w:p>
        </w:tc>
      </w:tr>
      <w:tr w:rsidR="063352AE" w14:paraId="58EAC22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B66187E"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5D66BE9" w14:textId="3BC2B8A0" w:rsidR="063352AE" w:rsidRDefault="006778C2" w:rsidP="063352AE">
            <w:pPr>
              <w:rPr>
                <w:sz w:val="24"/>
                <w:szCs w:val="24"/>
              </w:rPr>
            </w:pPr>
            <w:r w:rsidRPr="006778C2">
              <w:rPr>
                <w:sz w:val="24"/>
                <w:szCs w:val="24"/>
              </w:rPr>
              <w:t>https://asiapacificcollege.sharepoint.com/:w:/s/SCSPROJSS201SF201T2AY2022-2023/EWZkbs35O19MqPfEtQvLNPcBjh8QLCtaKm3FKziObOBn0A?e=qQ2ONv</w:t>
            </w:r>
          </w:p>
        </w:tc>
      </w:tr>
    </w:tbl>
    <w:p w14:paraId="222D15A9" w14:textId="7D73668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7998"/>
      </w:tblGrid>
      <w:tr w:rsidR="063352AE" w14:paraId="2792BCD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202D6DD"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78D5B19" w14:textId="001E19C6"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1.3.3</w:t>
            </w:r>
          </w:p>
        </w:tc>
      </w:tr>
      <w:tr w:rsidR="063352AE" w14:paraId="5BFA47E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940929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08BED4A" w14:textId="3188EE05"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Revision of Use Case Diagram</w:t>
            </w:r>
          </w:p>
        </w:tc>
      </w:tr>
      <w:tr w:rsidR="063352AE" w14:paraId="204CADC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92B1642"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7B91323"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537DD55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A9C583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48FF33A"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3AC6B5D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5DEF7E8"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DF722BA" w14:textId="41E92660" w:rsidR="063352AE" w:rsidRDefault="266D9FE7"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Jamir Sia, Isiah Jade Tutor`</w:t>
            </w:r>
          </w:p>
        </w:tc>
      </w:tr>
      <w:tr w:rsidR="063352AE" w14:paraId="13821AE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93B75AA" w14:textId="29630542"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85AC881" w14:textId="59191585" w:rsidR="063352AE" w:rsidRDefault="4CD0217E" w:rsidP="063352AE">
            <w:pPr>
              <w:rPr>
                <w:sz w:val="24"/>
                <w:szCs w:val="24"/>
              </w:rPr>
            </w:pPr>
            <w:r w:rsidRPr="4A93895C">
              <w:rPr>
                <w:sz w:val="24"/>
                <w:szCs w:val="24"/>
              </w:rPr>
              <w:t xml:space="preserve">The project's use case diagram will </w:t>
            </w:r>
            <w:proofErr w:type="gramStart"/>
            <w:r w:rsidRPr="4A93895C">
              <w:rPr>
                <w:sz w:val="24"/>
                <w:szCs w:val="24"/>
              </w:rPr>
              <w:t>be revised</w:t>
            </w:r>
            <w:proofErr w:type="gramEnd"/>
            <w:r w:rsidRPr="4A93895C">
              <w:rPr>
                <w:sz w:val="24"/>
                <w:szCs w:val="24"/>
              </w:rPr>
              <w:t xml:space="preserve"> as part of this work package. Any modifications to the project's scope, requirements, or functionality will </w:t>
            </w:r>
            <w:proofErr w:type="gramStart"/>
            <w:r w:rsidRPr="4A93895C">
              <w:rPr>
                <w:sz w:val="24"/>
                <w:szCs w:val="24"/>
              </w:rPr>
              <w:t>be reflected</w:t>
            </w:r>
            <w:proofErr w:type="gramEnd"/>
            <w:r w:rsidRPr="4A93895C">
              <w:rPr>
                <w:sz w:val="24"/>
                <w:szCs w:val="24"/>
              </w:rPr>
              <w:t xml:space="preserve"> in the updated Use Case Diagram.</w:t>
            </w:r>
          </w:p>
        </w:tc>
      </w:tr>
      <w:tr w:rsidR="063352AE" w14:paraId="376FD1A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E21B915" w14:textId="29630542"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lastRenderedPageBreak/>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BEAFCF9" w14:textId="4A903895" w:rsidR="063352AE" w:rsidRDefault="323EC3BA" w:rsidP="063352AE">
            <w:pPr>
              <w:rPr>
                <w:sz w:val="24"/>
                <w:szCs w:val="24"/>
              </w:rPr>
            </w:pPr>
            <w:r w:rsidRPr="4A93895C">
              <w:rPr>
                <w:sz w:val="24"/>
                <w:szCs w:val="24"/>
              </w:rPr>
              <w:t>The finished product of this work package is an updated use case diagram that satisfies the needs of all stakeholders and correctly depicts the interactions between actors and the system.</w:t>
            </w:r>
          </w:p>
        </w:tc>
      </w:tr>
      <w:tr w:rsidR="063352AE" w14:paraId="7A7E893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5A6C1A4" w14:textId="29630542"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85F30D9" w14:textId="60182677" w:rsidR="063352AE" w:rsidRDefault="314F64F0" w:rsidP="00E57BF1">
            <w:pPr>
              <w:pStyle w:val="ListParagraph"/>
              <w:numPr>
                <w:ilvl w:val="0"/>
                <w:numId w:val="52"/>
              </w:numPr>
              <w:rPr>
                <w:sz w:val="24"/>
                <w:szCs w:val="24"/>
              </w:rPr>
            </w:pPr>
            <w:r w:rsidRPr="4A93895C">
              <w:rPr>
                <w:sz w:val="24"/>
                <w:szCs w:val="24"/>
              </w:rPr>
              <w:t>The original Use Case Diagram contained all necessary information.</w:t>
            </w:r>
          </w:p>
          <w:p w14:paraId="047B1AF4" w14:textId="68F7698B" w:rsidR="063352AE" w:rsidRDefault="314F64F0" w:rsidP="00E57BF1">
            <w:pPr>
              <w:pStyle w:val="ListParagraph"/>
              <w:numPr>
                <w:ilvl w:val="0"/>
                <w:numId w:val="52"/>
              </w:numPr>
              <w:rPr>
                <w:sz w:val="24"/>
                <w:szCs w:val="24"/>
              </w:rPr>
            </w:pPr>
            <w:r w:rsidRPr="4A93895C">
              <w:rPr>
                <w:sz w:val="24"/>
                <w:szCs w:val="24"/>
              </w:rPr>
              <w:t xml:space="preserve">The updated Use Case Diagram will </w:t>
            </w:r>
            <w:r w:rsidR="00ED5C88" w:rsidRPr="4A93895C">
              <w:rPr>
                <w:sz w:val="24"/>
                <w:szCs w:val="24"/>
              </w:rPr>
              <w:t>consider</w:t>
            </w:r>
            <w:r w:rsidRPr="4A93895C">
              <w:rPr>
                <w:sz w:val="24"/>
                <w:szCs w:val="24"/>
              </w:rPr>
              <w:t xml:space="preserve"> the project's current requirements and scope.</w:t>
            </w:r>
          </w:p>
          <w:p w14:paraId="7B7CF1E1" w14:textId="7EC5E3EA" w:rsidR="063352AE" w:rsidRDefault="314F64F0" w:rsidP="00E57BF1">
            <w:pPr>
              <w:pStyle w:val="ListParagraph"/>
              <w:numPr>
                <w:ilvl w:val="0"/>
                <w:numId w:val="52"/>
              </w:numPr>
              <w:rPr>
                <w:sz w:val="24"/>
                <w:szCs w:val="24"/>
              </w:rPr>
            </w:pPr>
            <w:r w:rsidRPr="4A93895C">
              <w:rPr>
                <w:sz w:val="24"/>
                <w:szCs w:val="24"/>
              </w:rPr>
              <w:t xml:space="preserve">Before going into effect, the updated Use Case Diagram will </w:t>
            </w:r>
            <w:proofErr w:type="gramStart"/>
            <w:r w:rsidRPr="4A93895C">
              <w:rPr>
                <w:sz w:val="24"/>
                <w:szCs w:val="24"/>
              </w:rPr>
              <w:t>be reviewed</w:t>
            </w:r>
            <w:proofErr w:type="gramEnd"/>
            <w:r w:rsidRPr="4A93895C">
              <w:rPr>
                <w:sz w:val="24"/>
                <w:szCs w:val="24"/>
              </w:rPr>
              <w:t xml:space="preserve"> and accepted by all parties.</w:t>
            </w:r>
          </w:p>
          <w:p w14:paraId="3EF4CDC2" w14:textId="30466CD8" w:rsidR="063352AE" w:rsidRDefault="063352AE" w:rsidP="4A93895C">
            <w:pPr>
              <w:rPr>
                <w:sz w:val="24"/>
                <w:szCs w:val="24"/>
              </w:rPr>
            </w:pPr>
          </w:p>
        </w:tc>
      </w:tr>
      <w:tr w:rsidR="063352AE" w14:paraId="0F2EA6B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A4ACED7" w14:textId="29630542"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2C01895" w14:textId="20EEBED2" w:rsidR="063352AE" w:rsidRDefault="556FEBBB" w:rsidP="00E57BF1">
            <w:pPr>
              <w:pStyle w:val="ListParagraph"/>
              <w:numPr>
                <w:ilvl w:val="0"/>
                <w:numId w:val="51"/>
              </w:numPr>
              <w:rPr>
                <w:sz w:val="24"/>
                <w:szCs w:val="24"/>
              </w:rPr>
            </w:pPr>
            <w:proofErr w:type="gramStart"/>
            <w:r w:rsidRPr="4A93895C">
              <w:rPr>
                <w:sz w:val="24"/>
                <w:szCs w:val="24"/>
              </w:rPr>
              <w:t>It's</w:t>
            </w:r>
            <w:proofErr w:type="gramEnd"/>
            <w:r w:rsidRPr="4A93895C">
              <w:rPr>
                <w:sz w:val="24"/>
                <w:szCs w:val="24"/>
              </w:rPr>
              <w:t xml:space="preserve"> possible that the updated Use Case Diagram doesn't effectively depict the project's current requirements, functionality, or scope.</w:t>
            </w:r>
          </w:p>
          <w:p w14:paraId="02B95FF7" w14:textId="5DDFE4D5" w:rsidR="063352AE" w:rsidRDefault="556FEBBB" w:rsidP="00E57BF1">
            <w:pPr>
              <w:pStyle w:val="ListParagraph"/>
              <w:numPr>
                <w:ilvl w:val="0"/>
                <w:numId w:val="51"/>
              </w:numPr>
              <w:rPr>
                <w:sz w:val="24"/>
                <w:szCs w:val="24"/>
              </w:rPr>
            </w:pPr>
            <w:r w:rsidRPr="4A93895C">
              <w:rPr>
                <w:sz w:val="24"/>
                <w:szCs w:val="24"/>
              </w:rPr>
              <w:t xml:space="preserve">The project's system architecture may need to undergo major changes </w:t>
            </w:r>
            <w:r w:rsidR="26402FD5" w:rsidRPr="4A93895C">
              <w:rPr>
                <w:sz w:val="24"/>
                <w:szCs w:val="24"/>
              </w:rPr>
              <w:t>because of</w:t>
            </w:r>
            <w:r w:rsidRPr="4A93895C">
              <w:rPr>
                <w:sz w:val="24"/>
                <w:szCs w:val="24"/>
              </w:rPr>
              <w:t xml:space="preserve"> the altered use case diagram, which could cause a delay.</w:t>
            </w:r>
          </w:p>
          <w:p w14:paraId="42B634ED" w14:textId="3AFCFC34" w:rsidR="063352AE" w:rsidRDefault="556FEBBB" w:rsidP="00E57BF1">
            <w:pPr>
              <w:pStyle w:val="ListParagraph"/>
              <w:numPr>
                <w:ilvl w:val="0"/>
                <w:numId w:val="51"/>
              </w:numPr>
              <w:rPr>
                <w:sz w:val="24"/>
                <w:szCs w:val="24"/>
              </w:rPr>
            </w:pPr>
            <w:r w:rsidRPr="4A93895C">
              <w:rPr>
                <w:sz w:val="24"/>
                <w:szCs w:val="24"/>
              </w:rPr>
              <w:t xml:space="preserve">If stakeholders </w:t>
            </w:r>
            <w:proofErr w:type="gramStart"/>
            <w:r w:rsidRPr="4A93895C">
              <w:rPr>
                <w:sz w:val="24"/>
                <w:szCs w:val="24"/>
              </w:rPr>
              <w:t>can't</w:t>
            </w:r>
            <w:proofErr w:type="gramEnd"/>
            <w:r w:rsidRPr="4A93895C">
              <w:rPr>
                <w:sz w:val="24"/>
                <w:szCs w:val="24"/>
              </w:rPr>
              <w:t xml:space="preserve"> agree on the changes made to the use case diagram, approval and implementation may be delayed.</w:t>
            </w:r>
          </w:p>
          <w:p w14:paraId="33E8B2B5" w14:textId="5893729A" w:rsidR="063352AE" w:rsidRDefault="063352AE" w:rsidP="4A93895C">
            <w:pPr>
              <w:rPr>
                <w:sz w:val="24"/>
                <w:szCs w:val="24"/>
              </w:rPr>
            </w:pPr>
          </w:p>
        </w:tc>
      </w:tr>
      <w:tr w:rsidR="063352AE" w14:paraId="7BE0098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A68731C" w14:textId="29630542"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C476874" w14:textId="59813D23" w:rsidR="063352AE" w:rsidRDefault="440376CD" w:rsidP="00E57BF1">
            <w:pPr>
              <w:pStyle w:val="ListParagraph"/>
              <w:numPr>
                <w:ilvl w:val="0"/>
                <w:numId w:val="50"/>
              </w:numPr>
              <w:rPr>
                <w:sz w:val="24"/>
                <w:szCs w:val="24"/>
              </w:rPr>
            </w:pPr>
            <w:r w:rsidRPr="4A93895C">
              <w:rPr>
                <w:sz w:val="24"/>
                <w:szCs w:val="24"/>
              </w:rPr>
              <w:t xml:space="preserve">To ensure that the new Use Case Diagram accurately reflects the project's current scope, requirements, and functionality, </w:t>
            </w:r>
            <w:proofErr w:type="gramStart"/>
            <w:r w:rsidRPr="4A93895C">
              <w:rPr>
                <w:sz w:val="24"/>
                <w:szCs w:val="24"/>
              </w:rPr>
              <w:t>carry out</w:t>
            </w:r>
            <w:proofErr w:type="gramEnd"/>
            <w:r w:rsidRPr="4A93895C">
              <w:rPr>
                <w:sz w:val="24"/>
                <w:szCs w:val="24"/>
              </w:rPr>
              <w:t xml:space="preserve"> extensive testing and quality assurance procedures.</w:t>
            </w:r>
          </w:p>
          <w:p w14:paraId="74EC5855" w14:textId="1C045D25" w:rsidR="063352AE" w:rsidRDefault="440376CD" w:rsidP="00E57BF1">
            <w:pPr>
              <w:pStyle w:val="ListParagraph"/>
              <w:numPr>
                <w:ilvl w:val="0"/>
                <w:numId w:val="50"/>
              </w:numPr>
              <w:rPr>
                <w:sz w:val="24"/>
                <w:szCs w:val="24"/>
              </w:rPr>
            </w:pPr>
            <w:r w:rsidRPr="4A93895C">
              <w:rPr>
                <w:sz w:val="24"/>
                <w:szCs w:val="24"/>
              </w:rPr>
              <w:t xml:space="preserve">Make that all team members and stakeholders are informed properly of any required changes to the system design, and that their influence on the project </w:t>
            </w:r>
            <w:proofErr w:type="gramStart"/>
            <w:r w:rsidRPr="4A93895C">
              <w:rPr>
                <w:sz w:val="24"/>
                <w:szCs w:val="24"/>
              </w:rPr>
              <w:t>timeframe</w:t>
            </w:r>
            <w:proofErr w:type="gramEnd"/>
            <w:r w:rsidRPr="4A93895C">
              <w:rPr>
                <w:sz w:val="24"/>
                <w:szCs w:val="24"/>
              </w:rPr>
              <w:t xml:space="preserve"> is assessed.</w:t>
            </w:r>
          </w:p>
          <w:p w14:paraId="197D422C" w14:textId="65CF9033" w:rsidR="063352AE" w:rsidRDefault="440376CD" w:rsidP="00E57BF1">
            <w:pPr>
              <w:pStyle w:val="ListParagraph"/>
              <w:numPr>
                <w:ilvl w:val="0"/>
                <w:numId w:val="50"/>
              </w:numPr>
              <w:rPr>
                <w:sz w:val="24"/>
                <w:szCs w:val="24"/>
              </w:rPr>
            </w:pPr>
            <w:r w:rsidRPr="4A93895C">
              <w:rPr>
                <w:sz w:val="24"/>
                <w:szCs w:val="24"/>
              </w:rPr>
              <w:t>To guarantee acceptance and agreement on the modifications made, have open lines of communication with stakeholders and include them in the revision process.</w:t>
            </w:r>
          </w:p>
          <w:p w14:paraId="5531FB99" w14:textId="1F7C6295" w:rsidR="063352AE" w:rsidRDefault="063352AE" w:rsidP="4A93895C">
            <w:pPr>
              <w:rPr>
                <w:sz w:val="24"/>
                <w:szCs w:val="24"/>
              </w:rPr>
            </w:pPr>
          </w:p>
        </w:tc>
      </w:tr>
      <w:tr w:rsidR="063352AE" w14:paraId="0F15440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9DF7EBC" w14:textId="29630542"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2CBEECB" w14:textId="0C081EDC" w:rsidR="063352AE" w:rsidRDefault="063352AE" w:rsidP="063352AE">
            <w:pPr>
              <w:rPr>
                <w:sz w:val="24"/>
                <w:szCs w:val="24"/>
              </w:rPr>
            </w:pPr>
            <w:r w:rsidRPr="063352AE">
              <w:rPr>
                <w:sz w:val="24"/>
                <w:szCs w:val="24"/>
              </w:rPr>
              <w:t>N/A</w:t>
            </w:r>
          </w:p>
        </w:tc>
      </w:tr>
      <w:tr w:rsidR="063352AE" w14:paraId="79A27A0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3EB6B09" w14:textId="29630542"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DBAE037" w14:textId="5C2C12D0" w:rsidR="063352AE" w:rsidRDefault="006778C2" w:rsidP="063352AE">
            <w:pPr>
              <w:rPr>
                <w:sz w:val="24"/>
                <w:szCs w:val="24"/>
              </w:rPr>
            </w:pPr>
            <w:r w:rsidRPr="006778C2">
              <w:rPr>
                <w:sz w:val="24"/>
                <w:szCs w:val="24"/>
              </w:rPr>
              <w:t>https://asiapacificcollege.sharepoint.com/:w:/s/SCSPROJSS201SF201T2AY2022-2023/EWZkbs35O19MqPfEtQvLNPcBjh8QLCtaKm3FKziObOBn0A?e=qQ2ONv</w:t>
            </w:r>
          </w:p>
        </w:tc>
      </w:tr>
    </w:tbl>
    <w:p w14:paraId="698729EA" w14:textId="7D73668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128"/>
        <w:gridCol w:w="6328"/>
      </w:tblGrid>
      <w:tr w:rsidR="063352AE" w14:paraId="649306C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3B3A7AD"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B1421D1" w14:textId="12939A27"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1.3.4</w:t>
            </w:r>
          </w:p>
        </w:tc>
      </w:tr>
      <w:tr w:rsidR="063352AE" w14:paraId="6820C4A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90CC716"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B7DC911" w14:textId="140F1ED6"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Milestone: Website Prototype</w:t>
            </w:r>
          </w:p>
        </w:tc>
      </w:tr>
      <w:tr w:rsidR="063352AE" w14:paraId="50C9BAD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D82437B"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EF9E169"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18DFE8C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BAC22D0"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43F2826"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44837D9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203B315"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02DD37A" w14:textId="3E03EDE5" w:rsidR="063352AE" w:rsidRDefault="196EE34B"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Jamir Sia, Isiah Jade Tutor`</w:t>
            </w:r>
          </w:p>
        </w:tc>
      </w:tr>
      <w:tr w:rsidR="063352AE" w14:paraId="06B3DBB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FC209BA"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4F4D29B" w14:textId="58E59513" w:rsidR="063352AE" w:rsidRDefault="49388B2D" w:rsidP="4A93895C">
            <w:pPr>
              <w:rPr>
                <w:sz w:val="24"/>
                <w:szCs w:val="24"/>
              </w:rPr>
            </w:pPr>
            <w:r w:rsidRPr="4A93895C">
              <w:rPr>
                <w:sz w:val="24"/>
                <w:szCs w:val="24"/>
              </w:rPr>
              <w:t xml:space="preserve">The creation of a website prototype for the project is part of this work package. The project's user interface and functionality will </w:t>
            </w:r>
            <w:proofErr w:type="gramStart"/>
            <w:r w:rsidRPr="4A93895C">
              <w:rPr>
                <w:sz w:val="24"/>
                <w:szCs w:val="24"/>
              </w:rPr>
              <w:t>be shown</w:t>
            </w:r>
            <w:proofErr w:type="gramEnd"/>
            <w:r w:rsidRPr="4A93895C">
              <w:rPr>
                <w:sz w:val="24"/>
                <w:szCs w:val="24"/>
              </w:rPr>
              <w:t xml:space="preserve"> off in the prototype to stakeholders, who will then provide input for further development.</w:t>
            </w:r>
          </w:p>
          <w:p w14:paraId="7EA4A911" w14:textId="4B55BB1E" w:rsidR="063352AE" w:rsidRDefault="063352AE" w:rsidP="4A93895C">
            <w:pPr>
              <w:rPr>
                <w:sz w:val="24"/>
                <w:szCs w:val="24"/>
              </w:rPr>
            </w:pPr>
          </w:p>
        </w:tc>
      </w:tr>
      <w:tr w:rsidR="063352AE" w14:paraId="1C2016D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CB708CE"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434F907" w14:textId="0B508043" w:rsidR="063352AE" w:rsidRDefault="7CBDDAE7" w:rsidP="063352AE">
            <w:pPr>
              <w:rPr>
                <w:sz w:val="24"/>
                <w:szCs w:val="24"/>
              </w:rPr>
            </w:pPr>
            <w:r w:rsidRPr="4A93895C">
              <w:rPr>
                <w:sz w:val="24"/>
                <w:szCs w:val="24"/>
              </w:rPr>
              <w:t>A website prototype that fully satisfies the needs of all stakeholders and precisely depicts the structure, functionality, and aesthetic of the finished product is the work package's finished product.</w:t>
            </w:r>
          </w:p>
        </w:tc>
      </w:tr>
      <w:tr w:rsidR="063352AE" w14:paraId="5B683AA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A22A1F2"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AAB1C57" w14:textId="1E9F8EFE" w:rsidR="063352AE" w:rsidRDefault="5C454AC9" w:rsidP="00E57BF1">
            <w:pPr>
              <w:pStyle w:val="ListParagraph"/>
              <w:numPr>
                <w:ilvl w:val="0"/>
                <w:numId w:val="49"/>
              </w:numPr>
              <w:rPr>
                <w:sz w:val="24"/>
                <w:szCs w:val="24"/>
              </w:rPr>
            </w:pPr>
            <w:r w:rsidRPr="4A93895C">
              <w:rPr>
                <w:sz w:val="24"/>
                <w:szCs w:val="24"/>
              </w:rPr>
              <w:t xml:space="preserve">The project's final design and functionality will </w:t>
            </w:r>
            <w:proofErr w:type="gramStart"/>
            <w:r w:rsidRPr="4A93895C">
              <w:rPr>
                <w:sz w:val="24"/>
                <w:szCs w:val="24"/>
              </w:rPr>
              <w:t>be correctly reflected</w:t>
            </w:r>
            <w:proofErr w:type="gramEnd"/>
            <w:r w:rsidRPr="4A93895C">
              <w:rPr>
                <w:sz w:val="24"/>
                <w:szCs w:val="24"/>
              </w:rPr>
              <w:t xml:space="preserve"> in the prototype.</w:t>
            </w:r>
          </w:p>
          <w:p w14:paraId="31D82FD8" w14:textId="73EDAD06" w:rsidR="063352AE" w:rsidRDefault="5C454AC9" w:rsidP="00E57BF1">
            <w:pPr>
              <w:pStyle w:val="ListParagraph"/>
              <w:numPr>
                <w:ilvl w:val="0"/>
                <w:numId w:val="49"/>
              </w:numPr>
              <w:rPr>
                <w:sz w:val="24"/>
                <w:szCs w:val="24"/>
              </w:rPr>
            </w:pPr>
            <w:r w:rsidRPr="4A93895C">
              <w:rPr>
                <w:sz w:val="24"/>
                <w:szCs w:val="24"/>
              </w:rPr>
              <w:t xml:space="preserve">The prototype will </w:t>
            </w:r>
            <w:proofErr w:type="gramStart"/>
            <w:r w:rsidRPr="4A93895C">
              <w:rPr>
                <w:sz w:val="24"/>
                <w:szCs w:val="24"/>
              </w:rPr>
              <w:t>be finished</w:t>
            </w:r>
            <w:proofErr w:type="gramEnd"/>
            <w:r w:rsidRPr="4A93895C">
              <w:rPr>
                <w:sz w:val="24"/>
                <w:szCs w:val="24"/>
              </w:rPr>
              <w:t xml:space="preserve"> on schedule and within budget.</w:t>
            </w:r>
          </w:p>
          <w:p w14:paraId="2B3A49F0" w14:textId="6B1DA98F" w:rsidR="063352AE" w:rsidRDefault="5C454AC9" w:rsidP="00E57BF1">
            <w:pPr>
              <w:pStyle w:val="ListParagraph"/>
              <w:numPr>
                <w:ilvl w:val="0"/>
                <w:numId w:val="49"/>
              </w:numPr>
              <w:rPr>
                <w:sz w:val="24"/>
                <w:szCs w:val="24"/>
              </w:rPr>
            </w:pPr>
            <w:r w:rsidRPr="4A93895C">
              <w:rPr>
                <w:sz w:val="24"/>
                <w:szCs w:val="24"/>
              </w:rPr>
              <w:t xml:space="preserve">Participants will offer helpful criticism that can </w:t>
            </w:r>
            <w:proofErr w:type="gramStart"/>
            <w:r w:rsidRPr="4A93895C">
              <w:rPr>
                <w:sz w:val="24"/>
                <w:szCs w:val="24"/>
              </w:rPr>
              <w:t>be integrated</w:t>
            </w:r>
            <w:proofErr w:type="gramEnd"/>
            <w:r w:rsidRPr="4A93895C">
              <w:rPr>
                <w:sz w:val="24"/>
                <w:szCs w:val="24"/>
              </w:rPr>
              <w:t xml:space="preserve"> into the project's final design.</w:t>
            </w:r>
          </w:p>
          <w:p w14:paraId="700188C3" w14:textId="3BB4985D" w:rsidR="063352AE" w:rsidRDefault="063352AE" w:rsidP="4A93895C">
            <w:pPr>
              <w:rPr>
                <w:sz w:val="24"/>
                <w:szCs w:val="24"/>
              </w:rPr>
            </w:pPr>
          </w:p>
        </w:tc>
      </w:tr>
      <w:tr w:rsidR="063352AE" w14:paraId="2A21BE1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C168C05"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lastRenderedPageBreak/>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6E55788" w14:textId="13CA318A" w:rsidR="063352AE" w:rsidRDefault="2025B47C" w:rsidP="00E57BF1">
            <w:pPr>
              <w:pStyle w:val="ListParagraph"/>
              <w:numPr>
                <w:ilvl w:val="0"/>
                <w:numId w:val="48"/>
              </w:numPr>
              <w:rPr>
                <w:sz w:val="24"/>
                <w:szCs w:val="24"/>
              </w:rPr>
            </w:pPr>
            <w:r w:rsidRPr="4A93895C">
              <w:rPr>
                <w:sz w:val="24"/>
                <w:szCs w:val="24"/>
              </w:rPr>
              <w:t>The final design and functioning of the project might not accurately mirror the prototype, leaving stakeholders perplexed or disappointed.</w:t>
            </w:r>
          </w:p>
          <w:p w14:paraId="76382F2C" w14:textId="1B2D16F3" w:rsidR="063352AE" w:rsidRDefault="2025B47C" w:rsidP="00E57BF1">
            <w:pPr>
              <w:pStyle w:val="ListParagraph"/>
              <w:numPr>
                <w:ilvl w:val="0"/>
                <w:numId w:val="48"/>
              </w:numPr>
              <w:rPr>
                <w:sz w:val="24"/>
                <w:szCs w:val="24"/>
              </w:rPr>
            </w:pPr>
            <w:r w:rsidRPr="4A93895C">
              <w:rPr>
                <w:sz w:val="24"/>
                <w:szCs w:val="24"/>
              </w:rPr>
              <w:t>The prototype's development could take longer than expected, prolonging the project's schedule.</w:t>
            </w:r>
          </w:p>
          <w:p w14:paraId="4CCF5DE1" w14:textId="1C9F20F3" w:rsidR="063352AE" w:rsidRDefault="2025B47C" w:rsidP="00E57BF1">
            <w:pPr>
              <w:pStyle w:val="ListParagraph"/>
              <w:numPr>
                <w:ilvl w:val="0"/>
                <w:numId w:val="48"/>
              </w:numPr>
              <w:rPr>
                <w:sz w:val="24"/>
                <w:szCs w:val="24"/>
              </w:rPr>
            </w:pPr>
            <w:r w:rsidRPr="4A93895C">
              <w:rPr>
                <w:sz w:val="24"/>
                <w:szCs w:val="24"/>
              </w:rPr>
              <w:t xml:space="preserve">Stakeholders may offer feedback that </w:t>
            </w:r>
            <w:proofErr w:type="gramStart"/>
            <w:r w:rsidRPr="4A93895C">
              <w:rPr>
                <w:sz w:val="24"/>
                <w:szCs w:val="24"/>
              </w:rPr>
              <w:t>isn't</w:t>
            </w:r>
            <w:proofErr w:type="gramEnd"/>
            <w:r w:rsidRPr="4A93895C">
              <w:rPr>
                <w:sz w:val="24"/>
                <w:szCs w:val="24"/>
              </w:rPr>
              <w:t xml:space="preserve"> helpful or clashes with the project's objectives, which can cause delays or disputes.</w:t>
            </w:r>
          </w:p>
        </w:tc>
      </w:tr>
      <w:tr w:rsidR="063352AE" w14:paraId="68E01D2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858277E"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6FBC4B0" w14:textId="3B03E12D" w:rsidR="063352AE" w:rsidRDefault="0BC6CB4F" w:rsidP="00E57BF1">
            <w:pPr>
              <w:pStyle w:val="ListParagraph"/>
              <w:numPr>
                <w:ilvl w:val="0"/>
                <w:numId w:val="47"/>
              </w:numPr>
              <w:rPr>
                <w:sz w:val="24"/>
                <w:szCs w:val="24"/>
              </w:rPr>
            </w:pPr>
            <w:r w:rsidRPr="4A93895C">
              <w:rPr>
                <w:sz w:val="24"/>
                <w:szCs w:val="24"/>
              </w:rPr>
              <w:t>To ensure that the prototype truly reflects the project's final design and functioning, conduct extensive testing and quality assurance procedures.</w:t>
            </w:r>
          </w:p>
          <w:p w14:paraId="4AE0755B" w14:textId="518CD814" w:rsidR="063352AE" w:rsidRDefault="0BC6CB4F" w:rsidP="00E57BF1">
            <w:pPr>
              <w:pStyle w:val="ListParagraph"/>
              <w:numPr>
                <w:ilvl w:val="0"/>
                <w:numId w:val="47"/>
              </w:numPr>
              <w:rPr>
                <w:sz w:val="24"/>
                <w:szCs w:val="24"/>
              </w:rPr>
            </w:pPr>
            <w:r w:rsidRPr="4A93895C">
              <w:rPr>
                <w:sz w:val="24"/>
                <w:szCs w:val="24"/>
              </w:rPr>
              <w:t>Continually keep an eye on the growth process</w:t>
            </w:r>
          </w:p>
        </w:tc>
      </w:tr>
      <w:tr w:rsidR="063352AE" w14:paraId="72280AD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6B00825"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C088E97" w14:textId="0C081EDC" w:rsidR="063352AE" w:rsidRDefault="063352AE" w:rsidP="063352AE">
            <w:pPr>
              <w:rPr>
                <w:sz w:val="24"/>
                <w:szCs w:val="24"/>
              </w:rPr>
            </w:pPr>
            <w:r w:rsidRPr="063352AE">
              <w:rPr>
                <w:sz w:val="24"/>
                <w:szCs w:val="24"/>
              </w:rPr>
              <w:t>N/A</w:t>
            </w:r>
          </w:p>
        </w:tc>
      </w:tr>
      <w:tr w:rsidR="063352AE" w14:paraId="198436E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F11BD38"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18D1B0F" w14:textId="28EFDB95" w:rsidR="063352AE" w:rsidRDefault="001E4693" w:rsidP="063352AE">
            <w:pPr>
              <w:rPr>
                <w:sz w:val="24"/>
                <w:szCs w:val="24"/>
              </w:rPr>
            </w:pPr>
            <w:r w:rsidRPr="001E4693">
              <w:rPr>
                <w:sz w:val="24"/>
                <w:szCs w:val="24"/>
              </w:rPr>
              <w:t>https://www.figma.com/file/Zixqu9iGdHXtEODHqrcFRy/Rams-E-Caf-(Desktop-POV)?type=design&amp;t=G4pvD53Y0LvGfbqI-1</w:t>
            </w:r>
          </w:p>
        </w:tc>
      </w:tr>
    </w:tbl>
    <w:p w14:paraId="7A435F0F" w14:textId="7D73668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92"/>
        <w:gridCol w:w="9164"/>
      </w:tblGrid>
      <w:tr w:rsidR="063352AE" w14:paraId="060B2F3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2EE55EE"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41200B3" w14:textId="3AA3704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1.3.5</w:t>
            </w:r>
          </w:p>
        </w:tc>
      </w:tr>
      <w:tr w:rsidR="063352AE" w14:paraId="26012DA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53E742A"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AED6DE3" w14:textId="10257D5A"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Adviser Meeting 1</w:t>
            </w:r>
          </w:p>
        </w:tc>
      </w:tr>
      <w:tr w:rsidR="063352AE" w14:paraId="6648F2E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C569DA3"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070BF10"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1AE7AB9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0BFD600"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591900B"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4A2D186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C2BEBD7"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C975145" w14:textId="462B96CA" w:rsidR="063352AE" w:rsidRDefault="33896D7D"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Jamir Sia, Isiah Jade Tutor`</w:t>
            </w:r>
          </w:p>
        </w:tc>
      </w:tr>
      <w:tr w:rsidR="063352AE" w14:paraId="232A748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0B34500"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1963FED" w14:textId="13AD7287" w:rsidR="063352AE" w:rsidRDefault="43BA2FC4" w:rsidP="063352AE">
            <w:pPr>
              <w:rPr>
                <w:sz w:val="24"/>
                <w:szCs w:val="24"/>
              </w:rPr>
            </w:pPr>
            <w:r w:rsidRPr="4A93895C">
              <w:rPr>
                <w:sz w:val="24"/>
                <w:szCs w:val="24"/>
              </w:rPr>
              <w:t xml:space="preserve">The initial meeting with the project adviser </w:t>
            </w:r>
            <w:proofErr w:type="gramStart"/>
            <w:r w:rsidRPr="4A93895C">
              <w:rPr>
                <w:sz w:val="24"/>
                <w:szCs w:val="24"/>
              </w:rPr>
              <w:t>is included</w:t>
            </w:r>
            <w:proofErr w:type="gramEnd"/>
            <w:r w:rsidRPr="4A93895C">
              <w:rPr>
                <w:sz w:val="24"/>
                <w:szCs w:val="24"/>
              </w:rPr>
              <w:t xml:space="preserve"> in this work package. The project team will talk about the project's development and get input on their work at the meeting.</w:t>
            </w:r>
          </w:p>
        </w:tc>
      </w:tr>
      <w:tr w:rsidR="063352AE" w14:paraId="7BBAB4A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59011EF"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B949EC0" w14:textId="3E342509" w:rsidR="063352AE" w:rsidRDefault="68594826" w:rsidP="063352AE">
            <w:pPr>
              <w:rPr>
                <w:sz w:val="24"/>
                <w:szCs w:val="24"/>
              </w:rPr>
            </w:pPr>
            <w:r w:rsidRPr="4A93895C">
              <w:rPr>
                <w:sz w:val="24"/>
                <w:szCs w:val="24"/>
              </w:rPr>
              <w:t xml:space="preserve">The successful meeting with the advisor, when helpful advice and feedback </w:t>
            </w:r>
            <w:proofErr w:type="gramStart"/>
            <w:r w:rsidRPr="4A93895C">
              <w:rPr>
                <w:sz w:val="24"/>
                <w:szCs w:val="24"/>
              </w:rPr>
              <w:t>were provided</w:t>
            </w:r>
            <w:proofErr w:type="gramEnd"/>
            <w:r w:rsidRPr="4A93895C">
              <w:rPr>
                <w:sz w:val="24"/>
                <w:szCs w:val="24"/>
              </w:rPr>
              <w:t xml:space="preserve"> to help overcome any problems or hurdles, represents the completion stage of this work package.</w:t>
            </w:r>
          </w:p>
        </w:tc>
      </w:tr>
      <w:tr w:rsidR="063352AE" w14:paraId="4624062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5C0CF9B"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BB09C98" w14:textId="7E7010CD" w:rsidR="063352AE" w:rsidRDefault="50B013CF" w:rsidP="00E57BF1">
            <w:pPr>
              <w:pStyle w:val="ListParagraph"/>
              <w:numPr>
                <w:ilvl w:val="0"/>
                <w:numId w:val="46"/>
              </w:numPr>
              <w:rPr>
                <w:sz w:val="24"/>
                <w:szCs w:val="24"/>
              </w:rPr>
            </w:pPr>
            <w:r w:rsidRPr="4A93895C">
              <w:rPr>
                <w:sz w:val="24"/>
                <w:szCs w:val="24"/>
              </w:rPr>
              <w:t>The required materials for the meeting will be available to the project team.</w:t>
            </w:r>
          </w:p>
          <w:p w14:paraId="7D420E84" w14:textId="177F7632" w:rsidR="063352AE" w:rsidRDefault="50B013CF" w:rsidP="00E57BF1">
            <w:pPr>
              <w:pStyle w:val="ListParagraph"/>
              <w:numPr>
                <w:ilvl w:val="0"/>
                <w:numId w:val="46"/>
              </w:numPr>
              <w:rPr>
                <w:sz w:val="24"/>
                <w:szCs w:val="24"/>
              </w:rPr>
            </w:pPr>
            <w:r w:rsidRPr="4A93895C">
              <w:rPr>
                <w:sz w:val="24"/>
                <w:szCs w:val="24"/>
              </w:rPr>
              <w:t>During the meeting, the project adviser will be accessible and responsive.</w:t>
            </w:r>
          </w:p>
          <w:p w14:paraId="53A200AE" w14:textId="77E06075" w:rsidR="063352AE" w:rsidRDefault="50B013CF" w:rsidP="00E57BF1">
            <w:pPr>
              <w:pStyle w:val="ListParagraph"/>
              <w:numPr>
                <w:ilvl w:val="0"/>
                <w:numId w:val="46"/>
              </w:numPr>
              <w:rPr>
                <w:sz w:val="24"/>
                <w:szCs w:val="24"/>
              </w:rPr>
            </w:pPr>
            <w:r w:rsidRPr="4A93895C">
              <w:rPr>
                <w:sz w:val="24"/>
                <w:szCs w:val="24"/>
              </w:rPr>
              <w:t xml:space="preserve">The project adviser will offer helpful criticism that can </w:t>
            </w:r>
            <w:proofErr w:type="gramStart"/>
            <w:r w:rsidRPr="4A93895C">
              <w:rPr>
                <w:sz w:val="24"/>
                <w:szCs w:val="24"/>
              </w:rPr>
              <w:t>be used</w:t>
            </w:r>
            <w:proofErr w:type="gramEnd"/>
            <w:r w:rsidRPr="4A93895C">
              <w:rPr>
                <w:sz w:val="24"/>
                <w:szCs w:val="24"/>
              </w:rPr>
              <w:t xml:space="preserve"> to the project's future efforts.</w:t>
            </w:r>
          </w:p>
        </w:tc>
      </w:tr>
      <w:tr w:rsidR="063352AE" w14:paraId="221B690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50E6BE0"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1B5C5A3" w14:textId="7A41E9A1" w:rsidR="063352AE" w:rsidRDefault="5071F314" w:rsidP="00E57BF1">
            <w:pPr>
              <w:pStyle w:val="ListParagraph"/>
              <w:numPr>
                <w:ilvl w:val="0"/>
                <w:numId w:val="45"/>
              </w:numPr>
              <w:rPr>
                <w:sz w:val="24"/>
                <w:szCs w:val="24"/>
              </w:rPr>
            </w:pPr>
            <w:r w:rsidRPr="4A93895C">
              <w:rPr>
                <w:sz w:val="24"/>
                <w:szCs w:val="24"/>
              </w:rPr>
              <w:t>The project team may not have been sufficiently ready for the meeting, which could result in a lack of development or unclear project direction.</w:t>
            </w:r>
          </w:p>
          <w:p w14:paraId="68FA49F0" w14:textId="3E50C659" w:rsidR="063352AE" w:rsidRDefault="5071F314" w:rsidP="00E57BF1">
            <w:pPr>
              <w:pStyle w:val="ListParagraph"/>
              <w:numPr>
                <w:ilvl w:val="0"/>
                <w:numId w:val="45"/>
              </w:numPr>
              <w:rPr>
                <w:sz w:val="24"/>
                <w:szCs w:val="24"/>
              </w:rPr>
            </w:pPr>
            <w:r w:rsidRPr="4A93895C">
              <w:rPr>
                <w:sz w:val="24"/>
                <w:szCs w:val="24"/>
              </w:rPr>
              <w:t>During the meeting, the project adviser might not be accessible or responsive, which could cause delays or misunderstandings.</w:t>
            </w:r>
          </w:p>
          <w:p w14:paraId="12FD0729" w14:textId="2B409FF9" w:rsidR="063352AE" w:rsidRDefault="5071F314" w:rsidP="00E57BF1">
            <w:pPr>
              <w:pStyle w:val="ListParagraph"/>
              <w:numPr>
                <w:ilvl w:val="0"/>
                <w:numId w:val="45"/>
              </w:numPr>
              <w:rPr>
                <w:sz w:val="24"/>
                <w:szCs w:val="24"/>
              </w:rPr>
            </w:pPr>
            <w:r w:rsidRPr="4A93895C">
              <w:rPr>
                <w:sz w:val="24"/>
                <w:szCs w:val="24"/>
              </w:rPr>
              <w:t xml:space="preserve">The project adviser could offer comments that </w:t>
            </w:r>
            <w:proofErr w:type="gramStart"/>
            <w:r w:rsidRPr="4A93895C">
              <w:rPr>
                <w:sz w:val="24"/>
                <w:szCs w:val="24"/>
              </w:rPr>
              <w:t>isn't</w:t>
            </w:r>
            <w:proofErr w:type="gramEnd"/>
            <w:r w:rsidRPr="4A93895C">
              <w:rPr>
                <w:sz w:val="24"/>
                <w:szCs w:val="24"/>
              </w:rPr>
              <w:t xml:space="preserve"> helpful or at odds with the project's objectives, which could cause delays or disputes.</w:t>
            </w:r>
          </w:p>
          <w:p w14:paraId="4CC7B085" w14:textId="34F3F94D" w:rsidR="063352AE" w:rsidRDefault="063352AE" w:rsidP="4A93895C">
            <w:pPr>
              <w:rPr>
                <w:sz w:val="24"/>
                <w:szCs w:val="24"/>
              </w:rPr>
            </w:pPr>
          </w:p>
        </w:tc>
      </w:tr>
      <w:tr w:rsidR="063352AE" w14:paraId="1DD5262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92E5B4A"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18D4793" w14:textId="0B26E204" w:rsidR="063352AE" w:rsidRDefault="72D092FB" w:rsidP="00E57BF1">
            <w:pPr>
              <w:pStyle w:val="ListParagraph"/>
              <w:numPr>
                <w:ilvl w:val="0"/>
                <w:numId w:val="44"/>
              </w:numPr>
              <w:rPr>
                <w:sz w:val="24"/>
                <w:szCs w:val="24"/>
              </w:rPr>
            </w:pPr>
            <w:r w:rsidRPr="4A93895C">
              <w:rPr>
                <w:sz w:val="24"/>
                <w:szCs w:val="24"/>
              </w:rPr>
              <w:t>Make sure the project team is well-prepared for the meeting with a clear agenda and conversation goals.</w:t>
            </w:r>
          </w:p>
          <w:p w14:paraId="5925366F" w14:textId="4EF87B04" w:rsidR="063352AE" w:rsidRDefault="72D092FB" w:rsidP="00E57BF1">
            <w:pPr>
              <w:pStyle w:val="ListParagraph"/>
              <w:numPr>
                <w:ilvl w:val="0"/>
                <w:numId w:val="44"/>
              </w:numPr>
              <w:rPr>
                <w:sz w:val="24"/>
                <w:szCs w:val="24"/>
              </w:rPr>
            </w:pPr>
            <w:r w:rsidRPr="4A93895C">
              <w:rPr>
                <w:sz w:val="24"/>
                <w:szCs w:val="24"/>
              </w:rPr>
              <w:t>Confirm the adviser's availability and set the meeting up well in advance.</w:t>
            </w:r>
          </w:p>
          <w:p w14:paraId="4251AF98" w14:textId="3C40FDDB" w:rsidR="063352AE" w:rsidRDefault="72D092FB" w:rsidP="00E57BF1">
            <w:pPr>
              <w:pStyle w:val="ListParagraph"/>
              <w:numPr>
                <w:ilvl w:val="0"/>
                <w:numId w:val="44"/>
              </w:numPr>
              <w:rPr>
                <w:sz w:val="24"/>
                <w:szCs w:val="24"/>
              </w:rPr>
            </w:pPr>
            <w:proofErr w:type="gramStart"/>
            <w:r w:rsidRPr="4A93895C">
              <w:rPr>
                <w:sz w:val="24"/>
                <w:szCs w:val="24"/>
              </w:rPr>
              <w:t>Keep in touch</w:t>
            </w:r>
            <w:proofErr w:type="gramEnd"/>
            <w:r w:rsidRPr="4A93895C">
              <w:rPr>
                <w:sz w:val="24"/>
                <w:szCs w:val="24"/>
              </w:rPr>
              <w:t xml:space="preserve"> with the advisor on a regular basis and ask questions about any feedback given.</w:t>
            </w:r>
          </w:p>
          <w:p w14:paraId="79B4CD71" w14:textId="585D8EE5" w:rsidR="063352AE" w:rsidRDefault="063352AE" w:rsidP="4A93895C">
            <w:pPr>
              <w:rPr>
                <w:sz w:val="24"/>
                <w:szCs w:val="24"/>
              </w:rPr>
            </w:pPr>
          </w:p>
        </w:tc>
      </w:tr>
      <w:tr w:rsidR="063352AE" w14:paraId="1304DED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F67EC0F"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5D84F3C" w14:textId="0C081EDC" w:rsidR="063352AE" w:rsidRDefault="063352AE" w:rsidP="063352AE">
            <w:pPr>
              <w:rPr>
                <w:sz w:val="24"/>
                <w:szCs w:val="24"/>
              </w:rPr>
            </w:pPr>
            <w:r w:rsidRPr="063352AE">
              <w:rPr>
                <w:sz w:val="24"/>
                <w:szCs w:val="24"/>
              </w:rPr>
              <w:t>N/A</w:t>
            </w:r>
          </w:p>
        </w:tc>
      </w:tr>
      <w:tr w:rsidR="063352AE" w14:paraId="123B048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C261765"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lastRenderedPageBreak/>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99193CC" w14:textId="611244BD" w:rsidR="063352AE" w:rsidRDefault="00E57BF1" w:rsidP="063352AE">
            <w:pPr>
              <w:rPr>
                <w:sz w:val="24"/>
                <w:szCs w:val="24"/>
              </w:rPr>
            </w:pPr>
            <w:r w:rsidRPr="00E57BF1">
              <w:rPr>
                <w:sz w:val="24"/>
                <w:szCs w:val="24"/>
              </w:rPr>
              <w:t>https://asiapacificcollege-my.sharepoint.com/:w:/g/personal/cgmelo_student_apc_edu_ph/EWSKiXwSlDxEvrCxqMi5sUkBlGHR36zT6Q41tg8-4_yLjg?e=fFQLQ2</w:t>
            </w:r>
          </w:p>
        </w:tc>
      </w:tr>
    </w:tbl>
    <w:p w14:paraId="2A8C91F7" w14:textId="7D73668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96"/>
        <w:gridCol w:w="5160"/>
      </w:tblGrid>
      <w:tr w:rsidR="063352AE" w14:paraId="01EEC24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7ECCB1F"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7657A40" w14:textId="64AC904D"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1.3.6</w:t>
            </w:r>
          </w:p>
        </w:tc>
      </w:tr>
      <w:tr w:rsidR="063352AE" w14:paraId="4FF949F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05A6A24"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40212AAE" w14:textId="45B6E1C7"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Face to Face Client Meeting</w:t>
            </w:r>
          </w:p>
        </w:tc>
      </w:tr>
      <w:tr w:rsidR="063352AE" w14:paraId="19D2DC9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5E38246"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FBB7C93"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05898B4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AE61577"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979F6DB"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51890BB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BA837F7"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6A31BD2" w14:textId="20DE798C" w:rsidR="063352AE" w:rsidRDefault="48BAF96D"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Jamir Sia, Isiah Jade Tutor`</w:t>
            </w:r>
          </w:p>
        </w:tc>
      </w:tr>
      <w:tr w:rsidR="063352AE" w14:paraId="3BC4C14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FA6E5F8"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0BAC63D" w14:textId="1F01BD85" w:rsidR="063352AE" w:rsidRDefault="5B4AF12A" w:rsidP="063352AE">
            <w:pPr>
              <w:rPr>
                <w:sz w:val="24"/>
                <w:szCs w:val="24"/>
              </w:rPr>
            </w:pPr>
            <w:r w:rsidRPr="4A93895C">
              <w:rPr>
                <w:sz w:val="24"/>
                <w:szCs w:val="24"/>
              </w:rPr>
              <w:t>Meeting the project's client in person is part of this task package. The project team will review their work and discuss the project's progress during the meeting.</w:t>
            </w:r>
          </w:p>
        </w:tc>
      </w:tr>
      <w:tr w:rsidR="063352AE" w14:paraId="0FE530C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15D9A5E"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3CED0E1" w14:textId="2FEAE963" w:rsidR="063352AE" w:rsidRDefault="3B62C019" w:rsidP="063352AE">
            <w:pPr>
              <w:rPr>
                <w:sz w:val="24"/>
                <w:szCs w:val="24"/>
              </w:rPr>
            </w:pPr>
            <w:r w:rsidRPr="4A93895C">
              <w:rPr>
                <w:sz w:val="24"/>
                <w:szCs w:val="24"/>
              </w:rPr>
              <w:t xml:space="preserve">A fruitful meeting with the client where updates </w:t>
            </w:r>
            <w:proofErr w:type="gramStart"/>
            <w:r w:rsidRPr="4A93895C">
              <w:rPr>
                <w:sz w:val="24"/>
                <w:szCs w:val="24"/>
              </w:rPr>
              <w:t xml:space="preserve">are </w:t>
            </w:r>
            <w:r w:rsidR="00ED5C88" w:rsidRPr="4A93895C">
              <w:rPr>
                <w:sz w:val="24"/>
                <w:szCs w:val="24"/>
              </w:rPr>
              <w:t>given</w:t>
            </w:r>
            <w:proofErr w:type="gramEnd"/>
            <w:r w:rsidR="00ED5C88" w:rsidRPr="4A93895C">
              <w:rPr>
                <w:sz w:val="24"/>
                <w:szCs w:val="24"/>
              </w:rPr>
              <w:t>,</w:t>
            </w:r>
            <w:r w:rsidRPr="4A93895C">
              <w:rPr>
                <w:sz w:val="24"/>
                <w:szCs w:val="24"/>
              </w:rPr>
              <w:t xml:space="preserve"> and helpful advice and guidance are received to help overcome any obstacles or challenges represents the completion stage of this work package.</w:t>
            </w:r>
          </w:p>
        </w:tc>
      </w:tr>
      <w:tr w:rsidR="063352AE" w14:paraId="52B5BBA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8D7B2CE"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65FCD2D" w14:textId="6B1D6B55" w:rsidR="063352AE" w:rsidRDefault="6DFA8234" w:rsidP="00E57BF1">
            <w:pPr>
              <w:pStyle w:val="ListParagraph"/>
              <w:numPr>
                <w:ilvl w:val="0"/>
                <w:numId w:val="43"/>
              </w:numPr>
              <w:rPr>
                <w:sz w:val="24"/>
                <w:szCs w:val="24"/>
              </w:rPr>
            </w:pPr>
            <w:r w:rsidRPr="4A93895C">
              <w:rPr>
                <w:sz w:val="24"/>
                <w:szCs w:val="24"/>
              </w:rPr>
              <w:t>The required materials for the meeting will be available to the project team.</w:t>
            </w:r>
          </w:p>
          <w:p w14:paraId="0C87247B" w14:textId="5E167CA4" w:rsidR="063352AE" w:rsidRDefault="6DFA8234" w:rsidP="00E57BF1">
            <w:pPr>
              <w:pStyle w:val="ListParagraph"/>
              <w:numPr>
                <w:ilvl w:val="0"/>
                <w:numId w:val="43"/>
              </w:numPr>
              <w:rPr>
                <w:sz w:val="24"/>
                <w:szCs w:val="24"/>
              </w:rPr>
            </w:pPr>
            <w:r w:rsidRPr="4A93895C">
              <w:rPr>
                <w:sz w:val="24"/>
                <w:szCs w:val="24"/>
              </w:rPr>
              <w:t>During the meeting, the customer will be reachable and receptive.</w:t>
            </w:r>
          </w:p>
          <w:p w14:paraId="633BC8EA" w14:textId="76AAB948" w:rsidR="063352AE" w:rsidRDefault="6DFA8234" w:rsidP="00E57BF1">
            <w:pPr>
              <w:pStyle w:val="ListParagraph"/>
              <w:numPr>
                <w:ilvl w:val="0"/>
                <w:numId w:val="43"/>
              </w:numPr>
              <w:rPr>
                <w:sz w:val="24"/>
                <w:szCs w:val="24"/>
              </w:rPr>
            </w:pPr>
            <w:r w:rsidRPr="4A93895C">
              <w:rPr>
                <w:sz w:val="24"/>
                <w:szCs w:val="24"/>
              </w:rPr>
              <w:t xml:space="preserve">The customer will offer helpful criticism that can </w:t>
            </w:r>
            <w:proofErr w:type="gramStart"/>
            <w:r w:rsidRPr="4A93895C">
              <w:rPr>
                <w:sz w:val="24"/>
                <w:szCs w:val="24"/>
              </w:rPr>
              <w:t>be integrated</w:t>
            </w:r>
            <w:proofErr w:type="gramEnd"/>
            <w:r w:rsidRPr="4A93895C">
              <w:rPr>
                <w:sz w:val="24"/>
                <w:szCs w:val="24"/>
              </w:rPr>
              <w:t xml:space="preserve"> into the project's future efforts.</w:t>
            </w:r>
          </w:p>
          <w:p w14:paraId="5E5C1ACB" w14:textId="5B5C7D65" w:rsidR="063352AE" w:rsidRDefault="063352AE" w:rsidP="4A93895C">
            <w:pPr>
              <w:rPr>
                <w:sz w:val="24"/>
                <w:szCs w:val="24"/>
              </w:rPr>
            </w:pPr>
          </w:p>
        </w:tc>
      </w:tr>
      <w:tr w:rsidR="063352AE" w14:paraId="03503D7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7E1C3F6"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6DE769B" w14:textId="0F65298D" w:rsidR="063352AE" w:rsidRDefault="09347404" w:rsidP="00E57BF1">
            <w:pPr>
              <w:pStyle w:val="ListParagraph"/>
              <w:numPr>
                <w:ilvl w:val="0"/>
                <w:numId w:val="42"/>
              </w:numPr>
              <w:rPr>
                <w:sz w:val="24"/>
                <w:szCs w:val="24"/>
              </w:rPr>
            </w:pPr>
            <w:r w:rsidRPr="4A93895C">
              <w:rPr>
                <w:sz w:val="24"/>
                <w:szCs w:val="24"/>
              </w:rPr>
              <w:t>The project team may not have been sufficiently ready for the meeting, which could result in a lack of development or unclear project direction.</w:t>
            </w:r>
          </w:p>
          <w:p w14:paraId="7DD924C9" w14:textId="50F2E504" w:rsidR="063352AE" w:rsidRDefault="09347404" w:rsidP="00E57BF1">
            <w:pPr>
              <w:pStyle w:val="ListParagraph"/>
              <w:numPr>
                <w:ilvl w:val="0"/>
                <w:numId w:val="42"/>
              </w:numPr>
              <w:rPr>
                <w:sz w:val="24"/>
                <w:szCs w:val="24"/>
              </w:rPr>
            </w:pPr>
            <w:r w:rsidRPr="4A93895C">
              <w:rPr>
                <w:sz w:val="24"/>
                <w:szCs w:val="24"/>
              </w:rPr>
              <w:t>During the meeting, the client might not be accessible or receptive, which could cause delays or misunderstandings.</w:t>
            </w:r>
          </w:p>
          <w:p w14:paraId="46965577" w14:textId="4BED43C6" w:rsidR="063352AE" w:rsidRDefault="09347404" w:rsidP="00E57BF1">
            <w:pPr>
              <w:pStyle w:val="ListParagraph"/>
              <w:numPr>
                <w:ilvl w:val="0"/>
                <w:numId w:val="42"/>
              </w:numPr>
              <w:rPr>
                <w:sz w:val="24"/>
                <w:szCs w:val="24"/>
              </w:rPr>
            </w:pPr>
            <w:r w:rsidRPr="4A93895C">
              <w:rPr>
                <w:sz w:val="24"/>
                <w:szCs w:val="24"/>
              </w:rPr>
              <w:t>Feedback from the client could clash with the objectives of the project or be unhelpful, which could cause delays or disagreements.</w:t>
            </w:r>
          </w:p>
          <w:p w14:paraId="693C4850" w14:textId="69A94341" w:rsidR="063352AE" w:rsidRDefault="063352AE" w:rsidP="4A93895C">
            <w:pPr>
              <w:rPr>
                <w:sz w:val="24"/>
                <w:szCs w:val="24"/>
              </w:rPr>
            </w:pPr>
          </w:p>
        </w:tc>
      </w:tr>
      <w:tr w:rsidR="063352AE" w14:paraId="0E2F934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68C4619"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934331F" w14:textId="348FA91D" w:rsidR="063352AE" w:rsidRDefault="6AC01A75" w:rsidP="00E57BF1">
            <w:pPr>
              <w:pStyle w:val="ListParagraph"/>
              <w:numPr>
                <w:ilvl w:val="0"/>
                <w:numId w:val="41"/>
              </w:numPr>
              <w:rPr>
                <w:sz w:val="24"/>
                <w:szCs w:val="24"/>
              </w:rPr>
            </w:pPr>
            <w:r w:rsidRPr="4A93895C">
              <w:rPr>
                <w:sz w:val="24"/>
                <w:szCs w:val="24"/>
              </w:rPr>
              <w:t>Make sure the project team is well-prepared for the meeting with a clear agenda and conversation goals.</w:t>
            </w:r>
          </w:p>
          <w:p w14:paraId="01B4CA8B" w14:textId="117493B9" w:rsidR="063352AE" w:rsidRDefault="6AC01A75" w:rsidP="00E57BF1">
            <w:pPr>
              <w:pStyle w:val="ListParagraph"/>
              <w:numPr>
                <w:ilvl w:val="0"/>
                <w:numId w:val="41"/>
              </w:numPr>
              <w:rPr>
                <w:sz w:val="24"/>
                <w:szCs w:val="24"/>
              </w:rPr>
            </w:pPr>
            <w:r w:rsidRPr="4A93895C">
              <w:rPr>
                <w:sz w:val="24"/>
                <w:szCs w:val="24"/>
              </w:rPr>
              <w:t>Set up the meeting well in advance, and make sure the client is available.</w:t>
            </w:r>
          </w:p>
          <w:p w14:paraId="40D5ED64" w14:textId="29C668CF" w:rsidR="063352AE" w:rsidRDefault="6AC01A75" w:rsidP="00E57BF1">
            <w:pPr>
              <w:pStyle w:val="ListParagraph"/>
              <w:numPr>
                <w:ilvl w:val="0"/>
                <w:numId w:val="41"/>
              </w:numPr>
              <w:rPr>
                <w:sz w:val="24"/>
                <w:szCs w:val="24"/>
              </w:rPr>
            </w:pPr>
            <w:r w:rsidRPr="4A93895C">
              <w:rPr>
                <w:sz w:val="24"/>
                <w:szCs w:val="24"/>
              </w:rPr>
              <w:t>Maintain regular contact with the client and ask for clarity on any given comments.</w:t>
            </w:r>
          </w:p>
          <w:p w14:paraId="69BDB6EB" w14:textId="5476B240" w:rsidR="063352AE" w:rsidRDefault="063352AE" w:rsidP="4A93895C">
            <w:pPr>
              <w:rPr>
                <w:sz w:val="24"/>
                <w:szCs w:val="24"/>
              </w:rPr>
            </w:pPr>
          </w:p>
        </w:tc>
      </w:tr>
      <w:tr w:rsidR="063352AE" w14:paraId="027F75B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AAE8091"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B9CACD9" w14:textId="0C081EDC" w:rsidR="063352AE" w:rsidRDefault="063352AE" w:rsidP="063352AE">
            <w:pPr>
              <w:rPr>
                <w:sz w:val="24"/>
                <w:szCs w:val="24"/>
              </w:rPr>
            </w:pPr>
            <w:r w:rsidRPr="063352AE">
              <w:rPr>
                <w:sz w:val="24"/>
                <w:szCs w:val="24"/>
              </w:rPr>
              <w:t>N/A</w:t>
            </w:r>
          </w:p>
        </w:tc>
      </w:tr>
      <w:tr w:rsidR="063352AE" w14:paraId="6C9C538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69BBB07"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86B2C3E" w14:textId="2130316F" w:rsidR="063352AE" w:rsidRDefault="00010F3D" w:rsidP="063352AE">
            <w:pPr>
              <w:rPr>
                <w:sz w:val="24"/>
                <w:szCs w:val="24"/>
              </w:rPr>
            </w:pPr>
            <w:r>
              <w:rPr>
                <w:sz w:val="24"/>
                <w:szCs w:val="24"/>
              </w:rPr>
              <w:t>N</w:t>
            </w:r>
            <w:r>
              <w:t>/A</w:t>
            </w:r>
          </w:p>
        </w:tc>
      </w:tr>
    </w:tbl>
    <w:p w14:paraId="49DE2264" w14:textId="7D73668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28"/>
        <w:gridCol w:w="5128"/>
      </w:tblGrid>
      <w:tr w:rsidR="063352AE" w14:paraId="29258DA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01E6717"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5E3A52F" w14:textId="03C8F4DB"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1.3.7</w:t>
            </w:r>
          </w:p>
        </w:tc>
      </w:tr>
      <w:tr w:rsidR="063352AE" w14:paraId="3D6393A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A35E3E9"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lastRenderedPageBreak/>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B919B5C" w14:textId="0E37D2BF"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Midterm Presentation</w:t>
            </w:r>
          </w:p>
        </w:tc>
      </w:tr>
      <w:tr w:rsidR="063352AE" w14:paraId="5473A29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1CEEB8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6928DE2"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34149D7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78EA7B5"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D79ACCC"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44D07D6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25E557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0BA76C8" w14:textId="0575091C" w:rsidR="063352AE" w:rsidRDefault="26B53736"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Jamir Sia, Isiah Jade Tutor`</w:t>
            </w:r>
          </w:p>
        </w:tc>
      </w:tr>
      <w:tr w:rsidR="063352AE" w14:paraId="580963B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7EF18BD"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A958A5E" w14:textId="63FE0D3A" w:rsidR="063352AE" w:rsidRDefault="4A128D0E" w:rsidP="4A93895C">
            <w:pPr>
              <w:rPr>
                <w:sz w:val="24"/>
                <w:szCs w:val="24"/>
              </w:rPr>
            </w:pPr>
            <w:r w:rsidRPr="4A93895C">
              <w:rPr>
                <w:sz w:val="24"/>
                <w:szCs w:val="24"/>
              </w:rPr>
              <w:t xml:space="preserve">The project's midterm presentation is part of this work package. The project team will give an overview of the project's status, objectives, and </w:t>
            </w:r>
            <w:r w:rsidR="00ED5C88" w:rsidRPr="4A93895C">
              <w:rPr>
                <w:sz w:val="24"/>
                <w:szCs w:val="24"/>
              </w:rPr>
              <w:t>future</w:t>
            </w:r>
            <w:r w:rsidRPr="4A93895C">
              <w:rPr>
                <w:sz w:val="24"/>
                <w:szCs w:val="24"/>
              </w:rPr>
              <w:t xml:space="preserve"> during the presentation.</w:t>
            </w:r>
          </w:p>
          <w:p w14:paraId="7B8BBB60" w14:textId="5090ED7B" w:rsidR="063352AE" w:rsidRDefault="063352AE" w:rsidP="4A93895C">
            <w:pPr>
              <w:rPr>
                <w:sz w:val="24"/>
                <w:szCs w:val="24"/>
              </w:rPr>
            </w:pPr>
          </w:p>
        </w:tc>
      </w:tr>
      <w:tr w:rsidR="063352AE" w14:paraId="5780795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8911567"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28C105B" w14:textId="5485DAD2" w:rsidR="063352AE" w:rsidRDefault="4E35B818" w:rsidP="063352AE">
            <w:pPr>
              <w:rPr>
                <w:sz w:val="24"/>
                <w:szCs w:val="24"/>
              </w:rPr>
            </w:pPr>
            <w:r w:rsidRPr="4A93895C">
              <w:rPr>
                <w:sz w:val="24"/>
                <w:szCs w:val="24"/>
              </w:rPr>
              <w:t>The finished product of this work package is a well-prepared and given midterm presentation that offers a status report on the project's development and solicits insightful feedback from stakeholders to keep the project on track.</w:t>
            </w:r>
          </w:p>
        </w:tc>
      </w:tr>
      <w:tr w:rsidR="063352AE" w14:paraId="419D4ED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993197F"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9F718ED" w14:textId="1981E134" w:rsidR="063352AE" w:rsidRDefault="3374C674" w:rsidP="00E57BF1">
            <w:pPr>
              <w:pStyle w:val="ListParagraph"/>
              <w:numPr>
                <w:ilvl w:val="0"/>
                <w:numId w:val="40"/>
              </w:numPr>
              <w:rPr>
                <w:sz w:val="24"/>
                <w:szCs w:val="24"/>
              </w:rPr>
            </w:pPr>
            <w:r w:rsidRPr="4A93895C">
              <w:rPr>
                <w:sz w:val="24"/>
                <w:szCs w:val="24"/>
              </w:rPr>
              <w:t xml:space="preserve">By the time of the presentation, the project team will have made </w:t>
            </w:r>
            <w:proofErr w:type="gramStart"/>
            <w:r w:rsidRPr="4A93895C">
              <w:rPr>
                <w:sz w:val="24"/>
                <w:szCs w:val="24"/>
              </w:rPr>
              <w:t>significant progress</w:t>
            </w:r>
            <w:proofErr w:type="gramEnd"/>
            <w:r w:rsidRPr="4A93895C">
              <w:rPr>
                <w:sz w:val="24"/>
                <w:szCs w:val="24"/>
              </w:rPr>
              <w:t xml:space="preserve"> on it.</w:t>
            </w:r>
          </w:p>
          <w:p w14:paraId="74C8DB88" w14:textId="42D04909" w:rsidR="063352AE" w:rsidRDefault="3374C674" w:rsidP="00E57BF1">
            <w:pPr>
              <w:pStyle w:val="ListParagraph"/>
              <w:numPr>
                <w:ilvl w:val="0"/>
                <w:numId w:val="40"/>
              </w:numPr>
              <w:rPr>
                <w:sz w:val="24"/>
                <w:szCs w:val="24"/>
              </w:rPr>
            </w:pPr>
            <w:r w:rsidRPr="4A93895C">
              <w:rPr>
                <w:sz w:val="24"/>
                <w:szCs w:val="24"/>
              </w:rPr>
              <w:t>The presentation will be well-prepared and convey the project's objectives and progress clearly.</w:t>
            </w:r>
          </w:p>
          <w:p w14:paraId="303F59A2" w14:textId="32E138CC" w:rsidR="063352AE" w:rsidRDefault="3374C674" w:rsidP="00E57BF1">
            <w:pPr>
              <w:pStyle w:val="ListParagraph"/>
              <w:numPr>
                <w:ilvl w:val="0"/>
                <w:numId w:val="40"/>
              </w:numPr>
              <w:rPr>
                <w:sz w:val="24"/>
                <w:szCs w:val="24"/>
              </w:rPr>
            </w:pPr>
            <w:r w:rsidRPr="4A93895C">
              <w:rPr>
                <w:sz w:val="24"/>
                <w:szCs w:val="24"/>
              </w:rPr>
              <w:t>The audience will be open to the presentation and offer helpful criticism.</w:t>
            </w:r>
          </w:p>
          <w:p w14:paraId="1D6309F3" w14:textId="00A7F2BD" w:rsidR="063352AE" w:rsidRDefault="063352AE" w:rsidP="4A93895C">
            <w:pPr>
              <w:rPr>
                <w:sz w:val="24"/>
                <w:szCs w:val="24"/>
              </w:rPr>
            </w:pPr>
          </w:p>
        </w:tc>
      </w:tr>
      <w:tr w:rsidR="063352AE" w14:paraId="0E78EFF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45F36AA"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670F0DE" w14:textId="5CD44119" w:rsidR="063352AE" w:rsidRDefault="5D9E9FFF" w:rsidP="00E57BF1">
            <w:pPr>
              <w:pStyle w:val="ListParagraph"/>
              <w:numPr>
                <w:ilvl w:val="0"/>
                <w:numId w:val="39"/>
              </w:numPr>
              <w:rPr>
                <w:sz w:val="24"/>
                <w:szCs w:val="24"/>
              </w:rPr>
            </w:pPr>
            <w:proofErr w:type="gramStart"/>
            <w:r w:rsidRPr="4A93895C">
              <w:rPr>
                <w:sz w:val="24"/>
                <w:szCs w:val="24"/>
              </w:rPr>
              <w:t>It's</w:t>
            </w:r>
            <w:proofErr w:type="gramEnd"/>
            <w:r w:rsidRPr="4A93895C">
              <w:rPr>
                <w:sz w:val="24"/>
                <w:szCs w:val="24"/>
              </w:rPr>
              <w:t xml:space="preserve"> possible that by the time of the presentation, the project team had not done much work on it, which left the presentation lacking in content.</w:t>
            </w:r>
          </w:p>
          <w:p w14:paraId="5C6EA02D" w14:textId="10FEFC25" w:rsidR="063352AE" w:rsidRDefault="5D9E9FFF" w:rsidP="00E57BF1">
            <w:pPr>
              <w:pStyle w:val="ListParagraph"/>
              <w:numPr>
                <w:ilvl w:val="0"/>
                <w:numId w:val="39"/>
              </w:numPr>
              <w:rPr>
                <w:sz w:val="24"/>
                <w:szCs w:val="24"/>
              </w:rPr>
            </w:pPr>
            <w:r w:rsidRPr="4A93895C">
              <w:rPr>
                <w:sz w:val="24"/>
                <w:szCs w:val="24"/>
              </w:rPr>
              <w:t>The audience may become confused or misunderstand the presentation's message if it is poorly prepared or fails to clearly convey the project's objectives and progress.</w:t>
            </w:r>
          </w:p>
          <w:p w14:paraId="19472187" w14:textId="6D1D7A74" w:rsidR="063352AE" w:rsidRDefault="5D9E9FFF" w:rsidP="00E57BF1">
            <w:pPr>
              <w:pStyle w:val="ListParagraph"/>
              <w:numPr>
                <w:ilvl w:val="0"/>
                <w:numId w:val="39"/>
              </w:numPr>
              <w:rPr>
                <w:sz w:val="24"/>
                <w:szCs w:val="24"/>
              </w:rPr>
            </w:pPr>
            <w:r w:rsidRPr="4A93895C">
              <w:rPr>
                <w:sz w:val="24"/>
                <w:szCs w:val="24"/>
              </w:rPr>
              <w:t>The presentation's audience might not be open to it or offer helpful criticism, which would leave the initiative without direction or support.</w:t>
            </w:r>
          </w:p>
        </w:tc>
      </w:tr>
      <w:tr w:rsidR="063352AE" w14:paraId="7B922B4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03E0E9D"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0EB0339" w14:textId="56882480" w:rsidR="063352AE" w:rsidRDefault="281DB72D" w:rsidP="00E57BF1">
            <w:pPr>
              <w:pStyle w:val="ListParagraph"/>
              <w:numPr>
                <w:ilvl w:val="0"/>
                <w:numId w:val="38"/>
              </w:numPr>
              <w:rPr>
                <w:sz w:val="24"/>
                <w:szCs w:val="24"/>
              </w:rPr>
            </w:pPr>
            <w:r w:rsidRPr="4A93895C">
              <w:rPr>
                <w:sz w:val="24"/>
                <w:szCs w:val="24"/>
              </w:rPr>
              <w:t>Make sure the project team is significantly moving the project forward long before the presentation date.</w:t>
            </w:r>
          </w:p>
          <w:p w14:paraId="74DE025C" w14:textId="3A4F535E" w:rsidR="063352AE" w:rsidRDefault="281DB72D" w:rsidP="00E57BF1">
            <w:pPr>
              <w:pStyle w:val="ListParagraph"/>
              <w:numPr>
                <w:ilvl w:val="0"/>
                <w:numId w:val="38"/>
              </w:numPr>
              <w:rPr>
                <w:sz w:val="24"/>
                <w:szCs w:val="24"/>
              </w:rPr>
            </w:pPr>
            <w:r w:rsidRPr="4A93895C">
              <w:rPr>
                <w:sz w:val="24"/>
                <w:szCs w:val="24"/>
              </w:rPr>
              <w:t xml:space="preserve">To guarantee that the project's progress and objectives </w:t>
            </w:r>
            <w:proofErr w:type="gramStart"/>
            <w:r w:rsidRPr="4A93895C">
              <w:rPr>
                <w:sz w:val="24"/>
                <w:szCs w:val="24"/>
              </w:rPr>
              <w:t>are effectively communicated</w:t>
            </w:r>
            <w:proofErr w:type="gramEnd"/>
            <w:r w:rsidRPr="4A93895C">
              <w:rPr>
                <w:sz w:val="24"/>
                <w:szCs w:val="24"/>
              </w:rPr>
              <w:t>, thoroughly prepare the presentation in advance.</w:t>
            </w:r>
          </w:p>
        </w:tc>
      </w:tr>
      <w:tr w:rsidR="063352AE" w14:paraId="135FC94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19D0CFA"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AD793D1" w14:textId="0C081EDC" w:rsidR="063352AE" w:rsidRDefault="063352AE" w:rsidP="063352AE">
            <w:pPr>
              <w:rPr>
                <w:sz w:val="24"/>
                <w:szCs w:val="24"/>
              </w:rPr>
            </w:pPr>
            <w:r w:rsidRPr="063352AE">
              <w:rPr>
                <w:sz w:val="24"/>
                <w:szCs w:val="24"/>
              </w:rPr>
              <w:t>N/A</w:t>
            </w:r>
          </w:p>
        </w:tc>
      </w:tr>
      <w:tr w:rsidR="063352AE" w14:paraId="635F3EC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71AA35B"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4B23371" w14:textId="4D30941A" w:rsidR="063352AE" w:rsidRDefault="00D9165C" w:rsidP="063352AE">
            <w:pPr>
              <w:rPr>
                <w:sz w:val="24"/>
                <w:szCs w:val="24"/>
              </w:rPr>
            </w:pPr>
            <w:r>
              <w:rPr>
                <w:sz w:val="24"/>
                <w:szCs w:val="24"/>
              </w:rPr>
              <w:t>N/A</w:t>
            </w:r>
          </w:p>
        </w:tc>
      </w:tr>
    </w:tbl>
    <w:p w14:paraId="182B8B17" w14:textId="7D73668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7998"/>
      </w:tblGrid>
      <w:tr w:rsidR="063352AE" w14:paraId="4595290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60CC02B"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42319253" w14:textId="07291837"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1.3.8</w:t>
            </w:r>
          </w:p>
        </w:tc>
      </w:tr>
      <w:tr w:rsidR="063352AE" w14:paraId="763DD06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E421517"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4B17D16" w14:textId="6A21760E"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Project Revision</w:t>
            </w:r>
          </w:p>
        </w:tc>
      </w:tr>
      <w:tr w:rsidR="063352AE" w14:paraId="6B5C9C3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33BE2A8"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B5A0BA0"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35E44C4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4FE0E14"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94661B3"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626B228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919FD27"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lastRenderedPageBreak/>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C837ABA" w14:textId="246E7ABE" w:rsidR="063352AE" w:rsidRDefault="73270EA5"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Jamir Sia, Isiah Jade Tutor`</w:t>
            </w:r>
          </w:p>
        </w:tc>
      </w:tr>
      <w:tr w:rsidR="063352AE" w14:paraId="49E4F9F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ABF9C20"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25C1B02" w14:textId="0FBB4D3B" w:rsidR="063352AE" w:rsidRDefault="15283931" w:rsidP="4A93895C">
            <w:pPr>
              <w:rPr>
                <w:sz w:val="24"/>
                <w:szCs w:val="24"/>
              </w:rPr>
            </w:pPr>
            <w:r w:rsidRPr="4A93895C">
              <w:rPr>
                <w:sz w:val="24"/>
                <w:szCs w:val="24"/>
              </w:rPr>
              <w:t>This work package entails a thorough evaluation of the project's needs, objectives, and progress. The project team will evaluate the project's present progress and make the required adjustments during the revision to guarantee a successful conclusion.</w:t>
            </w:r>
          </w:p>
          <w:p w14:paraId="1BEF3E03" w14:textId="4E543AFE" w:rsidR="063352AE" w:rsidRDefault="063352AE" w:rsidP="4A93895C">
            <w:pPr>
              <w:rPr>
                <w:sz w:val="24"/>
                <w:szCs w:val="24"/>
              </w:rPr>
            </w:pPr>
          </w:p>
        </w:tc>
      </w:tr>
      <w:tr w:rsidR="063352AE" w14:paraId="5BD91A3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D4FC61E"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3864FB3" w14:textId="0FAB95BD" w:rsidR="063352AE" w:rsidRDefault="00ED5C88" w:rsidP="4A93895C">
            <w:pPr>
              <w:rPr>
                <w:sz w:val="24"/>
                <w:szCs w:val="24"/>
              </w:rPr>
            </w:pPr>
            <w:r w:rsidRPr="4A93895C">
              <w:rPr>
                <w:sz w:val="24"/>
                <w:szCs w:val="24"/>
              </w:rPr>
              <w:t>An</w:t>
            </w:r>
            <w:r w:rsidR="70534E62" w:rsidRPr="4A93895C">
              <w:rPr>
                <w:sz w:val="24"/>
                <w:szCs w:val="24"/>
              </w:rPr>
              <w:t xml:space="preserve"> updated project plan or scope that appropriately represents any changes to the project and satisfies the needs of all stakeholders is the status of this work package's completion.</w:t>
            </w:r>
          </w:p>
        </w:tc>
      </w:tr>
      <w:tr w:rsidR="063352AE" w14:paraId="36867EB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EFCF105"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AFF7059" w14:textId="6C61FD44" w:rsidR="063352AE" w:rsidRDefault="2E8365C6" w:rsidP="00E57BF1">
            <w:pPr>
              <w:pStyle w:val="ListParagraph"/>
              <w:numPr>
                <w:ilvl w:val="0"/>
                <w:numId w:val="37"/>
              </w:numPr>
              <w:rPr>
                <w:sz w:val="24"/>
                <w:szCs w:val="24"/>
              </w:rPr>
            </w:pPr>
            <w:proofErr w:type="gramStart"/>
            <w:r w:rsidRPr="4A93895C">
              <w:rPr>
                <w:sz w:val="24"/>
                <w:szCs w:val="24"/>
              </w:rPr>
              <w:t>The objectives and specifications of the project will be understood by the project team</w:t>
            </w:r>
            <w:proofErr w:type="gramEnd"/>
            <w:r w:rsidRPr="4A93895C">
              <w:rPr>
                <w:sz w:val="24"/>
                <w:szCs w:val="24"/>
              </w:rPr>
              <w:t>.</w:t>
            </w:r>
          </w:p>
          <w:p w14:paraId="31AE2A24" w14:textId="15D76968" w:rsidR="063352AE" w:rsidRDefault="2E8365C6" w:rsidP="00E57BF1">
            <w:pPr>
              <w:pStyle w:val="ListParagraph"/>
              <w:numPr>
                <w:ilvl w:val="0"/>
                <w:numId w:val="37"/>
              </w:numPr>
              <w:rPr>
                <w:sz w:val="24"/>
                <w:szCs w:val="24"/>
              </w:rPr>
            </w:pPr>
            <w:r w:rsidRPr="4A93895C">
              <w:rPr>
                <w:sz w:val="24"/>
                <w:szCs w:val="24"/>
              </w:rPr>
              <w:t xml:space="preserve">The project's plan will go through a revision process to identify any modifications that </w:t>
            </w:r>
            <w:proofErr w:type="gramStart"/>
            <w:r w:rsidRPr="4A93895C">
              <w:rPr>
                <w:sz w:val="24"/>
                <w:szCs w:val="24"/>
              </w:rPr>
              <w:t>are required</w:t>
            </w:r>
            <w:proofErr w:type="gramEnd"/>
            <w:r w:rsidRPr="4A93895C">
              <w:rPr>
                <w:sz w:val="24"/>
                <w:szCs w:val="24"/>
              </w:rPr>
              <w:t>.</w:t>
            </w:r>
          </w:p>
          <w:p w14:paraId="1C120497" w14:textId="00435363" w:rsidR="063352AE" w:rsidRDefault="2E8365C6" w:rsidP="00E57BF1">
            <w:pPr>
              <w:pStyle w:val="ListParagraph"/>
              <w:numPr>
                <w:ilvl w:val="0"/>
                <w:numId w:val="37"/>
              </w:numPr>
              <w:rPr>
                <w:sz w:val="24"/>
                <w:szCs w:val="24"/>
              </w:rPr>
            </w:pPr>
            <w:r w:rsidRPr="4A93895C">
              <w:rPr>
                <w:sz w:val="24"/>
                <w:szCs w:val="24"/>
              </w:rPr>
              <w:t>Within the limitations of the project, the updated strategy will be realistic and attainable.</w:t>
            </w:r>
          </w:p>
          <w:p w14:paraId="4A61340A" w14:textId="1B519981" w:rsidR="063352AE" w:rsidRDefault="063352AE" w:rsidP="4A93895C">
            <w:pPr>
              <w:rPr>
                <w:sz w:val="24"/>
                <w:szCs w:val="24"/>
              </w:rPr>
            </w:pPr>
          </w:p>
          <w:p w14:paraId="1139D7B0" w14:textId="1FFB32D8" w:rsidR="063352AE" w:rsidRDefault="063352AE" w:rsidP="4A93895C">
            <w:pPr>
              <w:rPr>
                <w:sz w:val="24"/>
                <w:szCs w:val="24"/>
              </w:rPr>
            </w:pPr>
          </w:p>
        </w:tc>
      </w:tr>
      <w:tr w:rsidR="063352AE" w14:paraId="545406C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DD07DA7"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6BF5F5E" w14:textId="28E1FC1D" w:rsidR="063352AE" w:rsidRDefault="60A7DA68" w:rsidP="00E57BF1">
            <w:pPr>
              <w:pStyle w:val="ListParagraph"/>
              <w:numPr>
                <w:ilvl w:val="0"/>
                <w:numId w:val="36"/>
              </w:numPr>
              <w:rPr>
                <w:sz w:val="24"/>
                <w:szCs w:val="24"/>
              </w:rPr>
            </w:pPr>
            <w:r w:rsidRPr="4A93895C">
              <w:rPr>
                <w:sz w:val="24"/>
                <w:szCs w:val="24"/>
              </w:rPr>
              <w:t>The lack of a clear grasp of the project's objectives and specifications by the project team may cause confusion or misunderstandings during the revision process.</w:t>
            </w:r>
          </w:p>
          <w:p w14:paraId="6AC66839" w14:textId="4F5802CD" w:rsidR="063352AE" w:rsidRDefault="60A7DA68" w:rsidP="00E57BF1">
            <w:pPr>
              <w:pStyle w:val="ListParagraph"/>
              <w:numPr>
                <w:ilvl w:val="0"/>
                <w:numId w:val="36"/>
              </w:numPr>
              <w:rPr>
                <w:sz w:val="24"/>
                <w:szCs w:val="24"/>
              </w:rPr>
            </w:pPr>
            <w:r w:rsidRPr="4A93895C">
              <w:rPr>
                <w:sz w:val="24"/>
                <w:szCs w:val="24"/>
              </w:rPr>
              <w:t>There could be additional delays or difficulties if the revision process does not identify all necessary alterations and revisions to the project's plan.</w:t>
            </w:r>
          </w:p>
          <w:p w14:paraId="0DC9C17E" w14:textId="4404AE6C" w:rsidR="063352AE" w:rsidRDefault="60A7DA68" w:rsidP="00E57BF1">
            <w:pPr>
              <w:pStyle w:val="ListParagraph"/>
              <w:numPr>
                <w:ilvl w:val="0"/>
                <w:numId w:val="36"/>
              </w:numPr>
              <w:rPr>
                <w:sz w:val="24"/>
                <w:szCs w:val="24"/>
              </w:rPr>
            </w:pPr>
            <w:r w:rsidRPr="4A93895C">
              <w:rPr>
                <w:sz w:val="24"/>
                <w:szCs w:val="24"/>
              </w:rPr>
              <w:t>The project's limits may prevent the new plan from being practical or achievable, which could lead to irrational expectations or project failure.</w:t>
            </w:r>
          </w:p>
          <w:p w14:paraId="3E74DA7B" w14:textId="3A7A37AA" w:rsidR="063352AE" w:rsidRDefault="063352AE" w:rsidP="4A93895C">
            <w:pPr>
              <w:rPr>
                <w:sz w:val="24"/>
                <w:szCs w:val="24"/>
              </w:rPr>
            </w:pPr>
          </w:p>
          <w:p w14:paraId="093F727D" w14:textId="116882E3" w:rsidR="063352AE" w:rsidRDefault="063352AE" w:rsidP="4A93895C">
            <w:pPr>
              <w:rPr>
                <w:sz w:val="24"/>
                <w:szCs w:val="24"/>
              </w:rPr>
            </w:pPr>
          </w:p>
        </w:tc>
      </w:tr>
      <w:tr w:rsidR="063352AE" w14:paraId="1BACAD2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EE445F7"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3C34828" w14:textId="574DCE8E" w:rsidR="063352AE" w:rsidRDefault="3FD9561A" w:rsidP="00E57BF1">
            <w:pPr>
              <w:pStyle w:val="ListParagraph"/>
              <w:numPr>
                <w:ilvl w:val="0"/>
                <w:numId w:val="35"/>
              </w:numPr>
              <w:rPr>
                <w:sz w:val="24"/>
                <w:szCs w:val="24"/>
              </w:rPr>
            </w:pPr>
            <w:r w:rsidRPr="4A93895C">
              <w:rPr>
                <w:sz w:val="24"/>
                <w:szCs w:val="24"/>
              </w:rPr>
              <w:t>Before starting the revision process, make sure the project team is fully aware of the objectives and specifications of the project.</w:t>
            </w:r>
          </w:p>
          <w:p w14:paraId="1B27D71A" w14:textId="105017DD" w:rsidR="063352AE" w:rsidRDefault="3FD9561A" w:rsidP="00E57BF1">
            <w:pPr>
              <w:pStyle w:val="ListParagraph"/>
              <w:numPr>
                <w:ilvl w:val="0"/>
                <w:numId w:val="35"/>
              </w:numPr>
              <w:rPr>
                <w:sz w:val="24"/>
                <w:szCs w:val="24"/>
              </w:rPr>
            </w:pPr>
            <w:r w:rsidRPr="4A93895C">
              <w:rPr>
                <w:sz w:val="24"/>
                <w:szCs w:val="24"/>
              </w:rPr>
              <w:t>To identify any required alterations and modifications to the project's plan, use a thorough review procedure that includes all project team members.</w:t>
            </w:r>
          </w:p>
          <w:p w14:paraId="5518F6ED" w14:textId="2EAC21BD" w:rsidR="063352AE" w:rsidRDefault="3FD9561A" w:rsidP="00E57BF1">
            <w:pPr>
              <w:pStyle w:val="ListParagraph"/>
              <w:numPr>
                <w:ilvl w:val="0"/>
                <w:numId w:val="35"/>
              </w:numPr>
              <w:rPr>
                <w:sz w:val="24"/>
                <w:szCs w:val="24"/>
              </w:rPr>
            </w:pPr>
            <w:r w:rsidRPr="4A93895C">
              <w:rPr>
                <w:sz w:val="24"/>
                <w:szCs w:val="24"/>
              </w:rPr>
              <w:t>To ensure reasonable expectations and successful completion, periodically evaluate the amended plan's viability and attainability.</w:t>
            </w:r>
          </w:p>
          <w:p w14:paraId="6CA588AE" w14:textId="658726EF" w:rsidR="063352AE" w:rsidRDefault="063352AE" w:rsidP="4A93895C">
            <w:pPr>
              <w:rPr>
                <w:sz w:val="24"/>
                <w:szCs w:val="24"/>
              </w:rPr>
            </w:pPr>
          </w:p>
          <w:p w14:paraId="0EC3C138" w14:textId="66FAC812" w:rsidR="063352AE" w:rsidRDefault="063352AE" w:rsidP="4A93895C">
            <w:pPr>
              <w:rPr>
                <w:sz w:val="24"/>
                <w:szCs w:val="24"/>
              </w:rPr>
            </w:pPr>
          </w:p>
          <w:p w14:paraId="55A5FA37" w14:textId="33AACD33" w:rsidR="063352AE" w:rsidRDefault="063352AE" w:rsidP="4A93895C">
            <w:pPr>
              <w:rPr>
                <w:sz w:val="24"/>
                <w:szCs w:val="24"/>
              </w:rPr>
            </w:pPr>
          </w:p>
        </w:tc>
      </w:tr>
      <w:tr w:rsidR="063352AE" w14:paraId="4E1BD14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F4F4BAF"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BFAC6AF" w14:textId="0C081EDC" w:rsidR="063352AE" w:rsidRDefault="063352AE" w:rsidP="063352AE">
            <w:pPr>
              <w:rPr>
                <w:sz w:val="24"/>
                <w:szCs w:val="24"/>
              </w:rPr>
            </w:pPr>
            <w:r w:rsidRPr="063352AE">
              <w:rPr>
                <w:sz w:val="24"/>
                <w:szCs w:val="24"/>
              </w:rPr>
              <w:t>N/A</w:t>
            </w:r>
          </w:p>
        </w:tc>
      </w:tr>
      <w:tr w:rsidR="063352AE" w14:paraId="4674106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4C55C27"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3749D3F" w14:textId="139B34E9" w:rsidR="063352AE" w:rsidRDefault="005B0341" w:rsidP="063352AE">
            <w:pPr>
              <w:rPr>
                <w:sz w:val="24"/>
                <w:szCs w:val="24"/>
              </w:rPr>
            </w:pPr>
            <w:r w:rsidRPr="005B0341">
              <w:rPr>
                <w:sz w:val="24"/>
                <w:szCs w:val="24"/>
              </w:rPr>
              <w:t>https://asiapacificcollege.sharepoint.com/:w:/s/SCSPROJSS201SF201T2AY2022-2023/EWU76HQufhJDhAKfV7MO374Bxd6CqIqO3T9sRvb1Xv-Nbg?e=xaTsjF</w:t>
            </w:r>
          </w:p>
        </w:tc>
      </w:tr>
    </w:tbl>
    <w:p w14:paraId="52FFE552" w14:textId="7D73668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01"/>
        <w:gridCol w:w="5155"/>
      </w:tblGrid>
      <w:tr w:rsidR="063352AE" w14:paraId="14FCCD1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F53ED7B"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4AA1560" w14:textId="78196248"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1.3.9</w:t>
            </w:r>
          </w:p>
        </w:tc>
      </w:tr>
      <w:tr w:rsidR="063352AE" w14:paraId="3A82847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3F73277"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3968014" w14:textId="27D60DEA"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Development of Manage Accounts Function</w:t>
            </w:r>
          </w:p>
        </w:tc>
      </w:tr>
      <w:tr w:rsidR="063352AE" w14:paraId="5D2763B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D8D7ED5"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4999BF8"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47FEFDD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6A4B8DC"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CC98F35"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0BC4414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068E48E"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7D43647" w14:textId="1A10DC45" w:rsidR="063352AE" w:rsidRDefault="3A1C70B2"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Jamir Sia, Isiah Jade Tutor`</w:t>
            </w:r>
          </w:p>
        </w:tc>
      </w:tr>
      <w:tr w:rsidR="063352AE" w14:paraId="43BD41D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1184F26"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11E0264" w14:textId="456EFEF1" w:rsidR="063352AE" w:rsidRDefault="4F98C0C9" w:rsidP="063352AE">
            <w:pPr>
              <w:rPr>
                <w:sz w:val="24"/>
                <w:szCs w:val="24"/>
              </w:rPr>
            </w:pPr>
            <w:r w:rsidRPr="4A93895C">
              <w:rPr>
                <w:sz w:val="24"/>
                <w:szCs w:val="24"/>
              </w:rPr>
              <w:t>This work package entails creating a new project feature that enables users to manage their accounts and personal data.</w:t>
            </w:r>
          </w:p>
        </w:tc>
      </w:tr>
      <w:tr w:rsidR="063352AE" w14:paraId="0F9483E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E201639"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lastRenderedPageBreak/>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49A5973" w14:textId="25D94041" w:rsidR="063352AE" w:rsidRDefault="50DDB49B" w:rsidP="063352AE">
            <w:pPr>
              <w:rPr>
                <w:sz w:val="24"/>
                <w:szCs w:val="24"/>
              </w:rPr>
            </w:pPr>
            <w:r w:rsidRPr="4A93895C">
              <w:rPr>
                <w:sz w:val="24"/>
                <w:szCs w:val="24"/>
              </w:rPr>
              <w:t xml:space="preserve">The "manage accounts" capability that enables users to view and amend their account details and satisfies the needs of all stakeholders is the work package's completed state. Before it </w:t>
            </w:r>
            <w:proofErr w:type="gramStart"/>
            <w:r w:rsidRPr="4A93895C">
              <w:rPr>
                <w:sz w:val="24"/>
                <w:szCs w:val="24"/>
              </w:rPr>
              <w:t>is made</w:t>
            </w:r>
            <w:proofErr w:type="gramEnd"/>
            <w:r w:rsidRPr="4A93895C">
              <w:rPr>
                <w:sz w:val="24"/>
                <w:szCs w:val="24"/>
              </w:rPr>
              <w:t xml:space="preserve"> available to users, the function has undergone extensive testing and has had any flaws fixed.</w:t>
            </w:r>
          </w:p>
        </w:tc>
      </w:tr>
      <w:tr w:rsidR="063352AE" w14:paraId="7641A04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78C8BB8"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FCCC15C" w14:textId="50FB6E31" w:rsidR="4A93895C" w:rsidRDefault="4A93895C" w:rsidP="00E57BF1">
            <w:pPr>
              <w:pStyle w:val="ListParagraph"/>
              <w:numPr>
                <w:ilvl w:val="0"/>
                <w:numId w:val="34"/>
              </w:numPr>
              <w:rPr>
                <w:sz w:val="24"/>
                <w:szCs w:val="24"/>
              </w:rPr>
            </w:pPr>
            <w:r w:rsidRPr="4A93895C">
              <w:rPr>
                <w:sz w:val="24"/>
                <w:szCs w:val="24"/>
              </w:rPr>
              <w:t xml:space="preserve">The project team </w:t>
            </w:r>
            <w:proofErr w:type="gramStart"/>
            <w:r w:rsidRPr="4A93895C">
              <w:rPr>
                <w:sz w:val="24"/>
                <w:szCs w:val="24"/>
              </w:rPr>
              <w:t>is equipped</w:t>
            </w:r>
            <w:proofErr w:type="gramEnd"/>
            <w:r w:rsidRPr="4A93895C">
              <w:rPr>
                <w:sz w:val="24"/>
                <w:szCs w:val="24"/>
              </w:rPr>
              <w:t xml:space="preserve"> with the abilities and information needed to develop account management </w:t>
            </w:r>
            <w:r w:rsidR="49BD5795" w:rsidRPr="4A93895C">
              <w:rPr>
                <w:sz w:val="24"/>
                <w:szCs w:val="24"/>
              </w:rPr>
              <w:t>features. There</w:t>
            </w:r>
            <w:r w:rsidRPr="4A93895C">
              <w:rPr>
                <w:sz w:val="24"/>
                <w:szCs w:val="24"/>
              </w:rPr>
              <w:t xml:space="preserve"> </w:t>
            </w:r>
            <w:proofErr w:type="gramStart"/>
            <w:r w:rsidRPr="4A93895C">
              <w:rPr>
                <w:sz w:val="24"/>
                <w:szCs w:val="24"/>
              </w:rPr>
              <w:t>won't</w:t>
            </w:r>
            <w:proofErr w:type="gramEnd"/>
            <w:r w:rsidRPr="4A93895C">
              <w:rPr>
                <w:sz w:val="24"/>
                <w:szCs w:val="24"/>
              </w:rPr>
              <w:t xml:space="preserve"> be any substantial technological setbacks or delays in the development process.</w:t>
            </w:r>
          </w:p>
          <w:p w14:paraId="66937802" w14:textId="108356B3" w:rsidR="4A93895C" w:rsidRDefault="4A93895C" w:rsidP="00E57BF1">
            <w:pPr>
              <w:pStyle w:val="ListParagraph"/>
              <w:numPr>
                <w:ilvl w:val="0"/>
                <w:numId w:val="34"/>
              </w:numPr>
              <w:rPr>
                <w:sz w:val="24"/>
                <w:szCs w:val="24"/>
              </w:rPr>
            </w:pPr>
            <w:r w:rsidRPr="4A93895C">
              <w:rPr>
                <w:sz w:val="24"/>
                <w:szCs w:val="24"/>
              </w:rPr>
              <w:t>The current project may quickly and without any major problems include the new function.</w:t>
            </w:r>
          </w:p>
          <w:p w14:paraId="513C6F5A" w14:textId="122E9C44" w:rsidR="4A93895C" w:rsidRDefault="4A93895C" w:rsidP="4A93895C">
            <w:pPr>
              <w:rPr>
                <w:sz w:val="24"/>
                <w:szCs w:val="24"/>
              </w:rPr>
            </w:pPr>
          </w:p>
        </w:tc>
      </w:tr>
      <w:tr w:rsidR="063352AE" w14:paraId="797B98D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1106E08"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D6AFE1B" w14:textId="327D38E8" w:rsidR="4A93895C" w:rsidRDefault="4A93895C" w:rsidP="00E57BF1">
            <w:pPr>
              <w:pStyle w:val="ListParagraph"/>
              <w:numPr>
                <w:ilvl w:val="0"/>
                <w:numId w:val="33"/>
              </w:numPr>
              <w:rPr>
                <w:sz w:val="24"/>
                <w:szCs w:val="24"/>
              </w:rPr>
            </w:pPr>
            <w:r w:rsidRPr="4A93895C">
              <w:rPr>
                <w:sz w:val="24"/>
                <w:szCs w:val="24"/>
              </w:rPr>
              <w:t>The project team might not have the necessary skills or experience to develop account management services, which would cause delays or insufficient functionality.</w:t>
            </w:r>
          </w:p>
          <w:p w14:paraId="5C2A64EE" w14:textId="37E6F211" w:rsidR="4A93895C" w:rsidRDefault="4A93895C" w:rsidP="00E57BF1">
            <w:pPr>
              <w:pStyle w:val="ListParagraph"/>
              <w:numPr>
                <w:ilvl w:val="0"/>
                <w:numId w:val="33"/>
              </w:numPr>
              <w:rPr>
                <w:sz w:val="24"/>
                <w:szCs w:val="24"/>
              </w:rPr>
            </w:pPr>
            <w:r w:rsidRPr="4A93895C">
              <w:rPr>
                <w:sz w:val="24"/>
                <w:szCs w:val="24"/>
              </w:rPr>
              <w:t>Major technical challenges or delays during the development process could cause further complexities or project collapse.</w:t>
            </w:r>
          </w:p>
          <w:p w14:paraId="122836D9" w14:textId="7D5B41DE" w:rsidR="4A93895C" w:rsidRDefault="4A93895C" w:rsidP="00E57BF1">
            <w:pPr>
              <w:pStyle w:val="ListParagraph"/>
              <w:numPr>
                <w:ilvl w:val="0"/>
                <w:numId w:val="33"/>
              </w:numPr>
              <w:rPr>
                <w:sz w:val="24"/>
                <w:szCs w:val="24"/>
              </w:rPr>
            </w:pPr>
            <w:r w:rsidRPr="4A93895C">
              <w:rPr>
                <w:sz w:val="24"/>
                <w:szCs w:val="24"/>
              </w:rPr>
              <w:t>The old project may not be able to incorporate the new feature perfectly, which could cause user misunderstanding or functional mistakes.</w:t>
            </w:r>
          </w:p>
          <w:p w14:paraId="56838D61" w14:textId="6178AC4D" w:rsidR="4A93895C" w:rsidRDefault="4A93895C" w:rsidP="4A93895C">
            <w:pPr>
              <w:rPr>
                <w:sz w:val="24"/>
                <w:szCs w:val="24"/>
              </w:rPr>
            </w:pPr>
          </w:p>
        </w:tc>
      </w:tr>
      <w:tr w:rsidR="063352AE" w14:paraId="7E5AE9F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9A03EED"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67E3960" w14:textId="5014ABF7" w:rsidR="4A93895C" w:rsidRDefault="4A93895C" w:rsidP="00E57BF1">
            <w:pPr>
              <w:pStyle w:val="ListParagraph"/>
              <w:numPr>
                <w:ilvl w:val="0"/>
                <w:numId w:val="32"/>
              </w:numPr>
              <w:rPr>
                <w:sz w:val="24"/>
                <w:szCs w:val="24"/>
              </w:rPr>
            </w:pPr>
            <w:r w:rsidRPr="4A93895C">
              <w:rPr>
                <w:sz w:val="24"/>
                <w:szCs w:val="24"/>
              </w:rPr>
              <w:t xml:space="preserve">Make sure the project team has the skills and knowledge required for creating account management </w:t>
            </w:r>
            <w:r w:rsidR="24966ABF" w:rsidRPr="4A93895C">
              <w:rPr>
                <w:sz w:val="24"/>
                <w:szCs w:val="24"/>
              </w:rPr>
              <w:t>services or</w:t>
            </w:r>
            <w:r w:rsidRPr="4A93895C">
              <w:rPr>
                <w:sz w:val="24"/>
                <w:szCs w:val="24"/>
              </w:rPr>
              <w:t xml:space="preserve"> look for more training or assistance.</w:t>
            </w:r>
          </w:p>
          <w:p w14:paraId="0D670640" w14:textId="10B044CC" w:rsidR="4A93895C" w:rsidRDefault="4A93895C" w:rsidP="00E57BF1">
            <w:pPr>
              <w:pStyle w:val="ListParagraph"/>
              <w:numPr>
                <w:ilvl w:val="0"/>
                <w:numId w:val="32"/>
              </w:numPr>
              <w:rPr>
                <w:sz w:val="24"/>
                <w:szCs w:val="24"/>
              </w:rPr>
            </w:pPr>
            <w:r w:rsidRPr="4A93895C">
              <w:rPr>
                <w:sz w:val="24"/>
                <w:szCs w:val="24"/>
              </w:rPr>
              <w:t>Make a thorough plan for the development process, account for any potential technological issues, and have backup plans ready.</w:t>
            </w:r>
          </w:p>
          <w:p w14:paraId="65B4F948" w14:textId="3473E833" w:rsidR="4A93895C" w:rsidRDefault="4A93895C" w:rsidP="00E57BF1">
            <w:pPr>
              <w:pStyle w:val="ListParagraph"/>
              <w:numPr>
                <w:ilvl w:val="0"/>
                <w:numId w:val="32"/>
              </w:numPr>
              <w:rPr>
                <w:sz w:val="24"/>
                <w:szCs w:val="24"/>
              </w:rPr>
            </w:pPr>
            <w:r w:rsidRPr="4A93895C">
              <w:rPr>
                <w:sz w:val="24"/>
                <w:szCs w:val="24"/>
              </w:rPr>
              <w:t xml:space="preserve">To avoid misunderstandings or mistakes, thoroughly </w:t>
            </w:r>
            <w:proofErr w:type="gramStart"/>
            <w:r w:rsidRPr="4A93895C">
              <w:rPr>
                <w:sz w:val="24"/>
                <w:szCs w:val="24"/>
              </w:rPr>
              <w:t>test</w:t>
            </w:r>
            <w:proofErr w:type="gramEnd"/>
            <w:r w:rsidRPr="4A93895C">
              <w:rPr>
                <w:sz w:val="24"/>
                <w:szCs w:val="24"/>
              </w:rPr>
              <w:t xml:space="preserve"> the new function before integrating it and give users explicit instructions.</w:t>
            </w:r>
          </w:p>
        </w:tc>
      </w:tr>
      <w:tr w:rsidR="063352AE" w14:paraId="0242F49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52CB6B9"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DA589D1" w14:textId="0C081EDC" w:rsidR="063352AE" w:rsidRDefault="063352AE" w:rsidP="063352AE">
            <w:pPr>
              <w:rPr>
                <w:sz w:val="24"/>
                <w:szCs w:val="24"/>
              </w:rPr>
            </w:pPr>
            <w:r w:rsidRPr="063352AE">
              <w:rPr>
                <w:sz w:val="24"/>
                <w:szCs w:val="24"/>
              </w:rPr>
              <w:t>N/A</w:t>
            </w:r>
          </w:p>
        </w:tc>
      </w:tr>
      <w:tr w:rsidR="063352AE" w14:paraId="68422CE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D84510D"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D59504F" w14:textId="491B4FA1" w:rsidR="063352AE" w:rsidRDefault="00813D58" w:rsidP="063352AE">
            <w:pPr>
              <w:rPr>
                <w:sz w:val="24"/>
                <w:szCs w:val="24"/>
              </w:rPr>
            </w:pPr>
            <w:r>
              <w:rPr>
                <w:sz w:val="24"/>
                <w:szCs w:val="24"/>
              </w:rPr>
              <w:t>N/A</w:t>
            </w:r>
          </w:p>
        </w:tc>
      </w:tr>
    </w:tbl>
    <w:p w14:paraId="3EE28A62" w14:textId="7D73668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38"/>
        <w:gridCol w:w="5118"/>
      </w:tblGrid>
      <w:tr w:rsidR="063352AE" w14:paraId="7121022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ECFDBAE"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157958F" w14:textId="6C54972B"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1.3.10</w:t>
            </w:r>
          </w:p>
        </w:tc>
      </w:tr>
      <w:tr w:rsidR="063352AE" w14:paraId="74F3302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BC2D99D"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01D5D21" w14:textId="41D5DFDA"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Development of Select Vendor Function</w:t>
            </w:r>
          </w:p>
        </w:tc>
      </w:tr>
      <w:tr w:rsidR="063352AE" w14:paraId="254923F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75610B3"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1591212"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3C4330A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467A0A0"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890C36B"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43A9B65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C7CB180"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AE14076" w14:textId="6BFBC9B5" w:rsidR="063352AE" w:rsidRDefault="71068C85"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Jamir Sia, Isiah Jade Tutor`</w:t>
            </w:r>
          </w:p>
        </w:tc>
      </w:tr>
      <w:tr w:rsidR="063352AE" w14:paraId="180A23B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EE9D918"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lastRenderedPageBreak/>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C5E8CD9" w14:textId="77C22D6F" w:rsidR="063352AE" w:rsidRDefault="5F9807D7" w:rsidP="063352AE">
            <w:pPr>
              <w:rPr>
                <w:sz w:val="24"/>
                <w:szCs w:val="24"/>
              </w:rPr>
            </w:pPr>
            <w:r w:rsidRPr="4A93895C">
              <w:rPr>
                <w:sz w:val="24"/>
                <w:szCs w:val="24"/>
              </w:rPr>
              <w:t>This work package entails creating a new project feature that enables customers to choose a vendor for their goods or services.</w:t>
            </w:r>
          </w:p>
        </w:tc>
      </w:tr>
      <w:tr w:rsidR="063352AE" w14:paraId="11CED56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76CFFFC"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B778ED9" w14:textId="5852C00D" w:rsidR="063352AE" w:rsidRDefault="293E918F" w:rsidP="063352AE">
            <w:pPr>
              <w:rPr>
                <w:sz w:val="24"/>
                <w:szCs w:val="24"/>
              </w:rPr>
            </w:pPr>
            <w:r w:rsidRPr="4A93895C">
              <w:rPr>
                <w:sz w:val="24"/>
                <w:szCs w:val="24"/>
              </w:rPr>
              <w:t xml:space="preserve">The "select vendor" function that enables customers to explore and choose vendors for their orders and satisfies the needs of all stakeholders is the work package's finished state. Before it </w:t>
            </w:r>
            <w:proofErr w:type="gramStart"/>
            <w:r w:rsidRPr="4A93895C">
              <w:rPr>
                <w:sz w:val="24"/>
                <w:szCs w:val="24"/>
              </w:rPr>
              <w:t>was made</w:t>
            </w:r>
            <w:proofErr w:type="gramEnd"/>
            <w:r w:rsidRPr="4A93895C">
              <w:rPr>
                <w:sz w:val="24"/>
                <w:szCs w:val="24"/>
              </w:rPr>
              <w:t xml:space="preserve"> available to users, the function has undergone extensive testing and has had any flaws fixed.</w:t>
            </w:r>
          </w:p>
        </w:tc>
      </w:tr>
      <w:tr w:rsidR="063352AE" w14:paraId="78DD572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8807A57"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969462C" w14:textId="3516BBC7" w:rsidR="063352AE" w:rsidRDefault="666C5778" w:rsidP="00E57BF1">
            <w:pPr>
              <w:pStyle w:val="ListParagraph"/>
              <w:numPr>
                <w:ilvl w:val="0"/>
                <w:numId w:val="31"/>
              </w:numPr>
              <w:rPr>
                <w:sz w:val="24"/>
                <w:szCs w:val="24"/>
              </w:rPr>
            </w:pPr>
            <w:r w:rsidRPr="4A93895C">
              <w:rPr>
                <w:sz w:val="24"/>
                <w:szCs w:val="24"/>
              </w:rPr>
              <w:t>The project team has the necessary skills and experience to develop vendor selection functions.</w:t>
            </w:r>
          </w:p>
          <w:p w14:paraId="4C556BA5" w14:textId="54AD03C0" w:rsidR="063352AE" w:rsidRDefault="666C5778" w:rsidP="00E57BF1">
            <w:pPr>
              <w:pStyle w:val="ListParagraph"/>
              <w:numPr>
                <w:ilvl w:val="0"/>
                <w:numId w:val="31"/>
              </w:numPr>
              <w:rPr>
                <w:sz w:val="24"/>
                <w:szCs w:val="24"/>
              </w:rPr>
            </w:pPr>
            <w:r w:rsidRPr="4A93895C">
              <w:rPr>
                <w:sz w:val="24"/>
                <w:szCs w:val="24"/>
              </w:rPr>
              <w:t xml:space="preserve">The development process </w:t>
            </w:r>
            <w:proofErr w:type="gramStart"/>
            <w:r w:rsidRPr="4A93895C">
              <w:rPr>
                <w:sz w:val="24"/>
                <w:szCs w:val="24"/>
              </w:rPr>
              <w:t>won't</w:t>
            </w:r>
            <w:proofErr w:type="gramEnd"/>
            <w:r w:rsidRPr="4A93895C">
              <w:rPr>
                <w:sz w:val="24"/>
                <w:szCs w:val="24"/>
              </w:rPr>
              <w:t xml:space="preserve"> encounter any significant technological issues or delays.</w:t>
            </w:r>
          </w:p>
          <w:p w14:paraId="5A5BD581" w14:textId="18561AAC" w:rsidR="063352AE" w:rsidRDefault="666C5778" w:rsidP="00E57BF1">
            <w:pPr>
              <w:pStyle w:val="ListParagraph"/>
              <w:numPr>
                <w:ilvl w:val="0"/>
                <w:numId w:val="31"/>
              </w:numPr>
              <w:rPr>
                <w:sz w:val="24"/>
                <w:szCs w:val="24"/>
              </w:rPr>
            </w:pPr>
            <w:r w:rsidRPr="4A93895C">
              <w:rPr>
                <w:sz w:val="24"/>
                <w:szCs w:val="24"/>
              </w:rPr>
              <w:t>Users will have a quick and easy approach to choose vendors thanks to the new function.</w:t>
            </w:r>
          </w:p>
        </w:tc>
      </w:tr>
      <w:tr w:rsidR="063352AE" w14:paraId="5E10265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F72B943"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3524E73" w14:textId="70B35B5C" w:rsidR="063352AE" w:rsidRDefault="1E32FE5D" w:rsidP="00E57BF1">
            <w:pPr>
              <w:pStyle w:val="ListParagraph"/>
              <w:numPr>
                <w:ilvl w:val="0"/>
                <w:numId w:val="30"/>
              </w:numPr>
              <w:rPr>
                <w:sz w:val="24"/>
                <w:szCs w:val="24"/>
              </w:rPr>
            </w:pPr>
            <w:r w:rsidRPr="4A93895C">
              <w:rPr>
                <w:sz w:val="24"/>
                <w:szCs w:val="24"/>
              </w:rPr>
              <w:t>The project team might not have the necessary skills or experience to develop vendor selection functionalities quickly or with suitable functionality.</w:t>
            </w:r>
          </w:p>
          <w:p w14:paraId="7A8279F6" w14:textId="68468CB2" w:rsidR="063352AE" w:rsidRDefault="1E32FE5D" w:rsidP="00E57BF1">
            <w:pPr>
              <w:pStyle w:val="ListParagraph"/>
              <w:numPr>
                <w:ilvl w:val="0"/>
                <w:numId w:val="30"/>
              </w:numPr>
              <w:rPr>
                <w:sz w:val="24"/>
                <w:szCs w:val="24"/>
              </w:rPr>
            </w:pPr>
            <w:r w:rsidRPr="4A93895C">
              <w:rPr>
                <w:sz w:val="24"/>
                <w:szCs w:val="24"/>
              </w:rPr>
              <w:t>Major technical challenges or delays during the development process could cause further complexities or project collapse.</w:t>
            </w:r>
          </w:p>
          <w:p w14:paraId="3F1B53C2" w14:textId="7DC02040" w:rsidR="063352AE" w:rsidRDefault="1E32FE5D" w:rsidP="00E57BF1">
            <w:pPr>
              <w:pStyle w:val="ListParagraph"/>
              <w:numPr>
                <w:ilvl w:val="0"/>
                <w:numId w:val="30"/>
              </w:numPr>
              <w:rPr>
                <w:sz w:val="24"/>
                <w:szCs w:val="24"/>
              </w:rPr>
            </w:pPr>
            <w:r w:rsidRPr="4A93895C">
              <w:rPr>
                <w:sz w:val="24"/>
                <w:szCs w:val="24"/>
              </w:rPr>
              <w:t>The new feature might not offer customers an efficient or effective means to choose vendors, which might cause user resentment or discourage uptake.</w:t>
            </w:r>
          </w:p>
          <w:p w14:paraId="49D2DDC0" w14:textId="302FB4EC" w:rsidR="063352AE" w:rsidRDefault="063352AE" w:rsidP="4A93895C">
            <w:pPr>
              <w:rPr>
                <w:sz w:val="24"/>
                <w:szCs w:val="24"/>
              </w:rPr>
            </w:pPr>
          </w:p>
        </w:tc>
      </w:tr>
      <w:tr w:rsidR="063352AE" w14:paraId="591534F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88CF0B5"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26FABB8" w14:textId="37F1B562" w:rsidR="063352AE" w:rsidRDefault="6089F336" w:rsidP="00E57BF1">
            <w:pPr>
              <w:pStyle w:val="ListParagraph"/>
              <w:numPr>
                <w:ilvl w:val="0"/>
                <w:numId w:val="29"/>
              </w:numPr>
              <w:rPr>
                <w:sz w:val="24"/>
                <w:szCs w:val="24"/>
              </w:rPr>
            </w:pPr>
            <w:r w:rsidRPr="4A93895C">
              <w:rPr>
                <w:sz w:val="24"/>
                <w:szCs w:val="24"/>
              </w:rPr>
              <w:t>Ensure that the project team has the necessary knowledge and expertise in the development of vendor selection functions or seek additional training or support.</w:t>
            </w:r>
          </w:p>
          <w:p w14:paraId="0048D483" w14:textId="1F1F2551" w:rsidR="063352AE" w:rsidRDefault="6089F336" w:rsidP="00E57BF1">
            <w:pPr>
              <w:pStyle w:val="ListParagraph"/>
              <w:numPr>
                <w:ilvl w:val="0"/>
                <w:numId w:val="29"/>
              </w:numPr>
              <w:rPr>
                <w:sz w:val="24"/>
                <w:szCs w:val="24"/>
              </w:rPr>
            </w:pPr>
            <w:r w:rsidRPr="4A93895C">
              <w:rPr>
                <w:sz w:val="24"/>
                <w:szCs w:val="24"/>
              </w:rPr>
              <w:t>Develop a thorough plan for the development process and anticipate potential technical difficulties, with contingency plans in place.</w:t>
            </w:r>
          </w:p>
          <w:p w14:paraId="138EB2EE" w14:textId="64131E2F" w:rsidR="063352AE" w:rsidRDefault="6089F336" w:rsidP="00E57BF1">
            <w:pPr>
              <w:pStyle w:val="ListParagraph"/>
              <w:numPr>
                <w:ilvl w:val="0"/>
                <w:numId w:val="29"/>
              </w:numPr>
              <w:rPr>
                <w:sz w:val="24"/>
                <w:szCs w:val="24"/>
              </w:rPr>
            </w:pPr>
            <w:r w:rsidRPr="4A93895C">
              <w:rPr>
                <w:sz w:val="24"/>
                <w:szCs w:val="24"/>
              </w:rPr>
              <w:t>Conduct user testing and gather feedback to ensure that the new function provides an efficient and effective way for users to select vendors.</w:t>
            </w:r>
          </w:p>
        </w:tc>
      </w:tr>
      <w:tr w:rsidR="063352AE" w14:paraId="63038A4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7B9BA4D"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23F5B52" w14:textId="0C081EDC" w:rsidR="063352AE" w:rsidRDefault="063352AE" w:rsidP="063352AE">
            <w:pPr>
              <w:rPr>
                <w:sz w:val="24"/>
                <w:szCs w:val="24"/>
              </w:rPr>
            </w:pPr>
            <w:r w:rsidRPr="063352AE">
              <w:rPr>
                <w:sz w:val="24"/>
                <w:szCs w:val="24"/>
              </w:rPr>
              <w:t>N/A</w:t>
            </w:r>
          </w:p>
        </w:tc>
      </w:tr>
      <w:tr w:rsidR="063352AE" w14:paraId="443DE1C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1EED233"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8C33159" w14:textId="67872856" w:rsidR="063352AE" w:rsidRDefault="00AA22BC" w:rsidP="063352AE">
            <w:pPr>
              <w:rPr>
                <w:sz w:val="24"/>
                <w:szCs w:val="24"/>
              </w:rPr>
            </w:pPr>
            <w:r>
              <w:rPr>
                <w:sz w:val="24"/>
                <w:szCs w:val="24"/>
              </w:rPr>
              <w:t>N/A</w:t>
            </w:r>
          </w:p>
        </w:tc>
      </w:tr>
    </w:tbl>
    <w:p w14:paraId="116E617F" w14:textId="7D73668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36"/>
        <w:gridCol w:w="5120"/>
      </w:tblGrid>
      <w:tr w:rsidR="063352AE" w14:paraId="2AD8BC9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B6E324C"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332CEC1" w14:textId="7C2E50C3"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1.3.11</w:t>
            </w:r>
          </w:p>
        </w:tc>
      </w:tr>
      <w:tr w:rsidR="063352AE" w14:paraId="16D7B3B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D93FC7B"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C7140C3" w14:textId="0E7BEB88"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Development of Manage Profile Function</w:t>
            </w:r>
          </w:p>
        </w:tc>
      </w:tr>
      <w:tr w:rsidR="063352AE" w14:paraId="1B49276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26CD58E"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E6A36EA"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3B4201B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1746883"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lastRenderedPageBreak/>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DC12625"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0F666DE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CF761B5"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49995561" w14:textId="0214CFC8" w:rsidR="063352AE" w:rsidRDefault="6CECFF53"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Jamir Sia, Isiah Jade Tutor`</w:t>
            </w:r>
          </w:p>
        </w:tc>
      </w:tr>
      <w:tr w:rsidR="063352AE" w14:paraId="49B35D7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42C562D"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66C8A74" w14:textId="6F5904AB" w:rsidR="063352AE" w:rsidRDefault="1464E73C" w:rsidP="063352AE">
            <w:pPr>
              <w:rPr>
                <w:sz w:val="24"/>
                <w:szCs w:val="24"/>
              </w:rPr>
            </w:pPr>
            <w:r w:rsidRPr="4A93895C">
              <w:rPr>
                <w:sz w:val="24"/>
                <w:szCs w:val="24"/>
              </w:rPr>
              <w:t>The creation of a new project function that will enable users to manage their profile data and preferences is part of this work package.</w:t>
            </w:r>
          </w:p>
        </w:tc>
      </w:tr>
      <w:tr w:rsidR="063352AE" w14:paraId="072FB38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9370653"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CF82CF6" w14:textId="6A56EE09" w:rsidR="063352AE" w:rsidRDefault="0D3C1B28" w:rsidP="063352AE">
            <w:pPr>
              <w:rPr>
                <w:sz w:val="24"/>
                <w:szCs w:val="24"/>
              </w:rPr>
            </w:pPr>
            <w:r w:rsidRPr="4A93895C">
              <w:rPr>
                <w:sz w:val="24"/>
                <w:szCs w:val="24"/>
              </w:rPr>
              <w:t xml:space="preserve">The "manage profile" capability that enables users to view and amend their profile details and satisfies the needs of all stakeholders is the work package's finished product. Before it </w:t>
            </w:r>
            <w:proofErr w:type="gramStart"/>
            <w:r w:rsidRPr="4A93895C">
              <w:rPr>
                <w:sz w:val="24"/>
                <w:szCs w:val="24"/>
              </w:rPr>
              <w:t>is made</w:t>
            </w:r>
            <w:proofErr w:type="gramEnd"/>
            <w:r w:rsidRPr="4A93895C">
              <w:rPr>
                <w:sz w:val="24"/>
                <w:szCs w:val="24"/>
              </w:rPr>
              <w:t xml:space="preserve"> available to users, the function has undergone extensive testing and had any flaws fixed.</w:t>
            </w:r>
          </w:p>
        </w:tc>
      </w:tr>
      <w:tr w:rsidR="063352AE" w14:paraId="5604B7A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8746D64"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66B0B44" w14:textId="298844D3" w:rsidR="063352AE" w:rsidRDefault="46281AE8" w:rsidP="00E57BF1">
            <w:pPr>
              <w:pStyle w:val="ListParagraph"/>
              <w:numPr>
                <w:ilvl w:val="0"/>
                <w:numId w:val="28"/>
              </w:numPr>
              <w:rPr>
                <w:sz w:val="24"/>
                <w:szCs w:val="24"/>
              </w:rPr>
            </w:pPr>
            <w:r w:rsidRPr="4A93895C">
              <w:rPr>
                <w:sz w:val="24"/>
                <w:szCs w:val="24"/>
              </w:rPr>
              <w:t>The project team has the necessary skills and understanding to create profile management functions.</w:t>
            </w:r>
          </w:p>
          <w:p w14:paraId="258F133E" w14:textId="6205E06B" w:rsidR="063352AE" w:rsidRDefault="46281AE8" w:rsidP="00E57BF1">
            <w:pPr>
              <w:pStyle w:val="ListParagraph"/>
              <w:numPr>
                <w:ilvl w:val="0"/>
                <w:numId w:val="28"/>
              </w:numPr>
              <w:rPr>
                <w:sz w:val="24"/>
                <w:szCs w:val="24"/>
              </w:rPr>
            </w:pPr>
            <w:r w:rsidRPr="4A93895C">
              <w:rPr>
                <w:sz w:val="24"/>
                <w:szCs w:val="24"/>
              </w:rPr>
              <w:t xml:space="preserve">The development process </w:t>
            </w:r>
            <w:proofErr w:type="gramStart"/>
            <w:r w:rsidRPr="4A93895C">
              <w:rPr>
                <w:sz w:val="24"/>
                <w:szCs w:val="24"/>
              </w:rPr>
              <w:t>won't</w:t>
            </w:r>
            <w:proofErr w:type="gramEnd"/>
            <w:r w:rsidRPr="4A93895C">
              <w:rPr>
                <w:sz w:val="24"/>
                <w:szCs w:val="24"/>
              </w:rPr>
              <w:t xml:space="preserve"> encounter any significant technological issues or delays.</w:t>
            </w:r>
          </w:p>
          <w:p w14:paraId="42328EBF" w14:textId="12B95072" w:rsidR="063352AE" w:rsidRDefault="46281AE8" w:rsidP="00E57BF1">
            <w:pPr>
              <w:pStyle w:val="ListParagraph"/>
              <w:numPr>
                <w:ilvl w:val="0"/>
                <w:numId w:val="28"/>
              </w:numPr>
              <w:rPr>
                <w:sz w:val="24"/>
                <w:szCs w:val="24"/>
              </w:rPr>
            </w:pPr>
            <w:r w:rsidRPr="4A93895C">
              <w:rPr>
                <w:sz w:val="24"/>
                <w:szCs w:val="24"/>
              </w:rPr>
              <w:t>The new feature will be simple to use and give consumers an effective way to manage their personal data.</w:t>
            </w:r>
          </w:p>
        </w:tc>
      </w:tr>
      <w:tr w:rsidR="063352AE" w14:paraId="5A93977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DBDAA00"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0F03949" w14:textId="1EBE80D5" w:rsidR="063352AE" w:rsidRDefault="1D04B179" w:rsidP="00E57BF1">
            <w:pPr>
              <w:pStyle w:val="ListParagraph"/>
              <w:numPr>
                <w:ilvl w:val="0"/>
                <w:numId w:val="27"/>
              </w:numPr>
              <w:rPr>
                <w:sz w:val="24"/>
                <w:szCs w:val="24"/>
              </w:rPr>
            </w:pPr>
            <w:r w:rsidRPr="4A93895C">
              <w:rPr>
                <w:sz w:val="24"/>
                <w:szCs w:val="24"/>
              </w:rPr>
              <w:t>The project team might not have the necessary skills or experience to develop profile management services quickly or with the functionality they need.</w:t>
            </w:r>
          </w:p>
          <w:p w14:paraId="1F5964EC" w14:textId="75D8C960" w:rsidR="063352AE" w:rsidRDefault="1D04B179" w:rsidP="00E57BF1">
            <w:pPr>
              <w:pStyle w:val="ListParagraph"/>
              <w:numPr>
                <w:ilvl w:val="0"/>
                <w:numId w:val="27"/>
              </w:numPr>
              <w:rPr>
                <w:sz w:val="24"/>
                <w:szCs w:val="24"/>
              </w:rPr>
            </w:pPr>
            <w:r w:rsidRPr="4A93895C">
              <w:rPr>
                <w:sz w:val="24"/>
                <w:szCs w:val="24"/>
              </w:rPr>
              <w:t>Major technical challenges or delays during the development process could cause further complexities or project collapse.</w:t>
            </w:r>
          </w:p>
          <w:p w14:paraId="2E3699AC" w14:textId="4E6123B4" w:rsidR="063352AE" w:rsidRDefault="1D04B179" w:rsidP="00E57BF1">
            <w:pPr>
              <w:pStyle w:val="ListParagraph"/>
              <w:numPr>
                <w:ilvl w:val="0"/>
                <w:numId w:val="27"/>
              </w:numPr>
              <w:rPr>
                <w:sz w:val="24"/>
                <w:szCs w:val="24"/>
              </w:rPr>
            </w:pPr>
            <w:r w:rsidRPr="4A93895C">
              <w:rPr>
                <w:sz w:val="24"/>
                <w:szCs w:val="24"/>
              </w:rPr>
              <w:t>The new feature might not be intuitive or offer an effective mechanism for users to control their profile information, which could cause user annoyance or discourage uptake.</w:t>
            </w:r>
          </w:p>
        </w:tc>
      </w:tr>
      <w:tr w:rsidR="063352AE" w14:paraId="234D693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DF8B5B5"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1E5E581" w14:textId="03CC7CAA" w:rsidR="063352AE" w:rsidRDefault="5BC8A571" w:rsidP="4A93895C">
            <w:pPr>
              <w:pStyle w:val="ListParagraph"/>
              <w:numPr>
                <w:ilvl w:val="0"/>
                <w:numId w:val="26"/>
              </w:numPr>
              <w:rPr>
                <w:sz w:val="24"/>
                <w:szCs w:val="24"/>
              </w:rPr>
            </w:pPr>
            <w:r w:rsidRPr="4A93895C">
              <w:rPr>
                <w:sz w:val="24"/>
                <w:szCs w:val="24"/>
              </w:rPr>
              <w:t>Make sure the project team has the skills and knowledge required for creating profile management services or look for further training or assistance.</w:t>
            </w:r>
          </w:p>
          <w:p w14:paraId="76EA0B0C" w14:textId="02E791B8" w:rsidR="063352AE" w:rsidRDefault="5BC8A571" w:rsidP="4A93895C">
            <w:pPr>
              <w:pStyle w:val="ListParagraph"/>
              <w:numPr>
                <w:ilvl w:val="0"/>
                <w:numId w:val="26"/>
              </w:numPr>
              <w:rPr>
                <w:sz w:val="24"/>
                <w:szCs w:val="24"/>
              </w:rPr>
            </w:pPr>
            <w:r w:rsidRPr="4A93895C">
              <w:rPr>
                <w:sz w:val="24"/>
                <w:szCs w:val="24"/>
              </w:rPr>
              <w:t>Make a thorough plan for the development process, account for any potential technological issues, and have backup plans ready.</w:t>
            </w:r>
          </w:p>
          <w:p w14:paraId="684E00D2" w14:textId="47368770" w:rsidR="063352AE" w:rsidRDefault="5BC8A571" w:rsidP="4A93895C">
            <w:pPr>
              <w:pStyle w:val="ListParagraph"/>
              <w:numPr>
                <w:ilvl w:val="0"/>
                <w:numId w:val="26"/>
              </w:numPr>
              <w:rPr>
                <w:sz w:val="24"/>
                <w:szCs w:val="24"/>
              </w:rPr>
            </w:pPr>
            <w:r w:rsidRPr="4A93895C">
              <w:rPr>
                <w:sz w:val="24"/>
                <w:szCs w:val="24"/>
              </w:rPr>
              <w:t>To make sure the new feature is user-friendly and offers users a productive way to manage their profile information, do user testing and collect feedback.</w:t>
            </w:r>
          </w:p>
        </w:tc>
      </w:tr>
      <w:tr w:rsidR="063352AE" w14:paraId="048A924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D334EB9"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7B747A8" w14:textId="0C081EDC" w:rsidR="063352AE" w:rsidRDefault="063352AE" w:rsidP="063352AE">
            <w:pPr>
              <w:rPr>
                <w:sz w:val="24"/>
                <w:szCs w:val="24"/>
              </w:rPr>
            </w:pPr>
            <w:r w:rsidRPr="063352AE">
              <w:rPr>
                <w:sz w:val="24"/>
                <w:szCs w:val="24"/>
              </w:rPr>
              <w:t>N/A</w:t>
            </w:r>
          </w:p>
        </w:tc>
      </w:tr>
      <w:tr w:rsidR="063352AE" w14:paraId="22396E8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68A1150"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30CB2AC" w14:textId="5D028A17" w:rsidR="063352AE" w:rsidRDefault="00EA5531" w:rsidP="063352AE">
            <w:pPr>
              <w:rPr>
                <w:sz w:val="24"/>
                <w:szCs w:val="24"/>
              </w:rPr>
            </w:pPr>
            <w:r>
              <w:rPr>
                <w:sz w:val="24"/>
                <w:szCs w:val="24"/>
              </w:rPr>
              <w:t>N/A</w:t>
            </w:r>
          </w:p>
        </w:tc>
      </w:tr>
    </w:tbl>
    <w:p w14:paraId="32F0C631" w14:textId="7D73668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4"/>
        <w:gridCol w:w="5112"/>
      </w:tblGrid>
      <w:tr w:rsidR="063352AE" w14:paraId="19C12DA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69630ED"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041BD7A" w14:textId="7CF390CB"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1.3.12</w:t>
            </w:r>
          </w:p>
        </w:tc>
      </w:tr>
      <w:tr w:rsidR="063352AE" w14:paraId="1755142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761DF1A"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BFB4BC0" w14:textId="62C150CC"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Development of Manage Order Function</w:t>
            </w:r>
          </w:p>
        </w:tc>
      </w:tr>
      <w:tr w:rsidR="063352AE" w14:paraId="761C6B6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897FA12"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lastRenderedPageBreak/>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48171966"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37B58EB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88F702B"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C23846A"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3D55AC6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66B537B"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89B6AAB" w14:textId="2CE34878" w:rsidR="063352AE" w:rsidRDefault="6FB863EA"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Jamir Sia, Isiah Jade Tutor`</w:t>
            </w:r>
          </w:p>
        </w:tc>
      </w:tr>
      <w:tr w:rsidR="063352AE" w14:paraId="2F8D5E8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60DF044"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6880BC7" w14:textId="42AB4635" w:rsidR="063352AE" w:rsidRDefault="0454771E" w:rsidP="4A93895C">
            <w:pPr>
              <w:rPr>
                <w:sz w:val="24"/>
                <w:szCs w:val="24"/>
              </w:rPr>
            </w:pPr>
            <w:r w:rsidRPr="4A93895C">
              <w:rPr>
                <w:sz w:val="24"/>
                <w:szCs w:val="24"/>
              </w:rPr>
              <w:t>The creation of a new project function that will enable users to manage their orders and view order history is part of this work package.</w:t>
            </w:r>
          </w:p>
        </w:tc>
      </w:tr>
      <w:tr w:rsidR="063352AE" w14:paraId="554563E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6BBD0A8"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230E1DC" w14:textId="2EE8AA4D" w:rsidR="063352AE" w:rsidRDefault="75679FA0" w:rsidP="063352AE">
            <w:pPr>
              <w:rPr>
                <w:sz w:val="24"/>
                <w:szCs w:val="24"/>
              </w:rPr>
            </w:pPr>
            <w:r w:rsidRPr="4A93895C">
              <w:rPr>
                <w:sz w:val="24"/>
                <w:szCs w:val="24"/>
              </w:rPr>
              <w:t xml:space="preserve">The "manage order" capability that enables users to view and amend their orders and satisfies the needs of all stakeholders is the work package's completed state. Before it </w:t>
            </w:r>
            <w:proofErr w:type="gramStart"/>
            <w:r w:rsidRPr="4A93895C">
              <w:rPr>
                <w:sz w:val="24"/>
                <w:szCs w:val="24"/>
              </w:rPr>
              <w:t>is made</w:t>
            </w:r>
            <w:proofErr w:type="gramEnd"/>
            <w:r w:rsidRPr="4A93895C">
              <w:rPr>
                <w:sz w:val="24"/>
                <w:szCs w:val="24"/>
              </w:rPr>
              <w:t xml:space="preserve"> available to users, the function has undergone extensive testing and had any flaws fixed.</w:t>
            </w:r>
          </w:p>
        </w:tc>
      </w:tr>
      <w:tr w:rsidR="063352AE" w14:paraId="15302F9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2BB4BBA"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1BA7AD1" w14:textId="46BBF634" w:rsidR="063352AE" w:rsidRDefault="1406F43F" w:rsidP="4A93895C">
            <w:pPr>
              <w:pStyle w:val="ListParagraph"/>
              <w:numPr>
                <w:ilvl w:val="0"/>
                <w:numId w:val="25"/>
              </w:numPr>
              <w:rPr>
                <w:sz w:val="24"/>
                <w:szCs w:val="24"/>
              </w:rPr>
            </w:pPr>
            <w:r w:rsidRPr="4A93895C">
              <w:rPr>
                <w:sz w:val="24"/>
                <w:szCs w:val="24"/>
              </w:rPr>
              <w:t>The project team has the necessary skills and knowledge to create order management functions.</w:t>
            </w:r>
          </w:p>
          <w:p w14:paraId="42018086" w14:textId="09E41275" w:rsidR="063352AE" w:rsidRDefault="1406F43F" w:rsidP="4A93895C">
            <w:pPr>
              <w:pStyle w:val="ListParagraph"/>
              <w:numPr>
                <w:ilvl w:val="0"/>
                <w:numId w:val="25"/>
              </w:numPr>
              <w:rPr>
                <w:sz w:val="24"/>
                <w:szCs w:val="24"/>
              </w:rPr>
            </w:pPr>
            <w:r w:rsidRPr="4A93895C">
              <w:rPr>
                <w:sz w:val="24"/>
                <w:szCs w:val="24"/>
              </w:rPr>
              <w:t xml:space="preserve">The development process </w:t>
            </w:r>
            <w:proofErr w:type="gramStart"/>
            <w:r w:rsidRPr="4A93895C">
              <w:rPr>
                <w:sz w:val="24"/>
                <w:szCs w:val="24"/>
              </w:rPr>
              <w:t>won't</w:t>
            </w:r>
            <w:proofErr w:type="gramEnd"/>
            <w:r w:rsidRPr="4A93895C">
              <w:rPr>
                <w:sz w:val="24"/>
                <w:szCs w:val="24"/>
              </w:rPr>
              <w:t xml:space="preserve"> encounter any significant technological issues or delays.</w:t>
            </w:r>
          </w:p>
          <w:p w14:paraId="79D758AA" w14:textId="7801EE22" w:rsidR="063352AE" w:rsidRDefault="1406F43F" w:rsidP="4A93895C">
            <w:pPr>
              <w:pStyle w:val="ListParagraph"/>
              <w:numPr>
                <w:ilvl w:val="0"/>
                <w:numId w:val="25"/>
              </w:numPr>
              <w:rPr>
                <w:sz w:val="24"/>
                <w:szCs w:val="24"/>
              </w:rPr>
            </w:pPr>
            <w:r w:rsidRPr="4A93895C">
              <w:rPr>
                <w:sz w:val="24"/>
                <w:szCs w:val="24"/>
              </w:rPr>
              <w:t>The new feature will give consumers a quick and easy method to manage their orders and view order history.</w:t>
            </w:r>
          </w:p>
        </w:tc>
      </w:tr>
      <w:tr w:rsidR="063352AE" w14:paraId="65C9950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BD4F248"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87E07B7" w14:textId="29C1360D" w:rsidR="063352AE" w:rsidRDefault="735966D7" w:rsidP="4A93895C">
            <w:pPr>
              <w:pStyle w:val="ListParagraph"/>
              <w:numPr>
                <w:ilvl w:val="0"/>
                <w:numId w:val="24"/>
              </w:numPr>
              <w:rPr>
                <w:sz w:val="24"/>
                <w:szCs w:val="24"/>
              </w:rPr>
            </w:pPr>
            <w:r w:rsidRPr="4A93895C">
              <w:rPr>
                <w:sz w:val="24"/>
                <w:szCs w:val="24"/>
              </w:rPr>
              <w:t xml:space="preserve">The creation of order management functions may </w:t>
            </w:r>
            <w:proofErr w:type="gramStart"/>
            <w:r w:rsidRPr="4A93895C">
              <w:rPr>
                <w:sz w:val="24"/>
                <w:szCs w:val="24"/>
              </w:rPr>
              <w:t>be delayed</w:t>
            </w:r>
            <w:proofErr w:type="gramEnd"/>
            <w:r w:rsidRPr="4A93895C">
              <w:rPr>
                <w:sz w:val="24"/>
                <w:szCs w:val="24"/>
              </w:rPr>
              <w:t xml:space="preserve"> or have insufficient functionality if the project team does not have the necessary knowledge or experience.</w:t>
            </w:r>
          </w:p>
          <w:p w14:paraId="33AC612A" w14:textId="1DA14EB9" w:rsidR="063352AE" w:rsidRDefault="735966D7" w:rsidP="4A93895C">
            <w:pPr>
              <w:pStyle w:val="ListParagraph"/>
              <w:numPr>
                <w:ilvl w:val="0"/>
                <w:numId w:val="24"/>
              </w:numPr>
              <w:rPr>
                <w:sz w:val="24"/>
                <w:szCs w:val="24"/>
              </w:rPr>
            </w:pPr>
            <w:r w:rsidRPr="4A93895C">
              <w:rPr>
                <w:sz w:val="24"/>
                <w:szCs w:val="24"/>
              </w:rPr>
              <w:t>Major technical challenges or delays during the development process could cause further complexities or project collapse.</w:t>
            </w:r>
          </w:p>
          <w:p w14:paraId="00D3DDF1" w14:textId="169003BF" w:rsidR="063352AE" w:rsidRDefault="735966D7" w:rsidP="4A93895C">
            <w:pPr>
              <w:pStyle w:val="ListParagraph"/>
              <w:numPr>
                <w:ilvl w:val="0"/>
                <w:numId w:val="24"/>
              </w:numPr>
              <w:rPr>
                <w:sz w:val="24"/>
                <w:szCs w:val="24"/>
              </w:rPr>
            </w:pPr>
            <w:r w:rsidRPr="4A93895C">
              <w:rPr>
                <w:sz w:val="24"/>
                <w:szCs w:val="24"/>
              </w:rPr>
              <w:t>Users may become frustrated or fail to accept the new function if it does not offer an effective or efficient way for them to manage their orders and view order history.</w:t>
            </w:r>
          </w:p>
        </w:tc>
      </w:tr>
      <w:tr w:rsidR="063352AE" w14:paraId="1FEC7D7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4CED988"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929DD85" w14:textId="7DBBE465" w:rsidR="063352AE" w:rsidRDefault="54E50D49" w:rsidP="4A93895C">
            <w:pPr>
              <w:pStyle w:val="ListParagraph"/>
              <w:numPr>
                <w:ilvl w:val="0"/>
                <w:numId w:val="23"/>
              </w:numPr>
              <w:rPr>
                <w:sz w:val="24"/>
                <w:szCs w:val="24"/>
              </w:rPr>
            </w:pPr>
            <w:r w:rsidRPr="4A93895C">
              <w:rPr>
                <w:sz w:val="24"/>
                <w:szCs w:val="24"/>
              </w:rPr>
              <w:t>Make sure the project team has the skills and knowledge required for creating order management features or seek out further training.</w:t>
            </w:r>
          </w:p>
        </w:tc>
      </w:tr>
      <w:tr w:rsidR="063352AE" w14:paraId="1B15B3C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570A3E0"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8E9FF67" w14:textId="0C081EDC" w:rsidR="063352AE" w:rsidRDefault="063352AE" w:rsidP="063352AE">
            <w:pPr>
              <w:rPr>
                <w:sz w:val="24"/>
                <w:szCs w:val="24"/>
              </w:rPr>
            </w:pPr>
            <w:r w:rsidRPr="063352AE">
              <w:rPr>
                <w:sz w:val="24"/>
                <w:szCs w:val="24"/>
              </w:rPr>
              <w:t>N/A</w:t>
            </w:r>
          </w:p>
        </w:tc>
      </w:tr>
      <w:tr w:rsidR="063352AE" w14:paraId="57FF09D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F211080"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BA4322B" w14:textId="21775214" w:rsidR="063352AE" w:rsidRDefault="00E02747" w:rsidP="063352AE">
            <w:pPr>
              <w:rPr>
                <w:sz w:val="24"/>
                <w:szCs w:val="24"/>
              </w:rPr>
            </w:pPr>
            <w:r>
              <w:rPr>
                <w:sz w:val="24"/>
                <w:szCs w:val="24"/>
              </w:rPr>
              <w:t>N/A</w:t>
            </w:r>
          </w:p>
        </w:tc>
      </w:tr>
    </w:tbl>
    <w:p w14:paraId="22B914D3" w14:textId="7D73668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4"/>
        <w:gridCol w:w="5112"/>
      </w:tblGrid>
      <w:tr w:rsidR="063352AE" w14:paraId="23740E3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398CFB7"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DE187E3" w14:textId="77612252"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1.3.13</w:t>
            </w:r>
          </w:p>
        </w:tc>
      </w:tr>
      <w:tr w:rsidR="063352AE" w14:paraId="3F59F19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ECD4E14"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0025FF5" w14:textId="78D3DC71"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Development of Manage Reports Function</w:t>
            </w:r>
          </w:p>
        </w:tc>
      </w:tr>
      <w:tr w:rsidR="063352AE" w14:paraId="4A1FDBD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49D50A7"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7F2E6B3"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6B598E8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6CC15F9"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E9B9699"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453A101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F51100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9F675EC" w14:textId="69D1675F" w:rsidR="063352AE" w:rsidRDefault="7E61E1D9"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Jamir Sia, Isiah Jade Tutor`</w:t>
            </w:r>
          </w:p>
        </w:tc>
      </w:tr>
      <w:tr w:rsidR="063352AE" w14:paraId="597C6D7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1F4A43E"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lastRenderedPageBreak/>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69FE807" w14:textId="66F40DB3" w:rsidR="063352AE" w:rsidRDefault="4F003416" w:rsidP="4A93895C">
            <w:pPr>
              <w:rPr>
                <w:sz w:val="24"/>
                <w:szCs w:val="24"/>
              </w:rPr>
            </w:pPr>
            <w:r w:rsidRPr="4A93895C">
              <w:rPr>
                <w:sz w:val="24"/>
                <w:szCs w:val="24"/>
              </w:rPr>
              <w:t>The creation of a new project function that will enable users to manage reports and derive insights from their data is part of this work package.</w:t>
            </w:r>
          </w:p>
        </w:tc>
      </w:tr>
      <w:tr w:rsidR="063352AE" w14:paraId="63F3980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9BB9F74"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75DC443" w14:textId="348E9A7B" w:rsidR="063352AE" w:rsidRDefault="4637E3BA" w:rsidP="063352AE">
            <w:pPr>
              <w:rPr>
                <w:sz w:val="24"/>
                <w:szCs w:val="24"/>
              </w:rPr>
            </w:pPr>
            <w:r w:rsidRPr="4A93895C">
              <w:rPr>
                <w:sz w:val="24"/>
                <w:szCs w:val="24"/>
              </w:rPr>
              <w:t>The "manage reports" function, which enables administrators to create and view reports about the performance of the website, is the work package's finished product and satisfies the needs of all stakeholders. Administrators can use the function to offer accurate and pertinent data, and it is secure and only accessible to authorized individuals.</w:t>
            </w:r>
          </w:p>
        </w:tc>
      </w:tr>
      <w:tr w:rsidR="063352AE" w14:paraId="6EB21C6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AE7560A"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3BB0F77" w14:textId="35F3B1F7" w:rsidR="063352AE" w:rsidRDefault="4F6EFCC0" w:rsidP="4A93895C">
            <w:pPr>
              <w:pStyle w:val="ListParagraph"/>
              <w:numPr>
                <w:ilvl w:val="0"/>
                <w:numId w:val="22"/>
              </w:numPr>
              <w:rPr>
                <w:sz w:val="24"/>
                <w:szCs w:val="24"/>
              </w:rPr>
            </w:pPr>
            <w:r w:rsidRPr="4A93895C">
              <w:rPr>
                <w:sz w:val="24"/>
                <w:szCs w:val="24"/>
              </w:rPr>
              <w:t>The project team has the necessary skills and knowledge to develop report management functions.</w:t>
            </w:r>
          </w:p>
          <w:p w14:paraId="0E428B26" w14:textId="7ACFFA0C" w:rsidR="063352AE" w:rsidRDefault="4F6EFCC0" w:rsidP="4A93895C">
            <w:pPr>
              <w:pStyle w:val="ListParagraph"/>
              <w:numPr>
                <w:ilvl w:val="0"/>
                <w:numId w:val="22"/>
              </w:numPr>
              <w:rPr>
                <w:sz w:val="24"/>
                <w:szCs w:val="24"/>
              </w:rPr>
            </w:pPr>
            <w:r w:rsidRPr="4A93895C">
              <w:rPr>
                <w:sz w:val="24"/>
                <w:szCs w:val="24"/>
              </w:rPr>
              <w:t xml:space="preserve">The development process </w:t>
            </w:r>
            <w:proofErr w:type="gramStart"/>
            <w:r w:rsidRPr="4A93895C">
              <w:rPr>
                <w:sz w:val="24"/>
                <w:szCs w:val="24"/>
              </w:rPr>
              <w:t>won't</w:t>
            </w:r>
            <w:proofErr w:type="gramEnd"/>
            <w:r w:rsidRPr="4A93895C">
              <w:rPr>
                <w:sz w:val="24"/>
                <w:szCs w:val="24"/>
              </w:rPr>
              <w:t xml:space="preserve"> encounter any significant technological issues or delays.</w:t>
            </w:r>
          </w:p>
          <w:p w14:paraId="5D1DE1A4" w14:textId="23E97006" w:rsidR="063352AE" w:rsidRDefault="4F6EFCC0" w:rsidP="4A93895C">
            <w:pPr>
              <w:pStyle w:val="ListParagraph"/>
              <w:numPr>
                <w:ilvl w:val="0"/>
                <w:numId w:val="22"/>
              </w:numPr>
              <w:rPr>
                <w:sz w:val="24"/>
                <w:szCs w:val="24"/>
              </w:rPr>
            </w:pPr>
            <w:r w:rsidRPr="4A93895C">
              <w:rPr>
                <w:sz w:val="24"/>
                <w:szCs w:val="24"/>
              </w:rPr>
              <w:t>Users will have a quick and easy approach to manage reports and provide insights thanks to the new function.</w:t>
            </w:r>
          </w:p>
        </w:tc>
      </w:tr>
      <w:tr w:rsidR="063352AE" w14:paraId="33C4351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34B2F1E"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FE549C2" w14:textId="056B8E74" w:rsidR="063352AE" w:rsidRDefault="61EF0C95" w:rsidP="4A93895C">
            <w:pPr>
              <w:pStyle w:val="ListParagraph"/>
              <w:numPr>
                <w:ilvl w:val="0"/>
                <w:numId w:val="21"/>
              </w:numPr>
              <w:rPr>
                <w:sz w:val="24"/>
                <w:szCs w:val="24"/>
              </w:rPr>
            </w:pPr>
            <w:r w:rsidRPr="4A93895C">
              <w:rPr>
                <w:sz w:val="24"/>
                <w:szCs w:val="24"/>
              </w:rPr>
              <w:t>The project team has the necessary skills and knowledge to develop report management functions.</w:t>
            </w:r>
          </w:p>
          <w:p w14:paraId="0347A4E5" w14:textId="3F365CB6" w:rsidR="063352AE" w:rsidRDefault="61EF0C95" w:rsidP="4A93895C">
            <w:pPr>
              <w:pStyle w:val="ListParagraph"/>
              <w:numPr>
                <w:ilvl w:val="0"/>
                <w:numId w:val="21"/>
              </w:numPr>
              <w:rPr>
                <w:sz w:val="24"/>
                <w:szCs w:val="24"/>
              </w:rPr>
            </w:pPr>
            <w:r w:rsidRPr="4A93895C">
              <w:rPr>
                <w:sz w:val="24"/>
                <w:szCs w:val="24"/>
              </w:rPr>
              <w:t xml:space="preserve">The development process </w:t>
            </w:r>
            <w:proofErr w:type="gramStart"/>
            <w:r w:rsidRPr="4A93895C">
              <w:rPr>
                <w:sz w:val="24"/>
                <w:szCs w:val="24"/>
              </w:rPr>
              <w:t>won't</w:t>
            </w:r>
            <w:proofErr w:type="gramEnd"/>
            <w:r w:rsidRPr="4A93895C">
              <w:rPr>
                <w:sz w:val="24"/>
                <w:szCs w:val="24"/>
              </w:rPr>
              <w:t xml:space="preserve"> encounter any significant technological issues or delays.</w:t>
            </w:r>
          </w:p>
          <w:p w14:paraId="38E85EA8" w14:textId="1B934D2B" w:rsidR="063352AE" w:rsidRDefault="61EF0C95" w:rsidP="4A93895C">
            <w:pPr>
              <w:pStyle w:val="ListParagraph"/>
              <w:numPr>
                <w:ilvl w:val="0"/>
                <w:numId w:val="21"/>
              </w:numPr>
              <w:rPr>
                <w:sz w:val="24"/>
                <w:szCs w:val="24"/>
              </w:rPr>
            </w:pPr>
            <w:r w:rsidRPr="4A93895C">
              <w:rPr>
                <w:sz w:val="24"/>
                <w:szCs w:val="24"/>
              </w:rPr>
              <w:t>Users will have a quick and easy approach to manage reports and provide insights thanks to the new function.</w:t>
            </w:r>
          </w:p>
        </w:tc>
      </w:tr>
      <w:tr w:rsidR="063352AE" w14:paraId="015990E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C2F0081"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141C426" w14:textId="389E5878" w:rsidR="063352AE" w:rsidRDefault="32BF50AF" w:rsidP="4A93895C">
            <w:pPr>
              <w:pStyle w:val="ListParagraph"/>
              <w:numPr>
                <w:ilvl w:val="0"/>
                <w:numId w:val="20"/>
              </w:numPr>
              <w:rPr>
                <w:sz w:val="24"/>
                <w:szCs w:val="24"/>
              </w:rPr>
            </w:pPr>
            <w:r w:rsidRPr="4A93895C">
              <w:rPr>
                <w:sz w:val="24"/>
                <w:szCs w:val="24"/>
              </w:rPr>
              <w:t xml:space="preserve">Make sure the project team has the skills and knowledge required for creating report management </w:t>
            </w:r>
            <w:r w:rsidR="00ED5C88" w:rsidRPr="4A93895C">
              <w:rPr>
                <w:sz w:val="24"/>
                <w:szCs w:val="24"/>
              </w:rPr>
              <w:t>functions or</w:t>
            </w:r>
            <w:r w:rsidRPr="4A93895C">
              <w:rPr>
                <w:sz w:val="24"/>
                <w:szCs w:val="24"/>
              </w:rPr>
              <w:t xml:space="preserve"> look for further training or assistance.</w:t>
            </w:r>
          </w:p>
          <w:p w14:paraId="1F692130" w14:textId="14E80926" w:rsidR="063352AE" w:rsidRDefault="32BF50AF" w:rsidP="4A93895C">
            <w:pPr>
              <w:pStyle w:val="ListParagraph"/>
              <w:numPr>
                <w:ilvl w:val="0"/>
                <w:numId w:val="20"/>
              </w:numPr>
              <w:rPr>
                <w:sz w:val="24"/>
                <w:szCs w:val="24"/>
              </w:rPr>
            </w:pPr>
            <w:r w:rsidRPr="4A93895C">
              <w:rPr>
                <w:sz w:val="24"/>
                <w:szCs w:val="24"/>
              </w:rPr>
              <w:t>Make a thorough plan for the development process, account for any potential technological issues, and have backup plans ready.</w:t>
            </w:r>
          </w:p>
          <w:p w14:paraId="4C8EF960" w14:textId="36CFC90B" w:rsidR="063352AE" w:rsidRDefault="32BF50AF" w:rsidP="4A93895C">
            <w:pPr>
              <w:pStyle w:val="ListParagraph"/>
              <w:numPr>
                <w:ilvl w:val="0"/>
                <w:numId w:val="20"/>
              </w:numPr>
              <w:rPr>
                <w:sz w:val="24"/>
                <w:szCs w:val="24"/>
              </w:rPr>
            </w:pPr>
            <w:r w:rsidRPr="4A93895C">
              <w:rPr>
                <w:sz w:val="24"/>
                <w:szCs w:val="24"/>
              </w:rPr>
              <w:t xml:space="preserve">Conduct user testing and feedback gathering to verify that the new feature gives users a quick and </w:t>
            </w:r>
            <w:proofErr w:type="gramStart"/>
            <w:r w:rsidRPr="4A93895C">
              <w:rPr>
                <w:sz w:val="24"/>
                <w:szCs w:val="24"/>
              </w:rPr>
              <w:t>easy way</w:t>
            </w:r>
            <w:proofErr w:type="gramEnd"/>
            <w:r w:rsidRPr="4A93895C">
              <w:rPr>
                <w:sz w:val="24"/>
                <w:szCs w:val="24"/>
              </w:rPr>
              <w:t xml:space="preserve"> to manage reports and generate insights.</w:t>
            </w:r>
          </w:p>
        </w:tc>
      </w:tr>
      <w:tr w:rsidR="063352AE" w14:paraId="00B718A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54E01FC"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16EE147" w14:textId="0C081EDC" w:rsidR="063352AE" w:rsidRDefault="063352AE" w:rsidP="063352AE">
            <w:pPr>
              <w:rPr>
                <w:sz w:val="24"/>
                <w:szCs w:val="24"/>
              </w:rPr>
            </w:pPr>
            <w:r w:rsidRPr="063352AE">
              <w:rPr>
                <w:sz w:val="24"/>
                <w:szCs w:val="24"/>
              </w:rPr>
              <w:t>N/A</w:t>
            </w:r>
          </w:p>
        </w:tc>
      </w:tr>
      <w:tr w:rsidR="063352AE" w14:paraId="4FA7CDC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07EBAA5"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B3093B6" w14:textId="7E668D41" w:rsidR="063352AE" w:rsidRDefault="00C73307" w:rsidP="063352AE">
            <w:pPr>
              <w:rPr>
                <w:sz w:val="24"/>
                <w:szCs w:val="24"/>
              </w:rPr>
            </w:pPr>
            <w:r>
              <w:rPr>
                <w:sz w:val="24"/>
                <w:szCs w:val="24"/>
              </w:rPr>
              <w:t>N/A</w:t>
            </w:r>
          </w:p>
        </w:tc>
      </w:tr>
    </w:tbl>
    <w:p w14:paraId="639AB9CC" w14:textId="7D73668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4"/>
        <w:gridCol w:w="5112"/>
      </w:tblGrid>
      <w:tr w:rsidR="063352AE" w14:paraId="233085B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9D8C956"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1F1EBAE" w14:textId="22820AC9"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1.3.14</w:t>
            </w:r>
          </w:p>
        </w:tc>
      </w:tr>
      <w:tr w:rsidR="063352AE" w14:paraId="3ABDF14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8AD7904"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6101568" w14:textId="24BD5701"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Development of Manage Items Function</w:t>
            </w:r>
          </w:p>
        </w:tc>
      </w:tr>
      <w:tr w:rsidR="063352AE" w14:paraId="362692F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B3D7943"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6AA5F3E"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6C0A867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7FD85F8"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4107A76"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1A52665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B8825AF"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BAEA005" w14:textId="6A794226" w:rsidR="063352AE" w:rsidRDefault="219A9C12"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Jamir Sia, Isiah Jade Tutor`</w:t>
            </w:r>
          </w:p>
        </w:tc>
      </w:tr>
      <w:tr w:rsidR="063352AE" w14:paraId="61134F4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22AE117"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lastRenderedPageBreak/>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2971933" w14:textId="7E9D527B" w:rsidR="063352AE" w:rsidRDefault="5641E6DD" w:rsidP="063352AE">
            <w:pPr>
              <w:rPr>
                <w:sz w:val="24"/>
                <w:szCs w:val="24"/>
              </w:rPr>
            </w:pPr>
            <w:r w:rsidRPr="4A93895C">
              <w:rPr>
                <w:sz w:val="24"/>
                <w:szCs w:val="24"/>
              </w:rPr>
              <w:t>This work package entails creating a new project function that will enable users to manage their belongings and goods.</w:t>
            </w:r>
          </w:p>
        </w:tc>
      </w:tr>
      <w:tr w:rsidR="063352AE" w14:paraId="3B0FF3D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097E6D7"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805CC26" w14:textId="1F55F73E" w:rsidR="063352AE" w:rsidRDefault="3C1743ED" w:rsidP="063352AE">
            <w:pPr>
              <w:rPr>
                <w:sz w:val="24"/>
                <w:szCs w:val="24"/>
              </w:rPr>
            </w:pPr>
            <w:r w:rsidRPr="4A93895C">
              <w:rPr>
                <w:sz w:val="24"/>
                <w:szCs w:val="24"/>
              </w:rPr>
              <w:t xml:space="preserve">The "manage items" capability that allows vendors to add, alter, and delete products from their inventory and satisfies the needs of all stakeholders is the work package's finished state. Before it </w:t>
            </w:r>
            <w:proofErr w:type="gramStart"/>
            <w:r w:rsidRPr="4A93895C">
              <w:rPr>
                <w:sz w:val="24"/>
                <w:szCs w:val="24"/>
              </w:rPr>
              <w:t>is made</w:t>
            </w:r>
            <w:proofErr w:type="gramEnd"/>
            <w:r w:rsidRPr="4A93895C">
              <w:rPr>
                <w:sz w:val="24"/>
                <w:szCs w:val="24"/>
              </w:rPr>
              <w:t xml:space="preserve"> available to users, the function has undergone extensive testing and has had any flaws fixed.</w:t>
            </w:r>
          </w:p>
        </w:tc>
      </w:tr>
      <w:tr w:rsidR="063352AE" w14:paraId="21BB762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0AFFF10"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533BFEC" w14:textId="5131F662" w:rsidR="063352AE" w:rsidRDefault="63A95ED5" w:rsidP="4A93895C">
            <w:pPr>
              <w:pStyle w:val="ListParagraph"/>
              <w:numPr>
                <w:ilvl w:val="0"/>
                <w:numId w:val="19"/>
              </w:numPr>
              <w:rPr>
                <w:sz w:val="24"/>
                <w:szCs w:val="24"/>
              </w:rPr>
            </w:pPr>
            <w:r w:rsidRPr="4A93895C">
              <w:rPr>
                <w:sz w:val="24"/>
                <w:szCs w:val="24"/>
              </w:rPr>
              <w:t>The project team has the necessary skills and knowledge to create item management functions.</w:t>
            </w:r>
          </w:p>
          <w:p w14:paraId="6406D3B0" w14:textId="1C7E100B" w:rsidR="063352AE" w:rsidRDefault="63A95ED5" w:rsidP="4A93895C">
            <w:pPr>
              <w:pStyle w:val="ListParagraph"/>
              <w:numPr>
                <w:ilvl w:val="0"/>
                <w:numId w:val="19"/>
              </w:numPr>
              <w:rPr>
                <w:sz w:val="24"/>
                <w:szCs w:val="24"/>
              </w:rPr>
            </w:pPr>
            <w:r w:rsidRPr="4A93895C">
              <w:rPr>
                <w:sz w:val="24"/>
                <w:szCs w:val="24"/>
              </w:rPr>
              <w:t xml:space="preserve">The development process </w:t>
            </w:r>
            <w:proofErr w:type="gramStart"/>
            <w:r w:rsidRPr="4A93895C">
              <w:rPr>
                <w:sz w:val="24"/>
                <w:szCs w:val="24"/>
              </w:rPr>
              <w:t>won't</w:t>
            </w:r>
            <w:proofErr w:type="gramEnd"/>
            <w:r w:rsidRPr="4A93895C">
              <w:rPr>
                <w:sz w:val="24"/>
                <w:szCs w:val="24"/>
              </w:rPr>
              <w:t xml:space="preserve"> encounter any significant technological issues or delays.</w:t>
            </w:r>
          </w:p>
          <w:p w14:paraId="68C0DE04" w14:textId="094475CB" w:rsidR="063352AE" w:rsidRDefault="63A95ED5" w:rsidP="4A93895C">
            <w:pPr>
              <w:pStyle w:val="ListParagraph"/>
              <w:numPr>
                <w:ilvl w:val="0"/>
                <w:numId w:val="19"/>
              </w:numPr>
              <w:rPr>
                <w:sz w:val="24"/>
                <w:szCs w:val="24"/>
              </w:rPr>
            </w:pPr>
            <w:r w:rsidRPr="4A93895C">
              <w:rPr>
                <w:sz w:val="24"/>
                <w:szCs w:val="24"/>
              </w:rPr>
              <w:t>Users will have a more effective and efficient approach to manage their products and commodities thanks to the new function.</w:t>
            </w:r>
          </w:p>
        </w:tc>
      </w:tr>
      <w:tr w:rsidR="063352AE" w14:paraId="2980EC3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60CAF9E"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73E13C9" w14:textId="245C312E" w:rsidR="063352AE" w:rsidRDefault="65AF89B3" w:rsidP="4A93895C">
            <w:pPr>
              <w:pStyle w:val="ListParagraph"/>
              <w:numPr>
                <w:ilvl w:val="0"/>
                <w:numId w:val="18"/>
              </w:numPr>
              <w:rPr>
                <w:sz w:val="24"/>
                <w:szCs w:val="24"/>
              </w:rPr>
            </w:pPr>
            <w:r w:rsidRPr="4A93895C">
              <w:rPr>
                <w:sz w:val="24"/>
                <w:szCs w:val="24"/>
              </w:rPr>
              <w:t xml:space="preserve">The creation of item management functions may </w:t>
            </w:r>
            <w:proofErr w:type="gramStart"/>
            <w:r w:rsidRPr="4A93895C">
              <w:rPr>
                <w:sz w:val="24"/>
                <w:szCs w:val="24"/>
              </w:rPr>
              <w:t>be delayed</w:t>
            </w:r>
            <w:proofErr w:type="gramEnd"/>
            <w:r w:rsidRPr="4A93895C">
              <w:rPr>
                <w:sz w:val="24"/>
                <w:szCs w:val="24"/>
              </w:rPr>
              <w:t xml:space="preserve"> or have insufficient functionality if the project team does not have the necessary knowledge or experience.</w:t>
            </w:r>
          </w:p>
          <w:p w14:paraId="46F5662C" w14:textId="3D3A225A" w:rsidR="063352AE" w:rsidRDefault="65AF89B3" w:rsidP="4A93895C">
            <w:pPr>
              <w:pStyle w:val="ListParagraph"/>
              <w:numPr>
                <w:ilvl w:val="0"/>
                <w:numId w:val="18"/>
              </w:numPr>
              <w:rPr>
                <w:sz w:val="24"/>
                <w:szCs w:val="24"/>
              </w:rPr>
            </w:pPr>
            <w:r w:rsidRPr="4A93895C">
              <w:rPr>
                <w:sz w:val="24"/>
                <w:szCs w:val="24"/>
              </w:rPr>
              <w:t>Major technical challenges or delays during the development process could cause further complexities or project collapse.</w:t>
            </w:r>
          </w:p>
          <w:p w14:paraId="7E202FC5" w14:textId="28AD13AD" w:rsidR="063352AE" w:rsidRDefault="65AF89B3" w:rsidP="4A93895C">
            <w:pPr>
              <w:pStyle w:val="ListParagraph"/>
              <w:numPr>
                <w:ilvl w:val="0"/>
                <w:numId w:val="18"/>
              </w:numPr>
              <w:rPr>
                <w:sz w:val="24"/>
                <w:szCs w:val="24"/>
              </w:rPr>
            </w:pPr>
            <w:r w:rsidRPr="4A93895C">
              <w:rPr>
                <w:sz w:val="24"/>
                <w:szCs w:val="24"/>
              </w:rPr>
              <w:t xml:space="preserve">The new feature can leave customers feeling unsatisfied or discourage them from adopting it if it </w:t>
            </w:r>
            <w:proofErr w:type="gramStart"/>
            <w:r w:rsidRPr="4A93895C">
              <w:rPr>
                <w:sz w:val="24"/>
                <w:szCs w:val="24"/>
              </w:rPr>
              <w:t>doesn't</w:t>
            </w:r>
            <w:proofErr w:type="gramEnd"/>
            <w:r w:rsidRPr="4A93895C">
              <w:rPr>
                <w:sz w:val="24"/>
                <w:szCs w:val="24"/>
              </w:rPr>
              <w:t xml:space="preserve"> offer an effective or efficient manner for them to manage their belongings and goods.</w:t>
            </w:r>
          </w:p>
          <w:p w14:paraId="2B5E6DF3" w14:textId="4A034F8D" w:rsidR="063352AE" w:rsidRDefault="063352AE" w:rsidP="4A93895C">
            <w:pPr>
              <w:rPr>
                <w:sz w:val="24"/>
                <w:szCs w:val="24"/>
              </w:rPr>
            </w:pPr>
          </w:p>
        </w:tc>
      </w:tr>
      <w:tr w:rsidR="063352AE" w14:paraId="142665B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C9D9002"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95FBA09" w14:textId="0BFD7BBC" w:rsidR="063352AE" w:rsidRDefault="23E5A63B" w:rsidP="4A93895C">
            <w:pPr>
              <w:pStyle w:val="ListParagraph"/>
              <w:numPr>
                <w:ilvl w:val="0"/>
                <w:numId w:val="17"/>
              </w:numPr>
              <w:rPr>
                <w:sz w:val="24"/>
                <w:szCs w:val="24"/>
              </w:rPr>
            </w:pPr>
            <w:r w:rsidRPr="4A93895C">
              <w:rPr>
                <w:sz w:val="24"/>
                <w:szCs w:val="24"/>
              </w:rPr>
              <w:t>Make sure the project team has the skills and knowledge required for creating item management functions or look for further training or assistance.</w:t>
            </w:r>
          </w:p>
          <w:p w14:paraId="45B9F0EE" w14:textId="56D5274D" w:rsidR="063352AE" w:rsidRDefault="23E5A63B" w:rsidP="4A93895C">
            <w:pPr>
              <w:pStyle w:val="ListParagraph"/>
              <w:numPr>
                <w:ilvl w:val="0"/>
                <w:numId w:val="17"/>
              </w:numPr>
              <w:rPr>
                <w:sz w:val="24"/>
                <w:szCs w:val="24"/>
              </w:rPr>
            </w:pPr>
            <w:r w:rsidRPr="4A93895C">
              <w:rPr>
                <w:sz w:val="24"/>
                <w:szCs w:val="24"/>
              </w:rPr>
              <w:t>Make a thorough plan for the development process, account for any potential technological issues, and have backup plans ready.</w:t>
            </w:r>
          </w:p>
          <w:p w14:paraId="07FA63A7" w14:textId="700458A0" w:rsidR="063352AE" w:rsidRDefault="23E5A63B" w:rsidP="4A93895C">
            <w:pPr>
              <w:pStyle w:val="ListParagraph"/>
              <w:numPr>
                <w:ilvl w:val="0"/>
                <w:numId w:val="17"/>
              </w:numPr>
              <w:rPr>
                <w:sz w:val="24"/>
                <w:szCs w:val="24"/>
              </w:rPr>
            </w:pPr>
            <w:r w:rsidRPr="4A93895C">
              <w:rPr>
                <w:sz w:val="24"/>
                <w:szCs w:val="24"/>
              </w:rPr>
              <w:t>To verify that the new feature gives people a convenient and effective way to manage their items and products, conduct user testing and obtain feedback.</w:t>
            </w:r>
          </w:p>
        </w:tc>
      </w:tr>
      <w:tr w:rsidR="063352AE" w14:paraId="5710EDD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FB9CB29"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068B1DD" w14:textId="0C081EDC" w:rsidR="063352AE" w:rsidRDefault="063352AE" w:rsidP="063352AE">
            <w:pPr>
              <w:rPr>
                <w:sz w:val="24"/>
                <w:szCs w:val="24"/>
              </w:rPr>
            </w:pPr>
            <w:r w:rsidRPr="063352AE">
              <w:rPr>
                <w:sz w:val="24"/>
                <w:szCs w:val="24"/>
              </w:rPr>
              <w:t>N/A</w:t>
            </w:r>
          </w:p>
        </w:tc>
      </w:tr>
      <w:tr w:rsidR="063352AE" w14:paraId="0428374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AF8ED41"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A0F6903" w14:textId="6C2BA959" w:rsidR="063352AE" w:rsidRDefault="001A587B" w:rsidP="063352AE">
            <w:pPr>
              <w:rPr>
                <w:sz w:val="24"/>
                <w:szCs w:val="24"/>
              </w:rPr>
            </w:pPr>
            <w:r>
              <w:rPr>
                <w:sz w:val="24"/>
                <w:szCs w:val="24"/>
              </w:rPr>
              <w:t>N/A</w:t>
            </w:r>
          </w:p>
        </w:tc>
      </w:tr>
    </w:tbl>
    <w:p w14:paraId="0563898B" w14:textId="7D73668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4"/>
        <w:gridCol w:w="5112"/>
      </w:tblGrid>
      <w:tr w:rsidR="063352AE" w14:paraId="131E11F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75D8C3C"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7D6066F" w14:textId="21F84C04"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1.3.15</w:t>
            </w:r>
          </w:p>
        </w:tc>
      </w:tr>
      <w:tr w:rsidR="063352AE" w14:paraId="71E473A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FCB2548"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lastRenderedPageBreak/>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D49B3A4" w14:textId="6C2D6618"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Development of View Feedbacks Function</w:t>
            </w:r>
          </w:p>
        </w:tc>
      </w:tr>
      <w:tr w:rsidR="063352AE" w14:paraId="3A9E177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0B1E328"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493B747D"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10A5F35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60CB8DF"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7C95958"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16D9FC9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B2C016E"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B5375DC" w14:textId="108B10C3" w:rsidR="063352AE" w:rsidRDefault="7375E1BF"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Jamir Sia, Isiah Jade Tutor`</w:t>
            </w:r>
          </w:p>
        </w:tc>
      </w:tr>
      <w:tr w:rsidR="063352AE" w14:paraId="4FF5DEF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F626CBB"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AD57CF2" w14:textId="7D7AF5E5" w:rsidR="063352AE" w:rsidRDefault="4ADA6528" w:rsidP="063352AE">
            <w:pPr>
              <w:rPr>
                <w:sz w:val="24"/>
                <w:szCs w:val="24"/>
              </w:rPr>
            </w:pPr>
            <w:r w:rsidRPr="4A93895C">
              <w:rPr>
                <w:sz w:val="24"/>
                <w:szCs w:val="24"/>
              </w:rPr>
              <w:t>This work package entails creating a new project function that will enable users to monitor and manage customer feedback.</w:t>
            </w:r>
          </w:p>
        </w:tc>
      </w:tr>
      <w:tr w:rsidR="063352AE" w14:paraId="147E549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6B50C28"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6BFFBD6" w14:textId="1AE0C636" w:rsidR="063352AE" w:rsidRDefault="258A5653" w:rsidP="063352AE">
            <w:pPr>
              <w:rPr>
                <w:sz w:val="24"/>
                <w:szCs w:val="24"/>
              </w:rPr>
            </w:pPr>
            <w:r w:rsidRPr="4A93895C">
              <w:rPr>
                <w:sz w:val="24"/>
                <w:szCs w:val="24"/>
              </w:rPr>
              <w:t>The "view feedbacks" function, which satisfies the needs of all stakeholders and enables users to view and offer feedback on their experience with the website and suppliers, is the work package's completion status. With all required features and functionality, the feature is well-designed and user-friendly, and it encourages users to offer candid and helpful comments.</w:t>
            </w:r>
          </w:p>
        </w:tc>
      </w:tr>
      <w:tr w:rsidR="063352AE" w14:paraId="75193D2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DC80744"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338D322" w14:textId="402B4BC4" w:rsidR="063352AE" w:rsidRDefault="12960220" w:rsidP="4A93895C">
            <w:pPr>
              <w:pStyle w:val="ListParagraph"/>
              <w:numPr>
                <w:ilvl w:val="0"/>
                <w:numId w:val="16"/>
              </w:numPr>
              <w:rPr>
                <w:sz w:val="24"/>
                <w:szCs w:val="24"/>
              </w:rPr>
            </w:pPr>
            <w:r w:rsidRPr="4A93895C">
              <w:rPr>
                <w:sz w:val="24"/>
                <w:szCs w:val="24"/>
              </w:rPr>
              <w:t>The project team has the necessary skills and knowledge to develop feedback management functions.</w:t>
            </w:r>
          </w:p>
          <w:p w14:paraId="04AF30B5" w14:textId="3B1E5700" w:rsidR="063352AE" w:rsidRDefault="12960220" w:rsidP="4A93895C">
            <w:pPr>
              <w:pStyle w:val="ListParagraph"/>
              <w:numPr>
                <w:ilvl w:val="0"/>
                <w:numId w:val="16"/>
              </w:numPr>
              <w:rPr>
                <w:sz w:val="24"/>
                <w:szCs w:val="24"/>
              </w:rPr>
            </w:pPr>
            <w:r w:rsidRPr="4A93895C">
              <w:rPr>
                <w:sz w:val="24"/>
                <w:szCs w:val="24"/>
              </w:rPr>
              <w:t xml:space="preserve">The development process </w:t>
            </w:r>
            <w:proofErr w:type="gramStart"/>
            <w:r w:rsidRPr="4A93895C">
              <w:rPr>
                <w:sz w:val="24"/>
                <w:szCs w:val="24"/>
              </w:rPr>
              <w:t>won't</w:t>
            </w:r>
            <w:proofErr w:type="gramEnd"/>
            <w:r w:rsidRPr="4A93895C">
              <w:rPr>
                <w:sz w:val="24"/>
                <w:szCs w:val="24"/>
              </w:rPr>
              <w:t xml:space="preserve"> encounter any significant technological issues or delays.</w:t>
            </w:r>
          </w:p>
          <w:p w14:paraId="302B7F79" w14:textId="53BC0C64" w:rsidR="063352AE" w:rsidRDefault="12960220" w:rsidP="4A93895C">
            <w:pPr>
              <w:pStyle w:val="ListParagraph"/>
              <w:numPr>
                <w:ilvl w:val="0"/>
                <w:numId w:val="16"/>
              </w:numPr>
              <w:rPr>
                <w:sz w:val="24"/>
                <w:szCs w:val="24"/>
              </w:rPr>
            </w:pPr>
            <w:r w:rsidRPr="4A93895C">
              <w:rPr>
                <w:sz w:val="24"/>
                <w:szCs w:val="24"/>
              </w:rPr>
              <w:t xml:space="preserve">Users will have a quick and </w:t>
            </w:r>
            <w:proofErr w:type="gramStart"/>
            <w:r w:rsidRPr="4A93895C">
              <w:rPr>
                <w:sz w:val="24"/>
                <w:szCs w:val="24"/>
              </w:rPr>
              <w:t>easy way</w:t>
            </w:r>
            <w:proofErr w:type="gramEnd"/>
            <w:r w:rsidRPr="4A93895C">
              <w:rPr>
                <w:sz w:val="24"/>
                <w:szCs w:val="24"/>
              </w:rPr>
              <w:t xml:space="preserve"> to access and handle consumer feedback thanks to the new function.</w:t>
            </w:r>
          </w:p>
          <w:p w14:paraId="041C49FC" w14:textId="0C76FCF2" w:rsidR="063352AE" w:rsidRDefault="063352AE" w:rsidP="4A93895C">
            <w:pPr>
              <w:rPr>
                <w:sz w:val="24"/>
                <w:szCs w:val="24"/>
              </w:rPr>
            </w:pPr>
          </w:p>
        </w:tc>
      </w:tr>
      <w:tr w:rsidR="063352AE" w14:paraId="739904E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5A87560"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6ADF876" w14:textId="6AD9EAA5" w:rsidR="063352AE" w:rsidRDefault="0F61AE9C" w:rsidP="4A93895C">
            <w:pPr>
              <w:pStyle w:val="ListParagraph"/>
              <w:numPr>
                <w:ilvl w:val="0"/>
                <w:numId w:val="15"/>
              </w:numPr>
              <w:rPr>
                <w:sz w:val="24"/>
                <w:szCs w:val="24"/>
              </w:rPr>
            </w:pPr>
            <w:r w:rsidRPr="4A93895C">
              <w:rPr>
                <w:sz w:val="24"/>
                <w:szCs w:val="24"/>
              </w:rPr>
              <w:t xml:space="preserve">The creation of feedback management services may </w:t>
            </w:r>
            <w:proofErr w:type="gramStart"/>
            <w:r w:rsidRPr="4A93895C">
              <w:rPr>
                <w:sz w:val="24"/>
                <w:szCs w:val="24"/>
              </w:rPr>
              <w:t>be delayed</w:t>
            </w:r>
            <w:proofErr w:type="gramEnd"/>
            <w:r w:rsidRPr="4A93895C">
              <w:rPr>
                <w:sz w:val="24"/>
                <w:szCs w:val="24"/>
              </w:rPr>
              <w:t xml:space="preserve"> or have insufficient functionality if the project team does not have the necessary knowledge or experience.</w:t>
            </w:r>
          </w:p>
          <w:p w14:paraId="5451DFBB" w14:textId="623B5163" w:rsidR="063352AE" w:rsidRDefault="0F61AE9C" w:rsidP="4A93895C">
            <w:pPr>
              <w:pStyle w:val="ListParagraph"/>
              <w:numPr>
                <w:ilvl w:val="0"/>
                <w:numId w:val="15"/>
              </w:numPr>
              <w:rPr>
                <w:sz w:val="24"/>
                <w:szCs w:val="24"/>
              </w:rPr>
            </w:pPr>
            <w:r w:rsidRPr="4A93895C">
              <w:rPr>
                <w:sz w:val="24"/>
                <w:szCs w:val="24"/>
              </w:rPr>
              <w:t>Major technical challenges or delays during the development process could cause further complexities or project collapse.</w:t>
            </w:r>
          </w:p>
          <w:p w14:paraId="60E7B1B3" w14:textId="470CC9E7" w:rsidR="063352AE" w:rsidRDefault="0F61AE9C" w:rsidP="4A93895C">
            <w:pPr>
              <w:pStyle w:val="ListParagraph"/>
              <w:numPr>
                <w:ilvl w:val="0"/>
                <w:numId w:val="15"/>
              </w:numPr>
              <w:rPr>
                <w:sz w:val="24"/>
                <w:szCs w:val="24"/>
              </w:rPr>
            </w:pPr>
            <w:r w:rsidRPr="4A93895C">
              <w:rPr>
                <w:sz w:val="24"/>
                <w:szCs w:val="24"/>
              </w:rPr>
              <w:t>Users may become frustrated or fail to accept the new function if it does not offer a convenient or useful manner for them to view and manage customer feedback.</w:t>
            </w:r>
          </w:p>
          <w:p w14:paraId="6C9F8AEE" w14:textId="7C385639" w:rsidR="063352AE" w:rsidRDefault="063352AE" w:rsidP="4A93895C">
            <w:pPr>
              <w:rPr>
                <w:sz w:val="24"/>
                <w:szCs w:val="24"/>
              </w:rPr>
            </w:pPr>
          </w:p>
        </w:tc>
      </w:tr>
      <w:tr w:rsidR="063352AE" w14:paraId="60ACE1A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54B221E"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EDE7771" w14:textId="27A7A367" w:rsidR="063352AE" w:rsidRDefault="42357EC9" w:rsidP="4A93895C">
            <w:pPr>
              <w:pStyle w:val="ListParagraph"/>
              <w:numPr>
                <w:ilvl w:val="0"/>
                <w:numId w:val="14"/>
              </w:numPr>
              <w:rPr>
                <w:sz w:val="24"/>
                <w:szCs w:val="24"/>
              </w:rPr>
            </w:pPr>
            <w:r w:rsidRPr="4A93895C">
              <w:rPr>
                <w:sz w:val="24"/>
                <w:szCs w:val="24"/>
              </w:rPr>
              <w:t>Major technical challenges or delays during the development process could cause further complexities or project collapse.</w:t>
            </w:r>
          </w:p>
          <w:p w14:paraId="2855B3A2" w14:textId="01B25958" w:rsidR="063352AE" w:rsidRDefault="42357EC9" w:rsidP="4A93895C">
            <w:pPr>
              <w:pStyle w:val="ListParagraph"/>
              <w:numPr>
                <w:ilvl w:val="0"/>
                <w:numId w:val="14"/>
              </w:numPr>
              <w:rPr>
                <w:sz w:val="24"/>
                <w:szCs w:val="24"/>
              </w:rPr>
            </w:pPr>
            <w:r w:rsidRPr="4A93895C">
              <w:rPr>
                <w:sz w:val="24"/>
                <w:szCs w:val="24"/>
              </w:rPr>
              <w:t xml:space="preserve">Users may become frustrated or fail to accept the new function if it does not offer a convenient or useful manner for them to view and manage customer feedback. </w:t>
            </w:r>
          </w:p>
          <w:p w14:paraId="1E0761B8" w14:textId="6DEF58AF" w:rsidR="063352AE" w:rsidRDefault="42357EC9" w:rsidP="4A93895C">
            <w:pPr>
              <w:pStyle w:val="ListParagraph"/>
              <w:numPr>
                <w:ilvl w:val="0"/>
                <w:numId w:val="14"/>
              </w:numPr>
              <w:rPr>
                <w:sz w:val="24"/>
                <w:szCs w:val="24"/>
              </w:rPr>
            </w:pPr>
            <w:r w:rsidRPr="4A93895C">
              <w:rPr>
                <w:sz w:val="24"/>
                <w:szCs w:val="24"/>
              </w:rPr>
              <w:t xml:space="preserve">Make sure the project team has the skills and knowledge required for creating </w:t>
            </w:r>
            <w:r w:rsidRPr="4A93895C">
              <w:rPr>
                <w:sz w:val="24"/>
                <w:szCs w:val="24"/>
              </w:rPr>
              <w:lastRenderedPageBreak/>
              <w:t xml:space="preserve">feedback management </w:t>
            </w:r>
            <w:r w:rsidR="00704FBE" w:rsidRPr="4A93895C">
              <w:rPr>
                <w:sz w:val="24"/>
                <w:szCs w:val="24"/>
              </w:rPr>
              <w:t>services or</w:t>
            </w:r>
            <w:r w:rsidRPr="4A93895C">
              <w:rPr>
                <w:sz w:val="24"/>
                <w:szCs w:val="24"/>
              </w:rPr>
              <w:t xml:space="preserve"> look for further training or assistance.</w:t>
            </w:r>
          </w:p>
          <w:p w14:paraId="6277B214" w14:textId="06AA87A8" w:rsidR="063352AE" w:rsidRDefault="42357EC9" w:rsidP="4A93895C">
            <w:pPr>
              <w:pStyle w:val="ListParagraph"/>
              <w:numPr>
                <w:ilvl w:val="0"/>
                <w:numId w:val="14"/>
              </w:numPr>
              <w:rPr>
                <w:sz w:val="24"/>
                <w:szCs w:val="24"/>
              </w:rPr>
            </w:pPr>
            <w:r w:rsidRPr="4A93895C">
              <w:rPr>
                <w:sz w:val="24"/>
                <w:szCs w:val="24"/>
              </w:rPr>
              <w:t>Make a thorough plan for the development process, account for any potential technological issues, and have backup plans ready.</w:t>
            </w:r>
          </w:p>
          <w:p w14:paraId="57E7871C" w14:textId="15D1ABEA" w:rsidR="063352AE" w:rsidRDefault="42357EC9" w:rsidP="4A93895C">
            <w:pPr>
              <w:pStyle w:val="ListParagraph"/>
              <w:numPr>
                <w:ilvl w:val="0"/>
                <w:numId w:val="14"/>
              </w:numPr>
              <w:rPr>
                <w:sz w:val="24"/>
                <w:szCs w:val="24"/>
              </w:rPr>
            </w:pPr>
            <w:r w:rsidRPr="4A93895C">
              <w:rPr>
                <w:sz w:val="24"/>
                <w:szCs w:val="24"/>
              </w:rPr>
              <w:t xml:space="preserve">Conduct user testing and feedback gathering to verify that the new function offers consumers a quick and </w:t>
            </w:r>
            <w:proofErr w:type="gramStart"/>
            <w:r w:rsidRPr="4A93895C">
              <w:rPr>
                <w:sz w:val="24"/>
                <w:szCs w:val="24"/>
              </w:rPr>
              <w:t>easy way</w:t>
            </w:r>
            <w:proofErr w:type="gramEnd"/>
            <w:r w:rsidRPr="4A93895C">
              <w:rPr>
                <w:sz w:val="24"/>
                <w:szCs w:val="24"/>
              </w:rPr>
              <w:t xml:space="preserve"> to access and manage customer feedback.</w:t>
            </w:r>
          </w:p>
        </w:tc>
      </w:tr>
      <w:tr w:rsidR="063352AE" w14:paraId="1CC2258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64C75ED"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lastRenderedPageBreak/>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2127ACD" w14:textId="0C081EDC" w:rsidR="063352AE" w:rsidRDefault="063352AE" w:rsidP="063352AE">
            <w:pPr>
              <w:rPr>
                <w:sz w:val="24"/>
                <w:szCs w:val="24"/>
              </w:rPr>
            </w:pPr>
            <w:r w:rsidRPr="063352AE">
              <w:rPr>
                <w:sz w:val="24"/>
                <w:szCs w:val="24"/>
              </w:rPr>
              <w:t>N/A</w:t>
            </w:r>
          </w:p>
        </w:tc>
      </w:tr>
      <w:tr w:rsidR="063352AE" w14:paraId="791C165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56FB327"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161E35E" w14:textId="25E72373" w:rsidR="063352AE" w:rsidRDefault="00704FBE" w:rsidP="063352AE">
            <w:pPr>
              <w:rPr>
                <w:sz w:val="24"/>
                <w:szCs w:val="24"/>
              </w:rPr>
            </w:pPr>
            <w:r>
              <w:rPr>
                <w:sz w:val="24"/>
                <w:szCs w:val="24"/>
              </w:rPr>
              <w:t>N/A</w:t>
            </w:r>
          </w:p>
        </w:tc>
      </w:tr>
    </w:tbl>
    <w:p w14:paraId="14FA2167" w14:textId="7D73668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29"/>
        <w:gridCol w:w="5127"/>
      </w:tblGrid>
      <w:tr w:rsidR="063352AE" w14:paraId="51AE4D9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75FF4CB"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6955D7E" w14:textId="493BC42F"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1.3.16</w:t>
            </w:r>
          </w:p>
        </w:tc>
      </w:tr>
      <w:tr w:rsidR="063352AE" w14:paraId="41A3F1D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CCEB756"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EE389DB" w14:textId="73243C69"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Deliverable: Working Web Application</w:t>
            </w:r>
          </w:p>
        </w:tc>
      </w:tr>
      <w:tr w:rsidR="063352AE" w14:paraId="1566B70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742E46E"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F88A02A"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547E8D2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3DCD3E6"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4CECF7CE"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03B338F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A70856E"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FEFF276" w14:textId="3BE4E201" w:rsidR="063352AE" w:rsidRDefault="2CCBB58C"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Jamir Sia, Isiah Jade Tutor`</w:t>
            </w:r>
          </w:p>
        </w:tc>
      </w:tr>
      <w:tr w:rsidR="063352AE" w14:paraId="128FDB6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E9B22D4"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186B888" w14:textId="68B299B6" w:rsidR="063352AE" w:rsidRDefault="7AC2E5E9" w:rsidP="063352AE">
            <w:pPr>
              <w:rPr>
                <w:sz w:val="24"/>
                <w:szCs w:val="24"/>
              </w:rPr>
            </w:pPr>
            <w:r w:rsidRPr="4A93895C">
              <w:rPr>
                <w:sz w:val="24"/>
                <w:szCs w:val="24"/>
              </w:rPr>
              <w:t>A fully functional web application that satisfies all project criteria and has undergone quality assurance testing is the project's final output.</w:t>
            </w:r>
          </w:p>
        </w:tc>
      </w:tr>
      <w:tr w:rsidR="063352AE" w14:paraId="61BF0DA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38979BF"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977C314" w14:textId="17204064" w:rsidR="063352AE" w:rsidRDefault="7C0B5E9F" w:rsidP="063352AE">
            <w:pPr>
              <w:rPr>
                <w:sz w:val="24"/>
                <w:szCs w:val="24"/>
              </w:rPr>
            </w:pPr>
            <w:r w:rsidRPr="4A93895C">
              <w:rPr>
                <w:sz w:val="24"/>
                <w:szCs w:val="24"/>
              </w:rPr>
              <w:t xml:space="preserve">A completely functional web application that satisfies the needs of all stakeholders, </w:t>
            </w:r>
            <w:proofErr w:type="gramStart"/>
            <w:r w:rsidRPr="4A93895C">
              <w:rPr>
                <w:sz w:val="24"/>
                <w:szCs w:val="24"/>
              </w:rPr>
              <w:t>is delivered</w:t>
            </w:r>
            <w:proofErr w:type="gramEnd"/>
            <w:r w:rsidRPr="4A93895C">
              <w:rPr>
                <w:sz w:val="24"/>
                <w:szCs w:val="24"/>
              </w:rPr>
              <w:t xml:space="preserve"> on schedule and within budget, and has undergone extensive testing to guarantee that all problems or defects have been fixed before it is made available to users is the work package's completion state.</w:t>
            </w:r>
          </w:p>
        </w:tc>
      </w:tr>
      <w:tr w:rsidR="063352AE" w14:paraId="46BB04E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43B8A9D"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0A0EAB4" w14:textId="552007C2" w:rsidR="063352AE" w:rsidRDefault="78D552C6" w:rsidP="4A93895C">
            <w:pPr>
              <w:pStyle w:val="ListParagraph"/>
              <w:numPr>
                <w:ilvl w:val="0"/>
                <w:numId w:val="13"/>
              </w:numPr>
              <w:rPr>
                <w:sz w:val="24"/>
                <w:szCs w:val="24"/>
              </w:rPr>
            </w:pPr>
            <w:r w:rsidRPr="4A93895C">
              <w:rPr>
                <w:sz w:val="24"/>
                <w:szCs w:val="24"/>
              </w:rPr>
              <w:t>The project team has the tools and knowledge needed to finish developing the web application by the deadline.</w:t>
            </w:r>
          </w:p>
          <w:p w14:paraId="628A9D40" w14:textId="4BA7FEAA" w:rsidR="063352AE" w:rsidRDefault="78D552C6" w:rsidP="4A93895C">
            <w:pPr>
              <w:pStyle w:val="ListParagraph"/>
              <w:numPr>
                <w:ilvl w:val="0"/>
                <w:numId w:val="13"/>
              </w:numPr>
              <w:rPr>
                <w:sz w:val="24"/>
                <w:szCs w:val="24"/>
              </w:rPr>
            </w:pPr>
            <w:r w:rsidRPr="4A93895C">
              <w:rPr>
                <w:sz w:val="24"/>
                <w:szCs w:val="24"/>
              </w:rPr>
              <w:t>All project criteria and user expectations will be satisfied by the web application.</w:t>
            </w:r>
          </w:p>
          <w:p w14:paraId="7E06A7AE" w14:textId="4ED74EC9" w:rsidR="063352AE" w:rsidRDefault="78D552C6" w:rsidP="4A93895C">
            <w:pPr>
              <w:pStyle w:val="ListParagraph"/>
              <w:numPr>
                <w:ilvl w:val="0"/>
                <w:numId w:val="13"/>
              </w:numPr>
              <w:rPr>
                <w:sz w:val="24"/>
                <w:szCs w:val="24"/>
              </w:rPr>
            </w:pPr>
            <w:r w:rsidRPr="4A93895C">
              <w:rPr>
                <w:sz w:val="24"/>
                <w:szCs w:val="24"/>
              </w:rPr>
              <w:t>The web application will work flawlessly and be devoid of significant defects or technical problems.</w:t>
            </w:r>
          </w:p>
        </w:tc>
      </w:tr>
      <w:tr w:rsidR="063352AE" w14:paraId="3F424CB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EA37A57"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6CD5DEC" w14:textId="0A3135DE" w:rsidR="063352AE" w:rsidRDefault="18360B92" w:rsidP="4A93895C">
            <w:pPr>
              <w:pStyle w:val="ListParagraph"/>
              <w:numPr>
                <w:ilvl w:val="0"/>
                <w:numId w:val="12"/>
              </w:numPr>
              <w:rPr>
                <w:sz w:val="24"/>
                <w:szCs w:val="24"/>
              </w:rPr>
            </w:pPr>
            <w:r w:rsidRPr="4A93895C">
              <w:rPr>
                <w:sz w:val="24"/>
                <w:szCs w:val="24"/>
              </w:rPr>
              <w:t xml:space="preserve">The development of the web application may </w:t>
            </w:r>
            <w:proofErr w:type="gramStart"/>
            <w:r w:rsidRPr="4A93895C">
              <w:rPr>
                <w:sz w:val="24"/>
                <w:szCs w:val="24"/>
              </w:rPr>
              <w:t>be slowed</w:t>
            </w:r>
            <w:proofErr w:type="gramEnd"/>
            <w:r w:rsidRPr="4A93895C">
              <w:rPr>
                <w:sz w:val="24"/>
                <w:szCs w:val="24"/>
              </w:rPr>
              <w:t xml:space="preserve"> down or prevented by unanticipated technological challenges or complications encountered by the project team.</w:t>
            </w:r>
          </w:p>
          <w:p w14:paraId="500CCCC1" w14:textId="199471F0" w:rsidR="063352AE" w:rsidRDefault="18360B92" w:rsidP="4A93895C">
            <w:pPr>
              <w:pStyle w:val="ListParagraph"/>
              <w:numPr>
                <w:ilvl w:val="0"/>
                <w:numId w:val="12"/>
              </w:numPr>
              <w:rPr>
                <w:sz w:val="24"/>
                <w:szCs w:val="24"/>
              </w:rPr>
            </w:pPr>
            <w:proofErr w:type="gramStart"/>
            <w:r w:rsidRPr="4A93895C">
              <w:rPr>
                <w:sz w:val="24"/>
                <w:szCs w:val="24"/>
              </w:rPr>
              <w:t>It's</w:t>
            </w:r>
            <w:proofErr w:type="gramEnd"/>
            <w:r w:rsidRPr="4A93895C">
              <w:rPr>
                <w:sz w:val="24"/>
                <w:szCs w:val="24"/>
              </w:rPr>
              <w:t xml:space="preserve"> possible that the web application won't satisfy all project objectives or user expectations, which will prevent adoption or cause unhappiness.</w:t>
            </w:r>
          </w:p>
          <w:p w14:paraId="005CA71D" w14:textId="3429E369" w:rsidR="063352AE" w:rsidRDefault="18360B92" w:rsidP="4A93895C">
            <w:pPr>
              <w:pStyle w:val="ListParagraph"/>
              <w:numPr>
                <w:ilvl w:val="0"/>
                <w:numId w:val="12"/>
              </w:numPr>
              <w:rPr>
                <w:sz w:val="24"/>
                <w:szCs w:val="24"/>
              </w:rPr>
            </w:pPr>
            <w:proofErr w:type="gramStart"/>
            <w:r w:rsidRPr="4A93895C">
              <w:rPr>
                <w:sz w:val="24"/>
                <w:szCs w:val="24"/>
              </w:rPr>
              <w:t>It's</w:t>
            </w:r>
            <w:proofErr w:type="gramEnd"/>
            <w:r w:rsidRPr="4A93895C">
              <w:rPr>
                <w:sz w:val="24"/>
                <w:szCs w:val="24"/>
              </w:rPr>
              <w:t xml:space="preserve"> possible that the online application has serious flaws or technical problems that impair its usability or functionality.</w:t>
            </w:r>
          </w:p>
        </w:tc>
      </w:tr>
      <w:tr w:rsidR="063352AE" w14:paraId="5FFC419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70AFEEF"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2C58CB3" w14:textId="63AD38CF" w:rsidR="063352AE" w:rsidRDefault="72749E52" w:rsidP="4A93895C">
            <w:pPr>
              <w:pStyle w:val="ListParagraph"/>
              <w:numPr>
                <w:ilvl w:val="0"/>
                <w:numId w:val="11"/>
              </w:numPr>
              <w:rPr>
                <w:sz w:val="24"/>
                <w:szCs w:val="24"/>
              </w:rPr>
            </w:pPr>
            <w:r w:rsidRPr="4A93895C">
              <w:rPr>
                <w:sz w:val="24"/>
                <w:szCs w:val="24"/>
              </w:rPr>
              <w:t xml:space="preserve">Ascertain that the project team has the tools and experience required to complete </w:t>
            </w:r>
            <w:r w:rsidRPr="4A93895C">
              <w:rPr>
                <w:sz w:val="24"/>
                <w:szCs w:val="24"/>
              </w:rPr>
              <w:lastRenderedPageBreak/>
              <w:t xml:space="preserve">the web application development within the specified </w:t>
            </w:r>
            <w:proofErr w:type="gramStart"/>
            <w:r w:rsidRPr="4A93895C">
              <w:rPr>
                <w:sz w:val="24"/>
                <w:szCs w:val="24"/>
              </w:rPr>
              <w:t>time frame</w:t>
            </w:r>
            <w:proofErr w:type="gramEnd"/>
            <w:r w:rsidRPr="4A93895C">
              <w:rPr>
                <w:sz w:val="24"/>
                <w:szCs w:val="24"/>
              </w:rPr>
              <w:t xml:space="preserve"> and leave room for flexibility in case of unforeseen problems.</w:t>
            </w:r>
          </w:p>
          <w:p w14:paraId="11287062" w14:textId="661FF021" w:rsidR="063352AE" w:rsidRDefault="72749E52" w:rsidP="4A93895C">
            <w:pPr>
              <w:pStyle w:val="ListParagraph"/>
              <w:numPr>
                <w:ilvl w:val="0"/>
                <w:numId w:val="11"/>
              </w:numPr>
              <w:rPr>
                <w:sz w:val="24"/>
                <w:szCs w:val="24"/>
              </w:rPr>
            </w:pPr>
            <w:r w:rsidRPr="4A93895C">
              <w:rPr>
                <w:sz w:val="24"/>
                <w:szCs w:val="24"/>
              </w:rPr>
              <w:t>Make sure the web application consistently satisfies project requirements and user expectations by conducting user testing and receiving feedback.</w:t>
            </w:r>
          </w:p>
          <w:p w14:paraId="0DA2AF50" w14:textId="5A9F5164" w:rsidR="063352AE" w:rsidRDefault="72749E52" w:rsidP="4A93895C">
            <w:pPr>
              <w:pStyle w:val="ListParagraph"/>
              <w:numPr>
                <w:ilvl w:val="0"/>
                <w:numId w:val="11"/>
              </w:numPr>
              <w:rPr>
                <w:sz w:val="24"/>
                <w:szCs w:val="24"/>
              </w:rPr>
            </w:pPr>
            <w:r w:rsidRPr="4A93895C">
              <w:rPr>
                <w:sz w:val="24"/>
                <w:szCs w:val="24"/>
              </w:rPr>
              <w:t xml:space="preserve">Use a comprehensive quality assurance and testing procedure to find any defects or technical issues before the release </w:t>
            </w:r>
            <w:proofErr w:type="gramStart"/>
            <w:r w:rsidRPr="4A93895C">
              <w:rPr>
                <w:sz w:val="24"/>
                <w:szCs w:val="24"/>
              </w:rPr>
              <w:t>is made</w:t>
            </w:r>
            <w:proofErr w:type="gramEnd"/>
            <w:r w:rsidRPr="4A93895C">
              <w:rPr>
                <w:sz w:val="24"/>
                <w:szCs w:val="24"/>
              </w:rPr>
              <w:t xml:space="preserve"> public.</w:t>
            </w:r>
          </w:p>
          <w:p w14:paraId="6F81881B" w14:textId="7A18D2C0" w:rsidR="063352AE" w:rsidRDefault="063352AE" w:rsidP="4A93895C">
            <w:pPr>
              <w:rPr>
                <w:sz w:val="24"/>
                <w:szCs w:val="24"/>
              </w:rPr>
            </w:pPr>
          </w:p>
        </w:tc>
      </w:tr>
      <w:tr w:rsidR="063352AE" w14:paraId="53792BD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7C10D58"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lastRenderedPageBreak/>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1C06E19" w14:textId="0C081EDC" w:rsidR="063352AE" w:rsidRDefault="063352AE" w:rsidP="063352AE">
            <w:pPr>
              <w:rPr>
                <w:sz w:val="24"/>
                <w:szCs w:val="24"/>
              </w:rPr>
            </w:pPr>
            <w:r w:rsidRPr="063352AE">
              <w:rPr>
                <w:sz w:val="24"/>
                <w:szCs w:val="24"/>
              </w:rPr>
              <w:t>N/A</w:t>
            </w:r>
          </w:p>
        </w:tc>
      </w:tr>
      <w:tr w:rsidR="063352AE" w14:paraId="03D82B8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E214BE4"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5A6B2B4" w14:textId="3C723751" w:rsidR="063352AE" w:rsidRDefault="00955032" w:rsidP="063352AE">
            <w:pPr>
              <w:rPr>
                <w:sz w:val="24"/>
                <w:szCs w:val="24"/>
              </w:rPr>
            </w:pPr>
            <w:r>
              <w:rPr>
                <w:sz w:val="24"/>
                <w:szCs w:val="24"/>
              </w:rPr>
              <w:t>N/A</w:t>
            </w:r>
          </w:p>
        </w:tc>
      </w:tr>
    </w:tbl>
    <w:p w14:paraId="038721B3" w14:textId="7D73668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06"/>
        <w:gridCol w:w="9150"/>
      </w:tblGrid>
      <w:tr w:rsidR="063352AE" w14:paraId="30B2331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849BDBB"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FC94F72" w14:textId="26559A75"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1.3.17</w:t>
            </w:r>
          </w:p>
        </w:tc>
      </w:tr>
      <w:tr w:rsidR="063352AE" w14:paraId="61A174E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39749E7"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49F88CC" w14:textId="4660B6B8"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Adviser Meeting 2</w:t>
            </w:r>
          </w:p>
        </w:tc>
      </w:tr>
      <w:tr w:rsidR="063352AE" w14:paraId="2B698FD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C0A0C2F"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C01CB6B"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0B222A7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E4CECE8"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4F85B1AF"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368B10A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0B05760"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A30A112" w14:textId="4753CDA0" w:rsidR="063352AE" w:rsidRDefault="4DA0975C"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Jamir Sia, Isiah Jade Tutor`</w:t>
            </w:r>
          </w:p>
        </w:tc>
      </w:tr>
      <w:tr w:rsidR="063352AE" w14:paraId="783F169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9F89203"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2E89B98" w14:textId="727AD422" w:rsidR="063352AE" w:rsidRDefault="74283A85" w:rsidP="063352AE">
            <w:pPr>
              <w:rPr>
                <w:sz w:val="24"/>
                <w:szCs w:val="24"/>
              </w:rPr>
            </w:pPr>
            <w:r w:rsidRPr="4A93895C">
              <w:rPr>
                <w:sz w:val="24"/>
                <w:szCs w:val="24"/>
              </w:rPr>
              <w:t xml:space="preserve">Meeting the project adviser as part of this job package </w:t>
            </w:r>
            <w:r w:rsidR="183B4D1C" w:rsidRPr="4A93895C">
              <w:rPr>
                <w:sz w:val="24"/>
                <w:szCs w:val="24"/>
              </w:rPr>
              <w:t>includes</w:t>
            </w:r>
            <w:r w:rsidRPr="4A93895C">
              <w:rPr>
                <w:sz w:val="24"/>
                <w:szCs w:val="24"/>
              </w:rPr>
              <w:t xml:space="preserve"> talking about the project's progress, addressing any problems or challenges, and getting advice and input.</w:t>
            </w:r>
          </w:p>
        </w:tc>
      </w:tr>
      <w:tr w:rsidR="063352AE" w14:paraId="6F72624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5523F4C"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EB433B3" w14:textId="26517FB6" w:rsidR="063352AE" w:rsidRDefault="53143784" w:rsidP="063352AE">
            <w:pPr>
              <w:rPr>
                <w:sz w:val="24"/>
                <w:szCs w:val="24"/>
              </w:rPr>
            </w:pPr>
            <w:r w:rsidRPr="4A93895C">
              <w:rPr>
                <w:sz w:val="24"/>
                <w:szCs w:val="24"/>
              </w:rPr>
              <w:t xml:space="preserve">A successful meeting with the project adviser, where all pertinent information and updates </w:t>
            </w:r>
            <w:proofErr w:type="gramStart"/>
            <w:r w:rsidRPr="4A93895C">
              <w:rPr>
                <w:sz w:val="24"/>
                <w:szCs w:val="24"/>
              </w:rPr>
              <w:t>were presented</w:t>
            </w:r>
            <w:proofErr w:type="gramEnd"/>
            <w:r w:rsidRPr="4A93895C">
              <w:rPr>
                <w:sz w:val="24"/>
                <w:szCs w:val="24"/>
              </w:rPr>
              <w:t xml:space="preserve"> in advance, was the completion state of this work package. The discussion was fruitful, and helpful feedback </w:t>
            </w:r>
            <w:proofErr w:type="gramStart"/>
            <w:r w:rsidRPr="4A93895C">
              <w:rPr>
                <w:sz w:val="24"/>
                <w:szCs w:val="24"/>
              </w:rPr>
              <w:t>was given</w:t>
            </w:r>
            <w:proofErr w:type="gramEnd"/>
            <w:r w:rsidRPr="4A93895C">
              <w:rPr>
                <w:sz w:val="24"/>
                <w:szCs w:val="24"/>
              </w:rPr>
              <w:t xml:space="preserve"> to drive the project toward a successful conclusion.</w:t>
            </w:r>
          </w:p>
        </w:tc>
      </w:tr>
      <w:tr w:rsidR="063352AE" w14:paraId="23DA7EF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13F53FB"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0B3C58E" w14:textId="196C0B98" w:rsidR="063352AE" w:rsidRDefault="37365C45" w:rsidP="4A93895C">
            <w:pPr>
              <w:pStyle w:val="ListParagraph"/>
              <w:numPr>
                <w:ilvl w:val="0"/>
                <w:numId w:val="10"/>
              </w:numPr>
              <w:rPr>
                <w:sz w:val="24"/>
                <w:szCs w:val="24"/>
              </w:rPr>
            </w:pPr>
            <w:r w:rsidRPr="4A93895C">
              <w:rPr>
                <w:sz w:val="24"/>
                <w:szCs w:val="24"/>
              </w:rPr>
              <w:t>Since the last adviser meeting, the project team has advanced far enough to show tangible progress toward project completion.</w:t>
            </w:r>
          </w:p>
          <w:p w14:paraId="00F5A5FE" w14:textId="4727ED10" w:rsidR="063352AE" w:rsidRDefault="37365C45" w:rsidP="4A93895C">
            <w:pPr>
              <w:pStyle w:val="ListParagraph"/>
              <w:numPr>
                <w:ilvl w:val="0"/>
                <w:numId w:val="10"/>
              </w:numPr>
              <w:rPr>
                <w:sz w:val="24"/>
                <w:szCs w:val="24"/>
              </w:rPr>
            </w:pPr>
            <w:r w:rsidRPr="4A93895C">
              <w:rPr>
                <w:sz w:val="24"/>
                <w:szCs w:val="24"/>
              </w:rPr>
              <w:t>During the discussion, the advisor is ready and willing to offer suggestions and criticism.</w:t>
            </w:r>
          </w:p>
          <w:p w14:paraId="30BA8AF1" w14:textId="221CDE70" w:rsidR="063352AE" w:rsidRDefault="37365C45" w:rsidP="4A93895C">
            <w:pPr>
              <w:pStyle w:val="ListParagraph"/>
              <w:numPr>
                <w:ilvl w:val="0"/>
                <w:numId w:val="10"/>
              </w:numPr>
              <w:rPr>
                <w:sz w:val="24"/>
                <w:szCs w:val="24"/>
              </w:rPr>
            </w:pPr>
            <w:r w:rsidRPr="4A93895C">
              <w:rPr>
                <w:sz w:val="24"/>
                <w:szCs w:val="24"/>
              </w:rPr>
              <w:t>For the meeting, the project team has prepared an in-depth update and presentation.</w:t>
            </w:r>
          </w:p>
        </w:tc>
      </w:tr>
      <w:tr w:rsidR="063352AE" w14:paraId="6FA2018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07D251D"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7684670" w14:textId="4D7D553D" w:rsidR="063352AE" w:rsidRDefault="7676D7D6" w:rsidP="4A93895C">
            <w:pPr>
              <w:pStyle w:val="ListParagraph"/>
              <w:numPr>
                <w:ilvl w:val="0"/>
                <w:numId w:val="9"/>
              </w:numPr>
              <w:rPr>
                <w:sz w:val="24"/>
                <w:szCs w:val="24"/>
              </w:rPr>
            </w:pPr>
            <w:r w:rsidRPr="4A93895C">
              <w:rPr>
                <w:sz w:val="24"/>
                <w:szCs w:val="24"/>
              </w:rPr>
              <w:t>Since the last adviser meeting, the project team may not have made enough progress, which has left the adviser unsatisfied or worried.</w:t>
            </w:r>
          </w:p>
          <w:p w14:paraId="6AD38CBF" w14:textId="288DAB93" w:rsidR="063352AE" w:rsidRDefault="7676D7D6" w:rsidP="4A93895C">
            <w:pPr>
              <w:pStyle w:val="ListParagraph"/>
              <w:numPr>
                <w:ilvl w:val="0"/>
                <w:numId w:val="9"/>
              </w:numPr>
              <w:rPr>
                <w:sz w:val="24"/>
                <w:szCs w:val="24"/>
              </w:rPr>
            </w:pPr>
            <w:r w:rsidRPr="4A93895C">
              <w:rPr>
                <w:sz w:val="24"/>
                <w:szCs w:val="24"/>
              </w:rPr>
              <w:t>There can be a lack of support or direction if the adviser is unavailable or unwilling to offer advice and feedback throughout the discussion.</w:t>
            </w:r>
          </w:p>
          <w:p w14:paraId="2778D2D5" w14:textId="3830DF9A" w:rsidR="063352AE" w:rsidRDefault="7676D7D6" w:rsidP="4A93895C">
            <w:pPr>
              <w:pStyle w:val="ListParagraph"/>
              <w:numPr>
                <w:ilvl w:val="0"/>
                <w:numId w:val="9"/>
              </w:numPr>
              <w:rPr>
                <w:sz w:val="24"/>
                <w:szCs w:val="24"/>
              </w:rPr>
            </w:pPr>
            <w:r w:rsidRPr="4A93895C">
              <w:rPr>
                <w:sz w:val="24"/>
                <w:szCs w:val="24"/>
              </w:rPr>
              <w:t>Confusion or a lack of clarity may have resulted from the project team's insufficient preparation of the meeting's update and presentation.</w:t>
            </w:r>
          </w:p>
          <w:p w14:paraId="6557B7B7" w14:textId="1396DF07" w:rsidR="063352AE" w:rsidRDefault="063352AE" w:rsidP="4A93895C">
            <w:pPr>
              <w:rPr>
                <w:sz w:val="24"/>
                <w:szCs w:val="24"/>
              </w:rPr>
            </w:pPr>
          </w:p>
          <w:p w14:paraId="789D9B40" w14:textId="485E6A0D" w:rsidR="063352AE" w:rsidRDefault="063352AE" w:rsidP="4A93895C">
            <w:pPr>
              <w:rPr>
                <w:sz w:val="24"/>
                <w:szCs w:val="24"/>
              </w:rPr>
            </w:pPr>
          </w:p>
        </w:tc>
      </w:tr>
      <w:tr w:rsidR="063352AE" w14:paraId="78BC3F1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805F3FA"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CFB5E9D" w14:textId="7C758F36" w:rsidR="063352AE" w:rsidRDefault="0FF003C6" w:rsidP="4A93895C">
            <w:pPr>
              <w:pStyle w:val="ListParagraph"/>
              <w:numPr>
                <w:ilvl w:val="0"/>
                <w:numId w:val="8"/>
              </w:numPr>
              <w:rPr>
                <w:sz w:val="24"/>
                <w:szCs w:val="24"/>
              </w:rPr>
            </w:pPr>
            <w:r w:rsidRPr="4A93895C">
              <w:rPr>
                <w:sz w:val="24"/>
                <w:szCs w:val="24"/>
              </w:rPr>
              <w:t xml:space="preserve">To make sure that considerable progress is </w:t>
            </w:r>
            <w:proofErr w:type="gramStart"/>
            <w:r w:rsidRPr="4A93895C">
              <w:rPr>
                <w:sz w:val="24"/>
                <w:szCs w:val="24"/>
              </w:rPr>
              <w:t>being achieved</w:t>
            </w:r>
            <w:proofErr w:type="gramEnd"/>
            <w:r w:rsidRPr="4A93895C">
              <w:rPr>
                <w:sz w:val="24"/>
                <w:szCs w:val="24"/>
              </w:rPr>
              <w:t xml:space="preserve"> and to address any concerns or problems, you should often convey progress updates and seek advice from the adviser throughout the project.</w:t>
            </w:r>
          </w:p>
          <w:p w14:paraId="69A07696" w14:textId="3840F19E" w:rsidR="063352AE" w:rsidRDefault="0FF003C6" w:rsidP="4A93895C">
            <w:pPr>
              <w:pStyle w:val="ListParagraph"/>
              <w:numPr>
                <w:ilvl w:val="0"/>
                <w:numId w:val="8"/>
              </w:numPr>
              <w:rPr>
                <w:sz w:val="24"/>
                <w:szCs w:val="24"/>
              </w:rPr>
            </w:pPr>
            <w:r w:rsidRPr="4A93895C">
              <w:rPr>
                <w:sz w:val="24"/>
                <w:szCs w:val="24"/>
              </w:rPr>
              <w:t>Prior to setting up the meeting, make sure the adviser is available and willing, and have backup plans ready.</w:t>
            </w:r>
          </w:p>
          <w:p w14:paraId="04EF0627" w14:textId="15610AEF" w:rsidR="063352AE" w:rsidRDefault="0FF003C6" w:rsidP="4A93895C">
            <w:pPr>
              <w:pStyle w:val="ListParagraph"/>
              <w:numPr>
                <w:ilvl w:val="0"/>
                <w:numId w:val="8"/>
              </w:numPr>
              <w:rPr>
                <w:sz w:val="24"/>
                <w:szCs w:val="24"/>
              </w:rPr>
            </w:pPr>
            <w:r w:rsidRPr="4A93895C">
              <w:rPr>
                <w:sz w:val="24"/>
                <w:szCs w:val="24"/>
              </w:rPr>
              <w:lastRenderedPageBreak/>
              <w:t>Prepare thoroughly for the meeting, providing the adviser with a clear presentation of any queries or concerns as well as a comprehensive report on the project's status.</w:t>
            </w:r>
          </w:p>
        </w:tc>
      </w:tr>
      <w:tr w:rsidR="063352AE" w14:paraId="74260C5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478A021"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lastRenderedPageBreak/>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4D17B5F" w14:textId="0C081EDC" w:rsidR="063352AE" w:rsidRDefault="063352AE" w:rsidP="063352AE">
            <w:pPr>
              <w:rPr>
                <w:sz w:val="24"/>
                <w:szCs w:val="24"/>
              </w:rPr>
            </w:pPr>
            <w:r w:rsidRPr="063352AE">
              <w:rPr>
                <w:sz w:val="24"/>
                <w:szCs w:val="24"/>
              </w:rPr>
              <w:t>N/A</w:t>
            </w:r>
          </w:p>
        </w:tc>
      </w:tr>
      <w:tr w:rsidR="063352AE" w14:paraId="7980BD6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BAD6FF4"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2E63E26" w14:textId="40BD1B1B" w:rsidR="063352AE" w:rsidRDefault="004077BF" w:rsidP="063352AE">
            <w:pPr>
              <w:rPr>
                <w:sz w:val="24"/>
                <w:szCs w:val="24"/>
              </w:rPr>
            </w:pPr>
            <w:r w:rsidRPr="004077BF">
              <w:rPr>
                <w:sz w:val="24"/>
                <w:szCs w:val="24"/>
              </w:rPr>
              <w:t>https://asiapacificcollege-my.sharepoint.com/:w:/g/personal/cgmelo_student_apc_edu_ph/EX9WtHhmCxNDq_1TKW9PMgsBkJVhrwhut3I-WdFnuefl7Q?e=L6rKq5</w:t>
            </w:r>
          </w:p>
        </w:tc>
      </w:tr>
    </w:tbl>
    <w:p w14:paraId="6FD3734A" w14:textId="7D73668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30"/>
        <w:gridCol w:w="8126"/>
      </w:tblGrid>
      <w:tr w:rsidR="063352AE" w14:paraId="784F6E3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7B78DB7"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0ECF4C4" w14:textId="4697B358"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1.3.18</w:t>
            </w:r>
          </w:p>
        </w:tc>
      </w:tr>
      <w:tr w:rsidR="063352AE" w14:paraId="4D19772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67985A5"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362CBDE" w14:textId="2BB42823"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Finals Defense</w:t>
            </w:r>
          </w:p>
        </w:tc>
      </w:tr>
      <w:tr w:rsidR="063352AE" w14:paraId="59F1B38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FB18612"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88FE772"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3BE535C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008649C"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D11A242"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11A620A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22C27CE"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496B4B6" w14:textId="06B6B693" w:rsidR="063352AE" w:rsidRDefault="1C26B431"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Jamir Sia, Isiah Jade Tutor`</w:t>
            </w:r>
          </w:p>
        </w:tc>
      </w:tr>
      <w:tr w:rsidR="063352AE" w14:paraId="1F2D4E9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2E8F6C0"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E90CA74" w14:textId="3523D7A0" w:rsidR="063352AE" w:rsidRDefault="09A217EE" w:rsidP="063352AE">
            <w:pPr>
              <w:rPr>
                <w:sz w:val="24"/>
                <w:szCs w:val="24"/>
              </w:rPr>
            </w:pPr>
            <w:r w:rsidRPr="4A93895C">
              <w:rPr>
                <w:sz w:val="24"/>
                <w:szCs w:val="24"/>
              </w:rPr>
              <w:t>This work package entails the project's defense and final presentation to a jury or panel of judges.</w:t>
            </w:r>
          </w:p>
        </w:tc>
      </w:tr>
      <w:tr w:rsidR="063352AE" w14:paraId="0316B70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52C4656"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27BCCD9" w14:textId="25A39FBA" w:rsidR="063352AE" w:rsidRDefault="5B5DD138" w:rsidP="063352AE">
            <w:pPr>
              <w:rPr>
                <w:sz w:val="24"/>
                <w:szCs w:val="24"/>
              </w:rPr>
            </w:pPr>
            <w:r w:rsidRPr="4A93895C">
              <w:rPr>
                <w:sz w:val="24"/>
                <w:szCs w:val="24"/>
              </w:rPr>
              <w:t xml:space="preserve">The final state of this work package is a successful final project defense, where the project team delivers an excellent presentation and supporting materials, is well-prepared to address any queries or concerns from the panel of judges, and the project </w:t>
            </w:r>
            <w:proofErr w:type="gramStart"/>
            <w:r w:rsidRPr="4A93895C">
              <w:rPr>
                <w:sz w:val="24"/>
                <w:szCs w:val="24"/>
              </w:rPr>
              <w:t>is finished</w:t>
            </w:r>
            <w:proofErr w:type="gramEnd"/>
            <w:r w:rsidRPr="4A93895C">
              <w:rPr>
                <w:sz w:val="24"/>
                <w:szCs w:val="24"/>
              </w:rPr>
              <w:t xml:space="preserve"> and delivered on schedule and within budget.</w:t>
            </w:r>
          </w:p>
        </w:tc>
      </w:tr>
      <w:tr w:rsidR="063352AE" w14:paraId="6FBA99C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FFD91B1"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8161894" w14:textId="10EE6203" w:rsidR="063352AE" w:rsidRDefault="68F14972" w:rsidP="4A93895C">
            <w:pPr>
              <w:pStyle w:val="ListParagraph"/>
              <w:numPr>
                <w:ilvl w:val="0"/>
                <w:numId w:val="7"/>
              </w:numPr>
              <w:rPr>
                <w:sz w:val="24"/>
                <w:szCs w:val="24"/>
              </w:rPr>
            </w:pPr>
            <w:r w:rsidRPr="4A93895C">
              <w:rPr>
                <w:sz w:val="24"/>
                <w:szCs w:val="24"/>
              </w:rPr>
              <w:t>The project team is prepared to provide a polished and well-made product after fully completing the project development and testing.</w:t>
            </w:r>
          </w:p>
          <w:p w14:paraId="62077E85" w14:textId="08DAA786" w:rsidR="063352AE" w:rsidRDefault="68F14972" w:rsidP="4A93895C">
            <w:pPr>
              <w:pStyle w:val="ListParagraph"/>
              <w:numPr>
                <w:ilvl w:val="0"/>
                <w:numId w:val="7"/>
              </w:numPr>
              <w:rPr>
                <w:sz w:val="24"/>
                <w:szCs w:val="24"/>
              </w:rPr>
            </w:pPr>
            <w:r w:rsidRPr="4A93895C">
              <w:rPr>
                <w:sz w:val="24"/>
                <w:szCs w:val="24"/>
              </w:rPr>
              <w:t>The judges or evaluators give a fair and qualified assessment of the project.</w:t>
            </w:r>
          </w:p>
          <w:p w14:paraId="61A16683" w14:textId="07C0763B" w:rsidR="063352AE" w:rsidRDefault="68F14972" w:rsidP="4A93895C">
            <w:pPr>
              <w:pStyle w:val="ListParagraph"/>
              <w:numPr>
                <w:ilvl w:val="0"/>
                <w:numId w:val="7"/>
              </w:numPr>
              <w:rPr>
                <w:sz w:val="24"/>
                <w:szCs w:val="24"/>
              </w:rPr>
            </w:pPr>
            <w:r w:rsidRPr="4A93895C">
              <w:rPr>
                <w:sz w:val="24"/>
                <w:szCs w:val="24"/>
              </w:rPr>
              <w:t>With careful testing and quality assurance, the project team has appropriately prepared for the presentation and defense.</w:t>
            </w:r>
          </w:p>
          <w:p w14:paraId="4B5DA2AD" w14:textId="04F1443D" w:rsidR="063352AE" w:rsidRDefault="063352AE" w:rsidP="4A93895C">
            <w:pPr>
              <w:rPr>
                <w:sz w:val="24"/>
                <w:szCs w:val="24"/>
              </w:rPr>
            </w:pPr>
          </w:p>
        </w:tc>
      </w:tr>
      <w:tr w:rsidR="063352AE" w14:paraId="02179AB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4E6A0D5"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740A289" w14:textId="3C8DD5CD" w:rsidR="063352AE" w:rsidRDefault="6960121C" w:rsidP="4A93895C">
            <w:pPr>
              <w:pStyle w:val="ListParagraph"/>
              <w:numPr>
                <w:ilvl w:val="0"/>
                <w:numId w:val="6"/>
              </w:numPr>
              <w:rPr>
                <w:sz w:val="24"/>
                <w:szCs w:val="24"/>
              </w:rPr>
            </w:pPr>
            <w:r w:rsidRPr="4A93895C">
              <w:rPr>
                <w:sz w:val="24"/>
                <w:szCs w:val="24"/>
              </w:rPr>
              <w:t>The project might not be polished or finished entirely, which could result in a poor rating or failure.</w:t>
            </w:r>
          </w:p>
          <w:p w14:paraId="1778A462" w14:textId="2825E50C" w:rsidR="063352AE" w:rsidRDefault="6960121C" w:rsidP="4A93895C">
            <w:pPr>
              <w:pStyle w:val="ListParagraph"/>
              <w:numPr>
                <w:ilvl w:val="0"/>
                <w:numId w:val="6"/>
              </w:numPr>
              <w:rPr>
                <w:sz w:val="24"/>
                <w:szCs w:val="24"/>
              </w:rPr>
            </w:pPr>
            <w:r w:rsidRPr="4A93895C">
              <w:rPr>
                <w:sz w:val="24"/>
                <w:szCs w:val="24"/>
              </w:rPr>
              <w:t>An unfair or erroneous appraisal of the project may result from the judges' or evaluators' lack of expertise or fairness.</w:t>
            </w:r>
          </w:p>
          <w:p w14:paraId="34EAA037" w14:textId="356F5707" w:rsidR="063352AE" w:rsidRDefault="6960121C" w:rsidP="4A93895C">
            <w:pPr>
              <w:pStyle w:val="ListParagraph"/>
              <w:numPr>
                <w:ilvl w:val="0"/>
                <w:numId w:val="6"/>
              </w:numPr>
              <w:rPr>
                <w:sz w:val="24"/>
                <w:szCs w:val="24"/>
              </w:rPr>
            </w:pPr>
            <w:proofErr w:type="gramStart"/>
            <w:r w:rsidRPr="4A93895C">
              <w:rPr>
                <w:sz w:val="24"/>
                <w:szCs w:val="24"/>
              </w:rPr>
              <w:t>It's</w:t>
            </w:r>
            <w:proofErr w:type="gramEnd"/>
            <w:r w:rsidRPr="4A93895C">
              <w:rPr>
                <w:sz w:val="24"/>
                <w:szCs w:val="24"/>
              </w:rPr>
              <w:t xml:space="preserve"> possible that the project team </w:t>
            </w:r>
            <w:r w:rsidR="36185D23" w:rsidRPr="4A93895C">
              <w:rPr>
                <w:sz w:val="24"/>
                <w:szCs w:val="24"/>
              </w:rPr>
              <w:t>was underprepared</w:t>
            </w:r>
            <w:r w:rsidRPr="4A93895C">
              <w:rPr>
                <w:sz w:val="24"/>
                <w:szCs w:val="24"/>
              </w:rPr>
              <w:t xml:space="preserve"> for the presentation and defense, which made things unclear or confusing throughout the review.</w:t>
            </w:r>
          </w:p>
          <w:p w14:paraId="1BC09EB1" w14:textId="5C996EBF" w:rsidR="063352AE" w:rsidRDefault="063352AE" w:rsidP="4A93895C">
            <w:pPr>
              <w:rPr>
                <w:sz w:val="24"/>
                <w:szCs w:val="24"/>
              </w:rPr>
            </w:pPr>
          </w:p>
        </w:tc>
      </w:tr>
      <w:tr w:rsidR="063352AE" w14:paraId="740FF7C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E4EAC14"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0E253AA" w14:textId="11AB5506" w:rsidR="063352AE" w:rsidRDefault="1753E536" w:rsidP="4A93895C">
            <w:pPr>
              <w:pStyle w:val="ListParagraph"/>
              <w:numPr>
                <w:ilvl w:val="0"/>
                <w:numId w:val="5"/>
              </w:numPr>
              <w:rPr>
                <w:sz w:val="24"/>
                <w:szCs w:val="24"/>
              </w:rPr>
            </w:pPr>
            <w:r w:rsidRPr="4A93895C">
              <w:rPr>
                <w:sz w:val="24"/>
                <w:szCs w:val="24"/>
              </w:rPr>
              <w:t xml:space="preserve">Use a thorough quality control and testing procedure to make sure the project </w:t>
            </w:r>
            <w:proofErr w:type="gramStart"/>
            <w:r w:rsidRPr="4A93895C">
              <w:rPr>
                <w:sz w:val="24"/>
                <w:szCs w:val="24"/>
              </w:rPr>
              <w:t>is finished</w:t>
            </w:r>
            <w:proofErr w:type="gramEnd"/>
            <w:r w:rsidRPr="4A93895C">
              <w:rPr>
                <w:sz w:val="24"/>
                <w:szCs w:val="24"/>
              </w:rPr>
              <w:t xml:space="preserve"> and polished before the presentation and defense.</w:t>
            </w:r>
          </w:p>
          <w:p w14:paraId="168D7C41" w14:textId="0FFD6D12" w:rsidR="063352AE" w:rsidRDefault="1753E536" w:rsidP="4A93895C">
            <w:pPr>
              <w:pStyle w:val="ListParagraph"/>
              <w:numPr>
                <w:ilvl w:val="0"/>
                <w:numId w:val="5"/>
              </w:numPr>
              <w:rPr>
                <w:sz w:val="24"/>
                <w:szCs w:val="24"/>
              </w:rPr>
            </w:pPr>
            <w:r w:rsidRPr="4A93895C">
              <w:rPr>
                <w:sz w:val="24"/>
                <w:szCs w:val="24"/>
              </w:rPr>
              <w:t xml:space="preserve">Advocate for a fair and unbiased examination and make sure that the judges or evaluators </w:t>
            </w:r>
            <w:proofErr w:type="gramStart"/>
            <w:r w:rsidRPr="4A93895C">
              <w:rPr>
                <w:sz w:val="24"/>
                <w:szCs w:val="24"/>
              </w:rPr>
              <w:t>are chosen</w:t>
            </w:r>
            <w:proofErr w:type="gramEnd"/>
            <w:r w:rsidRPr="4A93895C">
              <w:rPr>
                <w:sz w:val="24"/>
                <w:szCs w:val="24"/>
              </w:rPr>
              <w:t xml:space="preserve"> based on their knowledge and skill in the field.</w:t>
            </w:r>
          </w:p>
          <w:p w14:paraId="1072294A" w14:textId="2B58B309" w:rsidR="063352AE" w:rsidRDefault="1753E536" w:rsidP="4A93895C">
            <w:pPr>
              <w:pStyle w:val="ListParagraph"/>
              <w:numPr>
                <w:ilvl w:val="0"/>
                <w:numId w:val="5"/>
              </w:numPr>
              <w:rPr>
                <w:sz w:val="24"/>
                <w:szCs w:val="24"/>
              </w:rPr>
            </w:pPr>
            <w:r w:rsidRPr="4A93895C">
              <w:rPr>
                <w:sz w:val="24"/>
                <w:szCs w:val="24"/>
              </w:rPr>
              <w:t>To ensure a clear and expert presentation, thoroughly prepare for the presentation and defense, including through practice sessions and mock evaluations.</w:t>
            </w:r>
          </w:p>
        </w:tc>
      </w:tr>
      <w:tr w:rsidR="063352AE" w14:paraId="11CAA85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A4AEBCB"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927BFB6" w14:textId="0C081EDC" w:rsidR="063352AE" w:rsidRDefault="063352AE" w:rsidP="063352AE">
            <w:pPr>
              <w:rPr>
                <w:sz w:val="24"/>
                <w:szCs w:val="24"/>
              </w:rPr>
            </w:pPr>
            <w:r w:rsidRPr="063352AE">
              <w:rPr>
                <w:sz w:val="24"/>
                <w:szCs w:val="24"/>
              </w:rPr>
              <w:t>N/A</w:t>
            </w:r>
          </w:p>
        </w:tc>
      </w:tr>
      <w:tr w:rsidR="063352AE" w14:paraId="037D401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123D851"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73E43D1" w14:textId="2E3C53D0" w:rsidR="063352AE" w:rsidRDefault="026F4632" w:rsidP="063352AE">
            <w:pPr>
              <w:rPr>
                <w:sz w:val="24"/>
                <w:szCs w:val="24"/>
              </w:rPr>
            </w:pPr>
            <w:r w:rsidRPr="4A93895C">
              <w:rPr>
                <w:sz w:val="24"/>
                <w:szCs w:val="24"/>
              </w:rPr>
              <w:t>https://asiapacificcollege.sharepoint.com/sites/SCSPROJSS201SF201T2AY2022-2023/Shared%20Documents/Coderist/Recordings/Meeting%20in%20_Coderist_-20230306_153349-Meeting%20Recording.mp4?web=1</w:t>
            </w:r>
          </w:p>
        </w:tc>
      </w:tr>
    </w:tbl>
    <w:p w14:paraId="29C37D0A" w14:textId="7D73668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3"/>
        <w:gridCol w:w="7953"/>
      </w:tblGrid>
      <w:tr w:rsidR="063352AE" w14:paraId="0EEF1A5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36DD19B"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47B7464" w14:textId="6E7B39F6"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1.3.19</w:t>
            </w:r>
          </w:p>
        </w:tc>
      </w:tr>
      <w:tr w:rsidR="063352AE" w14:paraId="741F6AE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8E1039F"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6645DBD" w14:textId="07487D4E"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Milestone: Rams E-</w:t>
            </w:r>
            <w:proofErr w:type="spellStart"/>
            <w:r w:rsidRPr="4A93895C">
              <w:rPr>
                <w:rFonts w:asciiTheme="minorHAnsi" w:eastAsiaTheme="minorEastAsia" w:hAnsiTheme="minorHAnsi" w:cstheme="minorBidi"/>
                <w:color w:val="000000" w:themeColor="text1"/>
                <w:sz w:val="24"/>
                <w:szCs w:val="24"/>
              </w:rPr>
              <w:t>Caf</w:t>
            </w:r>
            <w:proofErr w:type="spellEnd"/>
            <w:r w:rsidRPr="4A93895C">
              <w:rPr>
                <w:rFonts w:asciiTheme="minorHAnsi" w:eastAsiaTheme="minorEastAsia" w:hAnsiTheme="minorHAnsi" w:cstheme="minorBidi"/>
                <w:color w:val="000000" w:themeColor="text1"/>
                <w:sz w:val="24"/>
                <w:szCs w:val="24"/>
              </w:rPr>
              <w:t xml:space="preserve"> Website</w:t>
            </w:r>
          </w:p>
        </w:tc>
      </w:tr>
      <w:tr w:rsidR="063352AE" w14:paraId="6D655B9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DF22173"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A16662C"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439C407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ABEE22A"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lastRenderedPageBreak/>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4F84E57A"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39B5E97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5206806"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4DCCC30" w14:textId="014AD095" w:rsidR="063352AE" w:rsidRDefault="01F8527A"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Jamir Sia, Isiah Jade Tutor`</w:t>
            </w:r>
          </w:p>
        </w:tc>
      </w:tr>
      <w:tr w:rsidR="063352AE" w14:paraId="32ED506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7550837"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A924E1F" w14:textId="6F045D03" w:rsidR="063352AE" w:rsidRDefault="0726D945" w:rsidP="063352AE">
            <w:pPr>
              <w:rPr>
                <w:sz w:val="24"/>
                <w:szCs w:val="24"/>
              </w:rPr>
            </w:pPr>
            <w:r w:rsidRPr="4A93895C">
              <w:rPr>
                <w:sz w:val="24"/>
                <w:szCs w:val="24"/>
              </w:rPr>
              <w:t xml:space="preserve">The creation of </w:t>
            </w:r>
            <w:proofErr w:type="gramStart"/>
            <w:r w:rsidRPr="4A93895C">
              <w:rPr>
                <w:sz w:val="24"/>
                <w:szCs w:val="24"/>
              </w:rPr>
              <w:t>numerous</w:t>
            </w:r>
            <w:proofErr w:type="gramEnd"/>
            <w:r w:rsidRPr="4A93895C">
              <w:rPr>
                <w:sz w:val="24"/>
                <w:szCs w:val="24"/>
              </w:rPr>
              <w:t xml:space="preserve"> cafeteria management features, such as order management, account management, menu management, and feedback management, is covered by this work package.</w:t>
            </w:r>
          </w:p>
        </w:tc>
      </w:tr>
      <w:tr w:rsidR="063352AE" w14:paraId="425B969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E5FF060"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C00ECF4" w14:textId="39EA5DF0" w:rsidR="063352AE" w:rsidRDefault="6E0D6242" w:rsidP="063352AE">
            <w:pPr>
              <w:rPr>
                <w:sz w:val="24"/>
                <w:szCs w:val="24"/>
              </w:rPr>
            </w:pPr>
            <w:r w:rsidRPr="4A93895C">
              <w:rPr>
                <w:sz w:val="24"/>
                <w:szCs w:val="24"/>
              </w:rPr>
              <w:t>A working Cafeteria Management System titled Rams E-</w:t>
            </w:r>
            <w:proofErr w:type="spellStart"/>
            <w:r w:rsidRPr="4A93895C">
              <w:rPr>
                <w:sz w:val="24"/>
                <w:szCs w:val="24"/>
              </w:rPr>
              <w:t>Caf</w:t>
            </w:r>
            <w:proofErr w:type="spellEnd"/>
            <w:r w:rsidRPr="4A93895C">
              <w:rPr>
                <w:sz w:val="24"/>
                <w:szCs w:val="24"/>
              </w:rPr>
              <w:t xml:space="preserve"> where the customers may order food online, food concessiona</w:t>
            </w:r>
            <w:r w:rsidR="33037460" w:rsidRPr="4A93895C">
              <w:rPr>
                <w:sz w:val="24"/>
                <w:szCs w:val="24"/>
              </w:rPr>
              <w:t>ires manage orders, and the admin being able to view feedback and manage all the accounts.</w:t>
            </w:r>
          </w:p>
        </w:tc>
      </w:tr>
      <w:tr w:rsidR="063352AE" w14:paraId="79B26A2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14867B4"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DF763D9" w14:textId="25167E49" w:rsidR="063352AE" w:rsidRDefault="7A3689F1" w:rsidP="4A93895C">
            <w:pPr>
              <w:pStyle w:val="ListParagraph"/>
              <w:numPr>
                <w:ilvl w:val="0"/>
                <w:numId w:val="4"/>
              </w:numPr>
              <w:rPr>
                <w:sz w:val="24"/>
                <w:szCs w:val="24"/>
              </w:rPr>
            </w:pPr>
            <w:r w:rsidRPr="4A93895C">
              <w:rPr>
                <w:sz w:val="24"/>
                <w:szCs w:val="24"/>
              </w:rPr>
              <w:t>The Rams E-</w:t>
            </w:r>
            <w:proofErr w:type="spellStart"/>
            <w:r w:rsidRPr="4A93895C">
              <w:rPr>
                <w:sz w:val="24"/>
                <w:szCs w:val="24"/>
              </w:rPr>
              <w:t>Caf</w:t>
            </w:r>
            <w:proofErr w:type="spellEnd"/>
            <w:r w:rsidRPr="4A93895C">
              <w:rPr>
                <w:sz w:val="24"/>
                <w:szCs w:val="24"/>
              </w:rPr>
              <w:t xml:space="preserve"> website will be available and fully functional.</w:t>
            </w:r>
          </w:p>
          <w:p w14:paraId="59AC88E3" w14:textId="0870AFCF" w:rsidR="063352AE" w:rsidRDefault="7A3689F1" w:rsidP="4A93895C">
            <w:pPr>
              <w:pStyle w:val="ListParagraph"/>
              <w:numPr>
                <w:ilvl w:val="0"/>
                <w:numId w:val="4"/>
              </w:numPr>
              <w:rPr>
                <w:sz w:val="24"/>
                <w:szCs w:val="24"/>
              </w:rPr>
            </w:pPr>
            <w:r w:rsidRPr="4A93895C">
              <w:rPr>
                <w:sz w:val="24"/>
                <w:szCs w:val="24"/>
              </w:rPr>
              <w:t xml:space="preserve">The cafeteria management functions can </w:t>
            </w:r>
            <w:proofErr w:type="gramStart"/>
            <w:r w:rsidRPr="4A93895C">
              <w:rPr>
                <w:sz w:val="24"/>
                <w:szCs w:val="24"/>
              </w:rPr>
              <w:t>be developed</w:t>
            </w:r>
            <w:proofErr w:type="gramEnd"/>
            <w:r w:rsidRPr="4A93895C">
              <w:rPr>
                <w:sz w:val="24"/>
                <w:szCs w:val="24"/>
              </w:rPr>
              <w:t xml:space="preserve"> using the existing employees and skills.</w:t>
            </w:r>
          </w:p>
          <w:p w14:paraId="768C35E5" w14:textId="6EB7E21F" w:rsidR="063352AE" w:rsidRDefault="7A3689F1" w:rsidP="4A93895C">
            <w:pPr>
              <w:pStyle w:val="ListParagraph"/>
              <w:numPr>
                <w:ilvl w:val="0"/>
                <w:numId w:val="4"/>
              </w:numPr>
              <w:rPr>
                <w:sz w:val="24"/>
                <w:szCs w:val="24"/>
              </w:rPr>
            </w:pPr>
            <w:r w:rsidRPr="4A93895C">
              <w:rPr>
                <w:sz w:val="24"/>
                <w:szCs w:val="24"/>
              </w:rPr>
              <w:t>The administration of the cafeteria will fulfill user requirements and expectations.</w:t>
            </w:r>
          </w:p>
        </w:tc>
      </w:tr>
      <w:tr w:rsidR="063352AE" w14:paraId="709B8E3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5439AB0"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3793BF3" w14:textId="08D93C2B" w:rsidR="063352AE" w:rsidRDefault="4BAE22B8" w:rsidP="4A93895C">
            <w:pPr>
              <w:pStyle w:val="ListParagraph"/>
              <w:numPr>
                <w:ilvl w:val="0"/>
                <w:numId w:val="3"/>
              </w:numPr>
              <w:rPr>
                <w:sz w:val="24"/>
                <w:szCs w:val="24"/>
              </w:rPr>
            </w:pPr>
            <w:r w:rsidRPr="4A93895C">
              <w:rPr>
                <w:sz w:val="24"/>
                <w:szCs w:val="24"/>
              </w:rPr>
              <w:t>The creation of the cafeteria administration capabilities may encounter difficulties if the Rams E-</w:t>
            </w:r>
            <w:proofErr w:type="spellStart"/>
            <w:r w:rsidRPr="4A93895C">
              <w:rPr>
                <w:sz w:val="24"/>
                <w:szCs w:val="24"/>
              </w:rPr>
              <w:t>Caf</w:t>
            </w:r>
            <w:proofErr w:type="spellEnd"/>
            <w:r w:rsidRPr="4A93895C">
              <w:rPr>
                <w:sz w:val="24"/>
                <w:szCs w:val="24"/>
              </w:rPr>
              <w:t xml:space="preserve"> Website is not entirely functional or operational.</w:t>
            </w:r>
          </w:p>
          <w:p w14:paraId="67898065" w14:textId="58EE1CA7" w:rsidR="063352AE" w:rsidRDefault="4BAE22B8" w:rsidP="4A93895C">
            <w:pPr>
              <w:pStyle w:val="ListParagraph"/>
              <w:numPr>
                <w:ilvl w:val="0"/>
                <w:numId w:val="3"/>
              </w:numPr>
              <w:rPr>
                <w:sz w:val="24"/>
                <w:szCs w:val="24"/>
              </w:rPr>
            </w:pPr>
            <w:r w:rsidRPr="4A93895C">
              <w:rPr>
                <w:sz w:val="24"/>
                <w:szCs w:val="24"/>
              </w:rPr>
              <w:t xml:space="preserve">The development of the cafeteria management functions may </w:t>
            </w:r>
            <w:proofErr w:type="gramStart"/>
            <w:r w:rsidRPr="4A93895C">
              <w:rPr>
                <w:sz w:val="24"/>
                <w:szCs w:val="24"/>
              </w:rPr>
              <w:t>be delayed</w:t>
            </w:r>
            <w:proofErr w:type="gramEnd"/>
            <w:r w:rsidRPr="4A93895C">
              <w:rPr>
                <w:sz w:val="24"/>
                <w:szCs w:val="24"/>
              </w:rPr>
              <w:t xml:space="preserve"> or not completed if the required personnel or knowledge is not available.</w:t>
            </w:r>
          </w:p>
          <w:p w14:paraId="7248D6E6" w14:textId="6AC68559" w:rsidR="063352AE" w:rsidRDefault="4BAE22B8" w:rsidP="4A93895C">
            <w:pPr>
              <w:pStyle w:val="ListParagraph"/>
              <w:numPr>
                <w:ilvl w:val="0"/>
                <w:numId w:val="3"/>
              </w:numPr>
              <w:rPr>
                <w:sz w:val="24"/>
                <w:szCs w:val="24"/>
              </w:rPr>
            </w:pPr>
            <w:r w:rsidRPr="4A93895C">
              <w:rPr>
                <w:sz w:val="24"/>
                <w:szCs w:val="24"/>
              </w:rPr>
              <w:t xml:space="preserve">Users' demands or expectations might not </w:t>
            </w:r>
            <w:proofErr w:type="gramStart"/>
            <w:r w:rsidRPr="4A93895C">
              <w:rPr>
                <w:sz w:val="24"/>
                <w:szCs w:val="24"/>
              </w:rPr>
              <w:t>be met</w:t>
            </w:r>
            <w:proofErr w:type="gramEnd"/>
            <w:r w:rsidRPr="4A93895C">
              <w:rPr>
                <w:sz w:val="24"/>
                <w:szCs w:val="24"/>
              </w:rPr>
              <w:t xml:space="preserve"> by the cafeteria management functions, which could result in negative feedback and </w:t>
            </w:r>
            <w:r w:rsidR="00ED5C88" w:rsidRPr="4A93895C">
              <w:rPr>
                <w:sz w:val="24"/>
                <w:szCs w:val="24"/>
              </w:rPr>
              <w:t>business</w:t>
            </w:r>
            <w:r w:rsidRPr="4A93895C">
              <w:rPr>
                <w:sz w:val="24"/>
                <w:szCs w:val="24"/>
              </w:rPr>
              <w:t xml:space="preserve"> loss.</w:t>
            </w:r>
          </w:p>
        </w:tc>
      </w:tr>
      <w:tr w:rsidR="063352AE" w14:paraId="7976749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36097CE"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4049C2D" w14:textId="026FF2BA" w:rsidR="063352AE" w:rsidRDefault="43928A9D" w:rsidP="4A93895C">
            <w:pPr>
              <w:pStyle w:val="ListParagraph"/>
              <w:numPr>
                <w:ilvl w:val="0"/>
                <w:numId w:val="2"/>
              </w:numPr>
              <w:rPr>
                <w:sz w:val="24"/>
                <w:szCs w:val="24"/>
              </w:rPr>
            </w:pPr>
            <w:r w:rsidRPr="4A93895C">
              <w:rPr>
                <w:sz w:val="24"/>
                <w:szCs w:val="24"/>
              </w:rPr>
              <w:t>Prior to the creation of the cafeteria management features, implement a thorough testing and quality assurance procedure to guarantee that the Rams E-</w:t>
            </w:r>
            <w:proofErr w:type="spellStart"/>
            <w:r w:rsidRPr="4A93895C">
              <w:rPr>
                <w:sz w:val="24"/>
                <w:szCs w:val="24"/>
              </w:rPr>
              <w:t>Caf</w:t>
            </w:r>
            <w:proofErr w:type="spellEnd"/>
            <w:r w:rsidRPr="4A93895C">
              <w:rPr>
                <w:sz w:val="24"/>
                <w:szCs w:val="24"/>
              </w:rPr>
              <w:t xml:space="preserve"> Website is fully operational and functional.</w:t>
            </w:r>
          </w:p>
          <w:p w14:paraId="738B019F" w14:textId="16EC212A" w:rsidR="063352AE" w:rsidRDefault="43928A9D" w:rsidP="4A93895C">
            <w:pPr>
              <w:pStyle w:val="ListParagraph"/>
              <w:numPr>
                <w:ilvl w:val="0"/>
                <w:numId w:val="2"/>
              </w:numPr>
              <w:rPr>
                <w:sz w:val="24"/>
                <w:szCs w:val="24"/>
              </w:rPr>
            </w:pPr>
            <w:r w:rsidRPr="4A93895C">
              <w:rPr>
                <w:sz w:val="24"/>
                <w:szCs w:val="24"/>
              </w:rPr>
              <w:t>The development of the cafeteria management functions should identify and allocate the appropriate staff and knowledge, and backup plans should be in place in case of delays or other problems.</w:t>
            </w:r>
          </w:p>
          <w:p w14:paraId="0D0CF40F" w14:textId="07E43F40" w:rsidR="063352AE" w:rsidRDefault="43928A9D" w:rsidP="4A93895C">
            <w:pPr>
              <w:pStyle w:val="ListParagraph"/>
              <w:numPr>
                <w:ilvl w:val="0"/>
                <w:numId w:val="2"/>
              </w:numPr>
              <w:rPr>
                <w:sz w:val="24"/>
                <w:szCs w:val="24"/>
              </w:rPr>
            </w:pPr>
            <w:r w:rsidRPr="4A93895C">
              <w:rPr>
                <w:sz w:val="24"/>
                <w:szCs w:val="24"/>
              </w:rPr>
              <w:t>Make sure the cafeteria management functions satisfy users' needs and expectations by conducting in-depth research, getting feedback from them, and conducting user testing throughout the development process to assure satisfaction.</w:t>
            </w:r>
          </w:p>
        </w:tc>
      </w:tr>
      <w:tr w:rsidR="063352AE" w14:paraId="1DBD6AF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189BFEA"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85567C6" w14:textId="0C081EDC" w:rsidR="063352AE" w:rsidRDefault="063352AE" w:rsidP="063352AE">
            <w:pPr>
              <w:rPr>
                <w:sz w:val="24"/>
                <w:szCs w:val="24"/>
              </w:rPr>
            </w:pPr>
            <w:r w:rsidRPr="063352AE">
              <w:rPr>
                <w:sz w:val="24"/>
                <w:szCs w:val="24"/>
              </w:rPr>
              <w:t>N/A</w:t>
            </w:r>
          </w:p>
        </w:tc>
      </w:tr>
      <w:tr w:rsidR="063352AE" w14:paraId="2CCD9B6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D45682E"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03F96A5" w14:textId="58FD064F" w:rsidR="063352AE" w:rsidRDefault="00955032" w:rsidP="063352AE">
            <w:pPr>
              <w:rPr>
                <w:sz w:val="24"/>
                <w:szCs w:val="24"/>
              </w:rPr>
            </w:pPr>
            <w:r w:rsidRPr="00955032">
              <w:rPr>
                <w:sz w:val="24"/>
                <w:szCs w:val="24"/>
              </w:rPr>
              <w:t>https://asiapacificcollege.sharepoint.com/:u:/s/SCSPROJSS201SF201T2AY2022-2023/ESXbi7MmtxpDnnFtX6hq7hoBP5NhA_FrbRaR6EYEPaLs7A?e=AhsMgY</w:t>
            </w:r>
          </w:p>
        </w:tc>
      </w:tr>
    </w:tbl>
    <w:p w14:paraId="12CEEDB3" w14:textId="7D73668B"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43"/>
        <w:gridCol w:w="9313"/>
      </w:tblGrid>
      <w:tr w:rsidR="063352AE" w14:paraId="6B180AE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2AA019C"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F6C11C4" w14:textId="10598DC9"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1.4.1</w:t>
            </w:r>
          </w:p>
        </w:tc>
      </w:tr>
      <w:tr w:rsidR="063352AE" w14:paraId="26BCB6F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8EA1D3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FD5203D" w14:textId="1DAE7A56"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Create Project Charter</w:t>
            </w:r>
          </w:p>
        </w:tc>
      </w:tr>
      <w:tr w:rsidR="063352AE" w14:paraId="4B5CDC9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95D1D6A"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1B25ED2"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1238864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552011A"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A945EEF"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1CCB0F4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1AC913D"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550B4EF3" w14:textId="19E0202C" w:rsidR="063352AE" w:rsidRDefault="063352AE"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w:t>
            </w:r>
            <w:r w:rsidR="4E123AC9" w:rsidRPr="4A93895C">
              <w:rPr>
                <w:rStyle w:val="fontstyle21"/>
                <w:rFonts w:asciiTheme="minorHAnsi" w:eastAsiaTheme="minorEastAsia" w:hAnsiTheme="minorHAnsi" w:cstheme="minorBidi"/>
                <w:lang w:bidi="ar"/>
              </w:rPr>
              <w:t xml:space="preserve">Joshua </w:t>
            </w:r>
            <w:proofErr w:type="spellStart"/>
            <w:r w:rsidR="4E123AC9" w:rsidRPr="4A93895C">
              <w:rPr>
                <w:rStyle w:val="fontstyle21"/>
                <w:rFonts w:asciiTheme="minorHAnsi" w:eastAsiaTheme="minorEastAsia" w:hAnsiTheme="minorHAnsi" w:cstheme="minorBidi"/>
                <w:lang w:bidi="ar"/>
              </w:rPr>
              <w:t>Cudal</w:t>
            </w:r>
            <w:proofErr w:type="spellEnd"/>
            <w:r w:rsidR="4E123AC9" w:rsidRPr="4A93895C">
              <w:rPr>
                <w:rStyle w:val="fontstyle21"/>
                <w:rFonts w:asciiTheme="minorHAnsi" w:eastAsiaTheme="minorEastAsia" w:hAnsiTheme="minorHAnsi" w:cstheme="minorBidi"/>
                <w:lang w:bidi="ar"/>
              </w:rPr>
              <w:t>`</w:t>
            </w:r>
          </w:p>
        </w:tc>
      </w:tr>
      <w:tr w:rsidR="063352AE" w14:paraId="726ADFB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078ED2C"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F183CB3" w14:textId="50D3EDCA" w:rsidR="063352AE" w:rsidRDefault="618D9C8B" w:rsidP="00E57BF1">
            <w:pPr>
              <w:pStyle w:val="ListParagraph"/>
              <w:numPr>
                <w:ilvl w:val="0"/>
                <w:numId w:val="67"/>
              </w:numPr>
              <w:rPr>
                <w:sz w:val="24"/>
                <w:szCs w:val="24"/>
              </w:rPr>
            </w:pPr>
            <w:r w:rsidRPr="4A93895C">
              <w:rPr>
                <w:sz w:val="24"/>
                <w:szCs w:val="24"/>
              </w:rPr>
              <w:t xml:space="preserve">This work package involves creating a project charter that outlines the project's scope, objectives, deliverables, stakeholders, budget, and timeline. The document known as the project charter acts as a guidepost for the implementation of an initiative and offers lucid guidance to everyone who </w:t>
            </w:r>
            <w:proofErr w:type="gramStart"/>
            <w:r w:rsidRPr="4A93895C">
              <w:rPr>
                <w:sz w:val="24"/>
                <w:szCs w:val="24"/>
              </w:rPr>
              <w:t>is invested</w:t>
            </w:r>
            <w:proofErr w:type="gramEnd"/>
            <w:r w:rsidRPr="4A93895C">
              <w:rPr>
                <w:sz w:val="24"/>
                <w:szCs w:val="24"/>
              </w:rPr>
              <w:t xml:space="preserve"> in its outcome.</w:t>
            </w:r>
          </w:p>
        </w:tc>
      </w:tr>
      <w:tr w:rsidR="063352AE" w14:paraId="5F2F24F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8BE3C8D"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lastRenderedPageBreak/>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F572D2D" w14:textId="0C22EE09" w:rsidR="063352AE" w:rsidRDefault="1A6AB1F5" w:rsidP="063352AE">
            <w:pPr>
              <w:rPr>
                <w:sz w:val="24"/>
                <w:szCs w:val="24"/>
              </w:rPr>
            </w:pPr>
            <w:r w:rsidRPr="4A93895C">
              <w:rPr>
                <w:sz w:val="24"/>
                <w:szCs w:val="24"/>
              </w:rPr>
              <w:t xml:space="preserve">A finalized project charter that has </w:t>
            </w:r>
            <w:proofErr w:type="gramStart"/>
            <w:r w:rsidRPr="4A93895C">
              <w:rPr>
                <w:sz w:val="24"/>
                <w:szCs w:val="24"/>
              </w:rPr>
              <w:t>been developed</w:t>
            </w:r>
            <w:proofErr w:type="gramEnd"/>
            <w:r w:rsidRPr="4A93895C">
              <w:rPr>
                <w:sz w:val="24"/>
                <w:szCs w:val="24"/>
              </w:rPr>
              <w:t xml:space="preserve"> in conjunction with important stakeholders, is thorough and specific enough to direct the project team's actions throughout the </w:t>
            </w:r>
            <w:r w:rsidR="00ED5C88" w:rsidRPr="4A93895C">
              <w:rPr>
                <w:sz w:val="24"/>
                <w:szCs w:val="24"/>
              </w:rPr>
              <w:t>project and</w:t>
            </w:r>
            <w:r w:rsidRPr="4A93895C">
              <w:rPr>
                <w:sz w:val="24"/>
                <w:szCs w:val="24"/>
              </w:rPr>
              <w:t xml:space="preserve"> has received the approval and signature of all pertinent stakeholders constitutes the completion state of this work package.</w:t>
            </w:r>
          </w:p>
        </w:tc>
      </w:tr>
      <w:tr w:rsidR="063352AE" w14:paraId="07BECB8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D6EADEF"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797D60E" w14:textId="27F06756" w:rsidR="063352AE" w:rsidRDefault="1CD7E823" w:rsidP="00E57BF1">
            <w:pPr>
              <w:pStyle w:val="ListParagraph"/>
              <w:numPr>
                <w:ilvl w:val="0"/>
                <w:numId w:val="76"/>
              </w:numPr>
              <w:rPr>
                <w:sz w:val="24"/>
                <w:szCs w:val="24"/>
              </w:rPr>
            </w:pPr>
            <w:r w:rsidRPr="4A93895C">
              <w:rPr>
                <w:sz w:val="24"/>
                <w:szCs w:val="24"/>
              </w:rPr>
              <w:t xml:space="preserve">All stakeholders have </w:t>
            </w:r>
            <w:proofErr w:type="gramStart"/>
            <w:r w:rsidRPr="4A93895C">
              <w:rPr>
                <w:sz w:val="24"/>
                <w:szCs w:val="24"/>
              </w:rPr>
              <w:t>been identified</w:t>
            </w:r>
            <w:proofErr w:type="gramEnd"/>
            <w:r w:rsidRPr="4A93895C">
              <w:rPr>
                <w:sz w:val="24"/>
                <w:szCs w:val="24"/>
              </w:rPr>
              <w:t xml:space="preserve"> and the project's objectives are clear.</w:t>
            </w:r>
          </w:p>
        </w:tc>
      </w:tr>
      <w:tr w:rsidR="063352AE" w14:paraId="42A5330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C0761C2"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A68462A" w14:textId="4CC2B1BD" w:rsidR="063352AE" w:rsidRDefault="67B05E82" w:rsidP="00E57BF1">
            <w:pPr>
              <w:pStyle w:val="ListParagraph"/>
              <w:numPr>
                <w:ilvl w:val="0"/>
                <w:numId w:val="78"/>
              </w:numPr>
              <w:rPr>
                <w:sz w:val="24"/>
                <w:szCs w:val="24"/>
              </w:rPr>
            </w:pPr>
            <w:r w:rsidRPr="4A93895C">
              <w:rPr>
                <w:sz w:val="24"/>
                <w:szCs w:val="24"/>
              </w:rPr>
              <w:t>The project's objectives may not be clear, which can lead to scope creep and delays.</w:t>
            </w:r>
          </w:p>
          <w:p w14:paraId="19ED752A" w14:textId="72A7F053" w:rsidR="063352AE" w:rsidRDefault="67B05E82" w:rsidP="00E57BF1">
            <w:pPr>
              <w:pStyle w:val="ListParagraph"/>
              <w:numPr>
                <w:ilvl w:val="0"/>
                <w:numId w:val="78"/>
              </w:numPr>
              <w:rPr>
                <w:sz w:val="24"/>
                <w:szCs w:val="24"/>
              </w:rPr>
            </w:pPr>
            <w:r w:rsidRPr="4A93895C">
              <w:rPr>
                <w:sz w:val="24"/>
                <w:szCs w:val="24"/>
              </w:rPr>
              <w:t>The professed group assigned to the project could be deficient in indispensable aptitudes and means crucial for bringing about timely completion of the task, whilst adhering to fiscal constraints.</w:t>
            </w:r>
          </w:p>
          <w:p w14:paraId="3B58753F" w14:textId="3D7A4C38" w:rsidR="063352AE" w:rsidRDefault="67B05E82" w:rsidP="00E57BF1">
            <w:pPr>
              <w:pStyle w:val="ListParagraph"/>
              <w:numPr>
                <w:ilvl w:val="0"/>
                <w:numId w:val="78"/>
              </w:numPr>
              <w:rPr>
                <w:sz w:val="24"/>
                <w:szCs w:val="24"/>
              </w:rPr>
            </w:pPr>
            <w:r w:rsidRPr="4A93895C">
              <w:rPr>
                <w:sz w:val="24"/>
                <w:szCs w:val="24"/>
              </w:rPr>
              <w:t>The project sponsor may not provide sufficient support or resources, which can cause the project to fail.</w:t>
            </w:r>
          </w:p>
        </w:tc>
      </w:tr>
      <w:tr w:rsidR="063352AE" w14:paraId="0616CE3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D492E52"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39CB95C" w14:textId="4ADA765B" w:rsidR="063352AE" w:rsidRDefault="0DA3A78E" w:rsidP="00E57BF1">
            <w:pPr>
              <w:pStyle w:val="ListParagraph"/>
              <w:numPr>
                <w:ilvl w:val="0"/>
                <w:numId w:val="77"/>
              </w:numPr>
              <w:rPr>
                <w:sz w:val="24"/>
                <w:szCs w:val="24"/>
              </w:rPr>
            </w:pPr>
            <w:r w:rsidRPr="4A93895C">
              <w:rPr>
                <w:sz w:val="24"/>
                <w:szCs w:val="24"/>
              </w:rPr>
              <w:t>Hold a kickoff meeting to clarify project objectives and establish communication channels to ensure stakeholders can provide feedback and input throughout the project.</w:t>
            </w:r>
          </w:p>
          <w:p w14:paraId="0A238519" w14:textId="0D77DE96" w:rsidR="063352AE" w:rsidRDefault="0DA3A78E" w:rsidP="00E57BF1">
            <w:pPr>
              <w:pStyle w:val="ListParagraph"/>
              <w:numPr>
                <w:ilvl w:val="0"/>
                <w:numId w:val="77"/>
              </w:numPr>
              <w:rPr>
                <w:sz w:val="24"/>
                <w:szCs w:val="24"/>
              </w:rPr>
            </w:pPr>
            <w:r w:rsidRPr="4A93895C">
              <w:rPr>
                <w:sz w:val="24"/>
                <w:szCs w:val="24"/>
              </w:rPr>
              <w:t>Conduct a skills and resource assessment early in the project to identify potential gaps and take corrective action, such as providing additional training or hiring external resources.</w:t>
            </w:r>
          </w:p>
          <w:p w14:paraId="10F5D370" w14:textId="70CED254" w:rsidR="063352AE" w:rsidRDefault="0DA3A78E" w:rsidP="00E57BF1">
            <w:pPr>
              <w:pStyle w:val="ListParagraph"/>
              <w:numPr>
                <w:ilvl w:val="0"/>
                <w:numId w:val="77"/>
              </w:numPr>
              <w:rPr>
                <w:sz w:val="24"/>
                <w:szCs w:val="24"/>
              </w:rPr>
            </w:pPr>
            <w:r w:rsidRPr="4A93895C">
              <w:rPr>
                <w:sz w:val="24"/>
                <w:szCs w:val="24"/>
              </w:rPr>
              <w:t>Obtain a clear commitment from the project sponsor in writing and establish regular communication to ensure they remain engaged and committed to the project.</w:t>
            </w:r>
          </w:p>
        </w:tc>
      </w:tr>
      <w:tr w:rsidR="063352AE" w14:paraId="433E678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51B9524C"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695D0FC" w14:textId="0C081EDC" w:rsidR="063352AE" w:rsidRDefault="063352AE" w:rsidP="063352AE">
            <w:pPr>
              <w:rPr>
                <w:sz w:val="24"/>
                <w:szCs w:val="24"/>
              </w:rPr>
            </w:pPr>
            <w:r w:rsidRPr="063352AE">
              <w:rPr>
                <w:sz w:val="24"/>
                <w:szCs w:val="24"/>
              </w:rPr>
              <w:t>N/A</w:t>
            </w:r>
          </w:p>
        </w:tc>
      </w:tr>
      <w:tr w:rsidR="063352AE" w14:paraId="0B6D85D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B4F69BB"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3EB9C6C" w14:textId="307656B3" w:rsidR="063352AE" w:rsidRDefault="00965617" w:rsidP="063352AE">
            <w:pPr>
              <w:rPr>
                <w:sz w:val="24"/>
                <w:szCs w:val="24"/>
              </w:rPr>
            </w:pPr>
            <w:r w:rsidRPr="00965617">
              <w:rPr>
                <w:sz w:val="24"/>
                <w:szCs w:val="24"/>
              </w:rPr>
              <w:t>https://asiapacificcollege-my.sharepoint.com/:w:/g/personal/cgmelo_student_apc_edu_ph/EYBVcdhOXW9KhI7z2IZlesMBdRx9UWKRB0X4Mo7qvsVdvQ?e=S6IjLu</w:t>
            </w:r>
          </w:p>
        </w:tc>
      </w:tr>
    </w:tbl>
    <w:p w14:paraId="52D845F9" w14:textId="503839D6"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81"/>
        <w:gridCol w:w="9075"/>
      </w:tblGrid>
      <w:tr w:rsidR="063352AE" w14:paraId="6AB8AE9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2A3415B"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8E2C387" w14:textId="69168B2D"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1.4.2</w:t>
            </w:r>
          </w:p>
        </w:tc>
      </w:tr>
      <w:tr w:rsidR="063352AE" w14:paraId="7EAC7E9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4EF0CE3"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497FDB21" w14:textId="4865EDCE"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Create Stakeholder Management Strategy</w:t>
            </w:r>
          </w:p>
        </w:tc>
      </w:tr>
      <w:tr w:rsidR="063352AE" w14:paraId="420CB30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FE333FC"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4F0EBB6"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19B53E0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7C23930"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2C3EBAD"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29923D4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475B4CF"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D5265C5" w14:textId="63768AD9" w:rsidR="063352AE" w:rsidRDefault="0C632C62"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Joshua </w:t>
            </w:r>
            <w:proofErr w:type="spellStart"/>
            <w:r w:rsidRPr="4A93895C">
              <w:rPr>
                <w:rStyle w:val="fontstyle21"/>
                <w:rFonts w:asciiTheme="minorHAnsi" w:eastAsiaTheme="minorEastAsia" w:hAnsiTheme="minorHAnsi" w:cstheme="minorBidi"/>
                <w:lang w:bidi="ar"/>
              </w:rPr>
              <w:t>Cudal</w:t>
            </w:r>
            <w:proofErr w:type="spellEnd"/>
            <w:r w:rsidRPr="4A93895C">
              <w:rPr>
                <w:rStyle w:val="fontstyle21"/>
                <w:rFonts w:asciiTheme="minorHAnsi" w:eastAsiaTheme="minorEastAsia" w:hAnsiTheme="minorHAnsi" w:cstheme="minorBidi"/>
                <w:lang w:bidi="ar"/>
              </w:rPr>
              <w:t>`</w:t>
            </w:r>
          </w:p>
        </w:tc>
      </w:tr>
      <w:tr w:rsidR="063352AE" w14:paraId="3CF4CA4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DE1211D"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F54C5CF" w14:textId="6FB935E5" w:rsidR="063352AE" w:rsidRDefault="4A1B9648" w:rsidP="00E57BF1">
            <w:pPr>
              <w:pStyle w:val="ListParagraph"/>
              <w:numPr>
                <w:ilvl w:val="0"/>
                <w:numId w:val="66"/>
              </w:numPr>
              <w:rPr>
                <w:sz w:val="24"/>
                <w:szCs w:val="24"/>
              </w:rPr>
            </w:pPr>
            <w:r w:rsidRPr="4A93895C">
              <w:rPr>
                <w:sz w:val="24"/>
                <w:szCs w:val="24"/>
              </w:rPr>
              <w:t xml:space="preserve">A strategy for managing stakeholders </w:t>
            </w:r>
            <w:proofErr w:type="gramStart"/>
            <w:r w:rsidRPr="4A93895C">
              <w:rPr>
                <w:sz w:val="24"/>
                <w:szCs w:val="24"/>
              </w:rPr>
              <w:t>is created</w:t>
            </w:r>
            <w:proofErr w:type="gramEnd"/>
            <w:r w:rsidRPr="4A93895C">
              <w:rPr>
                <w:sz w:val="24"/>
                <w:szCs w:val="24"/>
              </w:rPr>
              <w:t xml:space="preserve"> in this work package. The purpose of the strategy is to recognize, evaluate, and actively involve all relevant parties throughout the project's course. The strategy includes communication plans, approaches for managing expectations, and methods for resolving conflicts, ensuring effective stakeholder engagement and support.</w:t>
            </w:r>
          </w:p>
        </w:tc>
      </w:tr>
      <w:tr w:rsidR="063352AE" w14:paraId="131904E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5E31C9A"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D956355" w14:textId="39F91B25" w:rsidR="063352AE" w:rsidRDefault="7DCFA62D" w:rsidP="4A93895C">
            <w:pPr>
              <w:pStyle w:val="ListParagraph"/>
              <w:numPr>
                <w:ilvl w:val="0"/>
                <w:numId w:val="1"/>
              </w:numPr>
              <w:rPr>
                <w:sz w:val="24"/>
                <w:szCs w:val="24"/>
              </w:rPr>
            </w:pPr>
            <w:r w:rsidRPr="4A93895C">
              <w:rPr>
                <w:sz w:val="24"/>
                <w:szCs w:val="24"/>
              </w:rPr>
              <w:t>The completed state of this work package is a finalized stakeholder management strategy that has been developed based on an extensive analysis of all stakeholders' needs, expectations, and interests, is adaptable enough to take into account shifting stakeholder needs and expectations over the course of the project, and has been successfully implemented by the project team to ensure positive stakeholder engagement and communication.</w:t>
            </w:r>
          </w:p>
        </w:tc>
      </w:tr>
      <w:tr w:rsidR="063352AE" w14:paraId="66A4D75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F80B6E8"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78D0748" w14:textId="69747D57" w:rsidR="063352AE" w:rsidRDefault="3ACE3080" w:rsidP="00E57BF1">
            <w:pPr>
              <w:pStyle w:val="ListParagraph"/>
              <w:numPr>
                <w:ilvl w:val="0"/>
                <w:numId w:val="75"/>
              </w:numPr>
              <w:rPr>
                <w:sz w:val="24"/>
                <w:szCs w:val="24"/>
              </w:rPr>
            </w:pPr>
            <w:r w:rsidRPr="4A93895C">
              <w:rPr>
                <w:sz w:val="24"/>
                <w:szCs w:val="24"/>
              </w:rPr>
              <w:t xml:space="preserve">All stakeholders have </w:t>
            </w:r>
            <w:proofErr w:type="gramStart"/>
            <w:r w:rsidRPr="4A93895C">
              <w:rPr>
                <w:sz w:val="24"/>
                <w:szCs w:val="24"/>
              </w:rPr>
              <w:t>been identified</w:t>
            </w:r>
            <w:proofErr w:type="gramEnd"/>
            <w:r w:rsidRPr="4A93895C">
              <w:rPr>
                <w:sz w:val="24"/>
                <w:szCs w:val="24"/>
              </w:rPr>
              <w:t xml:space="preserve"> and their needs and expectations have been gathered.</w:t>
            </w:r>
          </w:p>
        </w:tc>
      </w:tr>
      <w:tr w:rsidR="063352AE" w14:paraId="5CEB28F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EF3D375"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15ADC9CE" w14:textId="29A3728C" w:rsidR="063352AE" w:rsidRDefault="0717DBD2" w:rsidP="00E57BF1">
            <w:pPr>
              <w:pStyle w:val="ListParagraph"/>
              <w:numPr>
                <w:ilvl w:val="0"/>
                <w:numId w:val="74"/>
              </w:numPr>
              <w:rPr>
                <w:sz w:val="24"/>
                <w:szCs w:val="24"/>
              </w:rPr>
            </w:pPr>
            <w:r w:rsidRPr="4A93895C">
              <w:rPr>
                <w:sz w:val="24"/>
                <w:szCs w:val="24"/>
              </w:rPr>
              <w:t>Throughout the course of a project, fluctuations in stakeholder requirements and anticipations have the capacity to result in confusion and postponements.</w:t>
            </w:r>
          </w:p>
          <w:p w14:paraId="7C7047D9" w14:textId="2B36E141" w:rsidR="063352AE" w:rsidRDefault="0717DBD2" w:rsidP="00E57BF1">
            <w:pPr>
              <w:pStyle w:val="ListParagraph"/>
              <w:numPr>
                <w:ilvl w:val="0"/>
                <w:numId w:val="74"/>
              </w:numPr>
              <w:rPr>
                <w:sz w:val="24"/>
                <w:szCs w:val="24"/>
              </w:rPr>
            </w:pPr>
            <w:r w:rsidRPr="4A93895C">
              <w:rPr>
                <w:sz w:val="24"/>
                <w:szCs w:val="24"/>
              </w:rPr>
              <w:lastRenderedPageBreak/>
              <w:t>It is plausible that there could be variances in the interests of people involved, which may require a resolution.</w:t>
            </w:r>
          </w:p>
          <w:p w14:paraId="768EC292" w14:textId="4286F1C9" w:rsidR="063352AE" w:rsidRDefault="0717DBD2" w:rsidP="00E57BF1">
            <w:pPr>
              <w:pStyle w:val="ListParagraph"/>
              <w:numPr>
                <w:ilvl w:val="0"/>
                <w:numId w:val="74"/>
              </w:numPr>
              <w:rPr>
                <w:sz w:val="24"/>
                <w:szCs w:val="24"/>
              </w:rPr>
            </w:pPr>
            <w:r w:rsidRPr="4A93895C">
              <w:rPr>
                <w:sz w:val="24"/>
                <w:szCs w:val="24"/>
              </w:rPr>
              <w:t>Stakeholders may not be actively engaged or may resist changes.</w:t>
            </w:r>
          </w:p>
        </w:tc>
      </w:tr>
      <w:tr w:rsidR="063352AE" w14:paraId="5CEA2EE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D4621F3"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lastRenderedPageBreak/>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6E6D17E" w14:textId="52F8C018" w:rsidR="063352AE" w:rsidRDefault="5A92AB9D" w:rsidP="00E57BF1">
            <w:pPr>
              <w:pStyle w:val="ListParagraph"/>
              <w:numPr>
                <w:ilvl w:val="0"/>
                <w:numId w:val="73"/>
              </w:numPr>
              <w:rPr>
                <w:sz w:val="24"/>
                <w:szCs w:val="24"/>
              </w:rPr>
            </w:pPr>
            <w:r w:rsidRPr="4A93895C">
              <w:rPr>
                <w:sz w:val="24"/>
                <w:szCs w:val="24"/>
              </w:rPr>
              <w:t>Maintain ongoing communication with stakeholders, and regularly update the stakeholder management strategy to ensure it reflects their changing needs and expectations.</w:t>
            </w:r>
          </w:p>
          <w:p w14:paraId="3F15AC15" w14:textId="412D6D3C" w:rsidR="063352AE" w:rsidRDefault="5A92AB9D" w:rsidP="00E57BF1">
            <w:pPr>
              <w:pStyle w:val="ListParagraph"/>
              <w:numPr>
                <w:ilvl w:val="0"/>
                <w:numId w:val="73"/>
              </w:numPr>
              <w:rPr>
                <w:sz w:val="24"/>
                <w:szCs w:val="24"/>
              </w:rPr>
            </w:pPr>
            <w:r w:rsidRPr="4A93895C">
              <w:rPr>
                <w:sz w:val="24"/>
                <w:szCs w:val="24"/>
              </w:rPr>
              <w:t>Establish a clear process for resolving conflicts and managing stakeholder expectations.</w:t>
            </w:r>
          </w:p>
          <w:p w14:paraId="0BD2FD9B" w14:textId="3F92E163" w:rsidR="063352AE" w:rsidRDefault="5A92AB9D" w:rsidP="00E57BF1">
            <w:pPr>
              <w:pStyle w:val="ListParagraph"/>
              <w:numPr>
                <w:ilvl w:val="0"/>
                <w:numId w:val="73"/>
              </w:numPr>
              <w:rPr>
                <w:sz w:val="24"/>
                <w:szCs w:val="24"/>
              </w:rPr>
            </w:pPr>
            <w:r w:rsidRPr="4A93895C">
              <w:rPr>
                <w:sz w:val="24"/>
                <w:szCs w:val="24"/>
              </w:rPr>
              <w:t>Provide stakeholder education and training to increase their understanding of the benefits of the project and address any resistance.</w:t>
            </w:r>
          </w:p>
        </w:tc>
      </w:tr>
      <w:tr w:rsidR="063352AE" w14:paraId="70F80A3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FCB75DB"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BE76ADD" w14:textId="0C081EDC" w:rsidR="063352AE" w:rsidRDefault="063352AE" w:rsidP="063352AE">
            <w:pPr>
              <w:rPr>
                <w:sz w:val="24"/>
                <w:szCs w:val="24"/>
              </w:rPr>
            </w:pPr>
            <w:r w:rsidRPr="063352AE">
              <w:rPr>
                <w:sz w:val="24"/>
                <w:szCs w:val="24"/>
              </w:rPr>
              <w:t>N/A</w:t>
            </w:r>
          </w:p>
        </w:tc>
      </w:tr>
      <w:tr w:rsidR="063352AE" w14:paraId="6CC1B0D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1A59899"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76C3FEE7" w14:textId="67A65AEA" w:rsidR="063352AE" w:rsidRDefault="00301F7B" w:rsidP="063352AE">
            <w:pPr>
              <w:rPr>
                <w:sz w:val="24"/>
                <w:szCs w:val="24"/>
              </w:rPr>
            </w:pPr>
            <w:r w:rsidRPr="00301F7B">
              <w:rPr>
                <w:sz w:val="24"/>
                <w:szCs w:val="24"/>
              </w:rPr>
              <w:t>https://asiapacificcollege-my.sharepoint.com/:w:/g/personal/cgmelo_student_apc_edu_ph/EZXbN_GlmghPhNKIcgcP5CMBN3z2Bj-YcKRRs7n0v7G_oA?e=gb7CJ9</w:t>
            </w:r>
          </w:p>
        </w:tc>
      </w:tr>
    </w:tbl>
    <w:p w14:paraId="4ED90085" w14:textId="24B22A2E"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42"/>
        <w:gridCol w:w="9014"/>
      </w:tblGrid>
      <w:tr w:rsidR="063352AE" w14:paraId="34ED9E5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A6D1CD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5C5928E" w14:textId="69C39FC3"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1.4.3</w:t>
            </w:r>
          </w:p>
        </w:tc>
      </w:tr>
      <w:tr w:rsidR="063352AE" w14:paraId="0875A9B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96423B6"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3466A51" w14:textId="60BCFE13"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Create Business Case</w:t>
            </w:r>
          </w:p>
        </w:tc>
      </w:tr>
      <w:tr w:rsidR="063352AE" w14:paraId="12CBB8F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BC66ACF"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8F51C50"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01AF3A2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69DE2D0"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1EB26306"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4D378AB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FAD8DB0"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4F573CB4" w14:textId="4BB2E638" w:rsidR="063352AE" w:rsidRDefault="2CE07B40"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Joshua </w:t>
            </w:r>
            <w:proofErr w:type="spellStart"/>
            <w:r w:rsidRPr="4A93895C">
              <w:rPr>
                <w:rStyle w:val="fontstyle21"/>
                <w:rFonts w:asciiTheme="minorHAnsi" w:eastAsiaTheme="minorEastAsia" w:hAnsiTheme="minorHAnsi" w:cstheme="minorBidi"/>
                <w:lang w:bidi="ar"/>
              </w:rPr>
              <w:t>Cudal</w:t>
            </w:r>
            <w:proofErr w:type="spellEnd"/>
            <w:r w:rsidRPr="4A93895C">
              <w:rPr>
                <w:rStyle w:val="fontstyle21"/>
                <w:rFonts w:asciiTheme="minorHAnsi" w:eastAsiaTheme="minorEastAsia" w:hAnsiTheme="minorHAnsi" w:cstheme="minorBidi"/>
                <w:lang w:bidi="ar"/>
              </w:rPr>
              <w:t>`</w:t>
            </w:r>
          </w:p>
        </w:tc>
      </w:tr>
      <w:tr w:rsidR="063352AE" w14:paraId="34B838B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71E8074"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0994482" w14:textId="70505252" w:rsidR="063352AE" w:rsidRDefault="3A8EE238" w:rsidP="00E57BF1">
            <w:pPr>
              <w:pStyle w:val="ListParagraph"/>
              <w:numPr>
                <w:ilvl w:val="0"/>
                <w:numId w:val="65"/>
              </w:numPr>
              <w:rPr>
                <w:sz w:val="24"/>
                <w:szCs w:val="24"/>
              </w:rPr>
            </w:pPr>
            <w:r w:rsidRPr="4A93895C">
              <w:rPr>
                <w:sz w:val="24"/>
                <w:szCs w:val="24"/>
              </w:rPr>
              <w:t>The task at hand involves the construction of a persuasive argument for business purposes that comprehensively assesses the advantages, expenses and hazards linked to this endeavor. The justification of a business case entails evaluating the project's worth, feasibility appraisal and alignment with an organization’s strategic goals.</w:t>
            </w:r>
          </w:p>
        </w:tc>
      </w:tr>
      <w:tr w:rsidR="063352AE" w14:paraId="65F8AD4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5C78B13"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84D088E" w14:textId="79FF6D1F" w:rsidR="063352AE" w:rsidRDefault="3A170B76" w:rsidP="063352AE">
            <w:pPr>
              <w:rPr>
                <w:sz w:val="24"/>
                <w:szCs w:val="24"/>
              </w:rPr>
            </w:pPr>
            <w:r w:rsidRPr="4A93895C">
              <w:rPr>
                <w:sz w:val="24"/>
                <w:szCs w:val="24"/>
              </w:rPr>
              <w:t xml:space="preserve">This work package will </w:t>
            </w:r>
            <w:proofErr w:type="gramStart"/>
            <w:r w:rsidRPr="4A93895C">
              <w:rPr>
                <w:sz w:val="24"/>
                <w:szCs w:val="24"/>
              </w:rPr>
              <w:t>be completed</w:t>
            </w:r>
            <w:proofErr w:type="gramEnd"/>
            <w:r w:rsidRPr="4A93895C">
              <w:rPr>
                <w:sz w:val="24"/>
                <w:szCs w:val="24"/>
              </w:rPr>
              <w:t xml:space="preserve"> when a finalized business case that has been based on an in-depth analysis of the project's potential benefits, costs, and risks has been produced. This business case will be persuasive and persuasive enough to win the support of key stakeholders. It will also </w:t>
            </w:r>
            <w:proofErr w:type="gramStart"/>
            <w:r w:rsidRPr="4A93895C">
              <w:rPr>
                <w:sz w:val="24"/>
                <w:szCs w:val="24"/>
              </w:rPr>
              <w:t>be updated</w:t>
            </w:r>
            <w:proofErr w:type="gramEnd"/>
            <w:r w:rsidRPr="4A93895C">
              <w:rPr>
                <w:sz w:val="24"/>
                <w:szCs w:val="24"/>
              </w:rPr>
              <w:t xml:space="preserve"> frequently throughout the project to </w:t>
            </w:r>
            <w:r w:rsidR="00ED5C88" w:rsidRPr="4A93895C">
              <w:rPr>
                <w:sz w:val="24"/>
                <w:szCs w:val="24"/>
              </w:rPr>
              <w:t>consider</w:t>
            </w:r>
            <w:r w:rsidRPr="4A93895C">
              <w:rPr>
                <w:sz w:val="24"/>
                <w:szCs w:val="24"/>
              </w:rPr>
              <w:t xml:space="preserve"> any changes to the project's scope, timeline, budget, or resources.</w:t>
            </w:r>
          </w:p>
        </w:tc>
      </w:tr>
      <w:tr w:rsidR="063352AE" w14:paraId="6A77F35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8AD8F03"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81A3AC4" w14:textId="1A9B3968" w:rsidR="063352AE" w:rsidRDefault="76BDEF81" w:rsidP="063352AE">
            <w:pPr>
              <w:rPr>
                <w:sz w:val="24"/>
                <w:szCs w:val="24"/>
              </w:rPr>
            </w:pPr>
            <w:r w:rsidRPr="4A93895C">
              <w:rPr>
                <w:sz w:val="24"/>
                <w:szCs w:val="24"/>
              </w:rPr>
              <w:t>The project will have a positive return on investment (ROI).</w:t>
            </w:r>
          </w:p>
        </w:tc>
      </w:tr>
      <w:tr w:rsidR="063352AE" w14:paraId="6B525ED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8F521B3"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00E4E20" w14:textId="23D6F45A" w:rsidR="063352AE" w:rsidRDefault="6E1E2544" w:rsidP="00E57BF1">
            <w:pPr>
              <w:pStyle w:val="ListParagraph"/>
              <w:numPr>
                <w:ilvl w:val="0"/>
                <w:numId w:val="69"/>
              </w:numPr>
              <w:rPr>
                <w:sz w:val="24"/>
                <w:szCs w:val="24"/>
              </w:rPr>
            </w:pPr>
            <w:r w:rsidRPr="4A93895C">
              <w:rPr>
                <w:sz w:val="24"/>
                <w:szCs w:val="24"/>
              </w:rPr>
              <w:t>The ROI may not meet expectations due to unforeseen costs or delays.</w:t>
            </w:r>
          </w:p>
          <w:p w14:paraId="11B09BEA" w14:textId="709A4C75" w:rsidR="063352AE" w:rsidRDefault="6E1E2544" w:rsidP="00E57BF1">
            <w:pPr>
              <w:pStyle w:val="ListParagraph"/>
              <w:numPr>
                <w:ilvl w:val="0"/>
                <w:numId w:val="69"/>
              </w:numPr>
              <w:rPr>
                <w:sz w:val="24"/>
                <w:szCs w:val="24"/>
              </w:rPr>
            </w:pPr>
            <w:r w:rsidRPr="4A93895C">
              <w:rPr>
                <w:sz w:val="24"/>
                <w:szCs w:val="24"/>
              </w:rPr>
              <w:t>The business case may not adequately consider all factors or assumptions.</w:t>
            </w:r>
          </w:p>
          <w:p w14:paraId="773447CD" w14:textId="7611FA5E" w:rsidR="063352AE" w:rsidRDefault="6E1E2544" w:rsidP="00E57BF1">
            <w:pPr>
              <w:pStyle w:val="ListParagraph"/>
              <w:numPr>
                <w:ilvl w:val="0"/>
                <w:numId w:val="69"/>
              </w:numPr>
              <w:rPr>
                <w:sz w:val="24"/>
                <w:szCs w:val="24"/>
              </w:rPr>
            </w:pPr>
            <w:r w:rsidRPr="4A93895C">
              <w:rPr>
                <w:sz w:val="24"/>
                <w:szCs w:val="24"/>
              </w:rPr>
              <w:t>Stakeholders may disagree on the ROI or the business case.</w:t>
            </w:r>
          </w:p>
        </w:tc>
      </w:tr>
      <w:tr w:rsidR="063352AE" w14:paraId="39FD8B0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0B36E7F"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577744E" w14:textId="535FDBA5" w:rsidR="063352AE" w:rsidRDefault="3D797168" w:rsidP="00E57BF1">
            <w:pPr>
              <w:pStyle w:val="ListParagraph"/>
              <w:numPr>
                <w:ilvl w:val="0"/>
                <w:numId w:val="68"/>
              </w:numPr>
              <w:rPr>
                <w:sz w:val="24"/>
                <w:szCs w:val="24"/>
              </w:rPr>
            </w:pPr>
            <w:r w:rsidRPr="4A93895C">
              <w:rPr>
                <w:sz w:val="24"/>
                <w:szCs w:val="24"/>
              </w:rPr>
              <w:t>It would be in your best interest to analyze the expenses and advantages of this plan meticulously. Ensure that you continuously adjust it accordingly based on any alterations made during its implementation process.</w:t>
            </w:r>
          </w:p>
          <w:p w14:paraId="1DFAC0C7" w14:textId="02A8579E" w:rsidR="063352AE" w:rsidRDefault="3D797168" w:rsidP="00E57BF1">
            <w:pPr>
              <w:pStyle w:val="ListParagraph"/>
              <w:numPr>
                <w:ilvl w:val="0"/>
                <w:numId w:val="68"/>
              </w:numPr>
              <w:rPr>
                <w:sz w:val="24"/>
                <w:szCs w:val="24"/>
              </w:rPr>
            </w:pPr>
            <w:r w:rsidRPr="4A93895C">
              <w:rPr>
                <w:sz w:val="24"/>
                <w:szCs w:val="24"/>
              </w:rPr>
              <w:t>Obtain input and feedback from stakeholders on the business case to ensure it considers all relevant factors.</w:t>
            </w:r>
          </w:p>
          <w:p w14:paraId="1AD77358" w14:textId="66DEEDB1" w:rsidR="063352AE" w:rsidRDefault="3D797168" w:rsidP="00E57BF1">
            <w:pPr>
              <w:pStyle w:val="ListParagraph"/>
              <w:numPr>
                <w:ilvl w:val="0"/>
                <w:numId w:val="68"/>
              </w:numPr>
              <w:rPr>
                <w:sz w:val="24"/>
                <w:szCs w:val="24"/>
              </w:rPr>
            </w:pPr>
            <w:r w:rsidRPr="4A93895C">
              <w:rPr>
                <w:sz w:val="24"/>
                <w:szCs w:val="24"/>
              </w:rPr>
              <w:t>Establish a clear process for resolving disagreements and addressing stakeholder concerns.</w:t>
            </w:r>
          </w:p>
        </w:tc>
      </w:tr>
      <w:tr w:rsidR="063352AE" w14:paraId="66FD784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258F208"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511F1DD" w14:textId="0C081EDC" w:rsidR="063352AE" w:rsidRDefault="063352AE" w:rsidP="063352AE">
            <w:pPr>
              <w:rPr>
                <w:sz w:val="24"/>
                <w:szCs w:val="24"/>
              </w:rPr>
            </w:pPr>
            <w:r w:rsidRPr="063352AE">
              <w:rPr>
                <w:sz w:val="24"/>
                <w:szCs w:val="24"/>
              </w:rPr>
              <w:t>N/A</w:t>
            </w:r>
          </w:p>
        </w:tc>
      </w:tr>
      <w:tr w:rsidR="063352AE" w14:paraId="0CB5787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AD668C0"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02A8FB3" w14:textId="45302D25" w:rsidR="063352AE" w:rsidRDefault="366C91BF" w:rsidP="063352AE">
            <w:pPr>
              <w:rPr>
                <w:sz w:val="24"/>
                <w:szCs w:val="24"/>
              </w:rPr>
            </w:pPr>
            <w:r w:rsidRPr="4A93895C">
              <w:rPr>
                <w:sz w:val="24"/>
                <w:szCs w:val="24"/>
              </w:rPr>
              <w:t>https://asiapacificcollege.sharepoint.com/:w:/s/PROJMANT3SS201SF201/EcNXtxqGpuFAntShG2_K-ckBScBMAXVvNM7jENRfBN0KXQ?e=zSLK2K</w:t>
            </w:r>
          </w:p>
        </w:tc>
      </w:tr>
    </w:tbl>
    <w:p w14:paraId="600E3F98" w14:textId="783FCB8D" w:rsidR="063352AE" w:rsidRDefault="063352AE" w:rsidP="4A93895C">
      <w:pPr>
        <w:rPr>
          <w:sz w:val="24"/>
          <w:szCs w:val="24"/>
        </w:rPr>
      </w:pPr>
    </w:p>
    <w:p w14:paraId="7D54EE22" w14:textId="24B22A2E"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01"/>
        <w:gridCol w:w="5155"/>
      </w:tblGrid>
      <w:tr w:rsidR="063352AE" w14:paraId="6256976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C7668EA"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40993E5E" w14:textId="2A3E07EF"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1.4.4</w:t>
            </w:r>
          </w:p>
        </w:tc>
      </w:tr>
      <w:tr w:rsidR="063352AE" w14:paraId="77C1A754"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FD35F8B"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4C248C2F" w14:textId="352E2395"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Deliverable: Submit Project Charter, Stakeholder Management Strategy, and Business Case</w:t>
            </w:r>
          </w:p>
        </w:tc>
      </w:tr>
      <w:tr w:rsidR="063352AE" w14:paraId="0D359B4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4625426"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765D3C10"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36510A4F"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3B6DEFD"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B924FA8"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6A4F692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10892E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977493D" w14:textId="2F52BD27" w:rsidR="063352AE" w:rsidRDefault="4E83EB11"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Joshua </w:t>
            </w:r>
            <w:proofErr w:type="spellStart"/>
            <w:r w:rsidRPr="4A93895C">
              <w:rPr>
                <w:rStyle w:val="fontstyle21"/>
                <w:rFonts w:asciiTheme="minorHAnsi" w:eastAsiaTheme="minorEastAsia" w:hAnsiTheme="minorHAnsi" w:cstheme="minorBidi"/>
                <w:lang w:bidi="ar"/>
              </w:rPr>
              <w:t>Cudal</w:t>
            </w:r>
            <w:proofErr w:type="spellEnd"/>
            <w:r w:rsidRPr="4A93895C">
              <w:rPr>
                <w:rStyle w:val="fontstyle21"/>
                <w:rFonts w:asciiTheme="minorHAnsi" w:eastAsiaTheme="minorEastAsia" w:hAnsiTheme="minorHAnsi" w:cstheme="minorBidi"/>
                <w:lang w:bidi="ar"/>
              </w:rPr>
              <w:t>`</w:t>
            </w:r>
          </w:p>
        </w:tc>
      </w:tr>
      <w:tr w:rsidR="063352AE" w14:paraId="02F90D7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FDB7F6B"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C03089A" w14:textId="6D16FC7D" w:rsidR="063352AE" w:rsidRDefault="33032C6D" w:rsidP="00E57BF1">
            <w:pPr>
              <w:pStyle w:val="ListParagraph"/>
              <w:numPr>
                <w:ilvl w:val="0"/>
                <w:numId w:val="59"/>
              </w:numPr>
              <w:rPr>
                <w:sz w:val="24"/>
                <w:szCs w:val="24"/>
              </w:rPr>
            </w:pPr>
            <w:r w:rsidRPr="4A93895C">
              <w:rPr>
                <w:sz w:val="24"/>
                <w:szCs w:val="24"/>
              </w:rPr>
              <w:t>This work package involves the compilation and submission of essential project documents, including the project charter, stakeholder management strategy, and business case. These deliverables provide a comprehensive overview of the project's objectives, scope, stakeholders, and value proposition. Submitting these documents marks a crucial milestone in initiating the project and seeking approval from key stakeholders.</w:t>
            </w:r>
          </w:p>
        </w:tc>
      </w:tr>
      <w:tr w:rsidR="063352AE" w14:paraId="31CB445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F6C3728"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2C9BAAEF" w14:textId="144D1E6A" w:rsidR="063352AE" w:rsidRDefault="138719CD" w:rsidP="4A93895C">
            <w:pPr>
              <w:rPr>
                <w:sz w:val="24"/>
                <w:szCs w:val="24"/>
              </w:rPr>
            </w:pPr>
            <w:r w:rsidRPr="4A93895C">
              <w:rPr>
                <w:sz w:val="24"/>
                <w:szCs w:val="24"/>
              </w:rPr>
              <w:t>The successful submission of the project charter, stakeholder management strategy, and business case to important stakeholders for assessment and approval represents the work package's completion stage.</w:t>
            </w:r>
          </w:p>
        </w:tc>
      </w:tr>
      <w:tr w:rsidR="063352AE" w14:paraId="1FABE6C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A5DBFAA"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DE58050" w14:textId="70C302E0" w:rsidR="063352AE" w:rsidRDefault="4653F79C" w:rsidP="00E57BF1">
            <w:pPr>
              <w:pStyle w:val="ListParagraph"/>
              <w:numPr>
                <w:ilvl w:val="0"/>
                <w:numId w:val="58"/>
              </w:numPr>
              <w:rPr>
                <w:sz w:val="24"/>
                <w:szCs w:val="24"/>
              </w:rPr>
            </w:pPr>
            <w:r w:rsidRPr="4A93895C">
              <w:rPr>
                <w:sz w:val="24"/>
                <w:szCs w:val="24"/>
              </w:rPr>
              <w:t>The project team has completed the necessary research, analysis, and planning activities to develop robust and well-documented project charter, stakeholder management strategy, and business case. It assumes that the documents have undergone thorough reviews, revisions, and are ready for submission.</w:t>
            </w:r>
          </w:p>
        </w:tc>
      </w:tr>
      <w:tr w:rsidR="063352AE" w14:paraId="707D572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28FCE44"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1AEEB81" w14:textId="10E69E2B" w:rsidR="063352AE" w:rsidRDefault="2F2DA916" w:rsidP="00E57BF1">
            <w:pPr>
              <w:pStyle w:val="ListParagraph"/>
              <w:numPr>
                <w:ilvl w:val="0"/>
                <w:numId w:val="57"/>
              </w:numPr>
              <w:rPr>
                <w:sz w:val="24"/>
                <w:szCs w:val="24"/>
              </w:rPr>
            </w:pPr>
            <w:r w:rsidRPr="4A93895C">
              <w:rPr>
                <w:sz w:val="24"/>
                <w:szCs w:val="24"/>
              </w:rPr>
              <w:t>Incomplete or inadequate information in the submitted documents, leading to misunderstandings or incorrect decision-making.</w:t>
            </w:r>
          </w:p>
          <w:p w14:paraId="14601796" w14:textId="2A1F3D7E" w:rsidR="063352AE" w:rsidRDefault="2F2DA916" w:rsidP="00E57BF1">
            <w:pPr>
              <w:pStyle w:val="ListParagraph"/>
              <w:numPr>
                <w:ilvl w:val="0"/>
                <w:numId w:val="57"/>
              </w:numPr>
              <w:rPr>
                <w:sz w:val="24"/>
                <w:szCs w:val="24"/>
              </w:rPr>
            </w:pPr>
            <w:r w:rsidRPr="4A93895C">
              <w:rPr>
                <w:sz w:val="24"/>
                <w:szCs w:val="24"/>
              </w:rPr>
              <w:t>Insufficient alignment or agreement among stakeholders regarding the project's objectives, scope, or value proposition.</w:t>
            </w:r>
          </w:p>
          <w:p w14:paraId="7409584E" w14:textId="585681BC" w:rsidR="063352AE" w:rsidRDefault="2F2DA916" w:rsidP="00E57BF1">
            <w:pPr>
              <w:pStyle w:val="ListParagraph"/>
              <w:numPr>
                <w:ilvl w:val="0"/>
                <w:numId w:val="57"/>
              </w:numPr>
              <w:rPr>
                <w:sz w:val="24"/>
                <w:szCs w:val="24"/>
              </w:rPr>
            </w:pPr>
            <w:r w:rsidRPr="4A93895C">
              <w:rPr>
                <w:sz w:val="24"/>
                <w:szCs w:val="24"/>
              </w:rPr>
              <w:t>Missed deadlines or delays in document submission, impacting project initiation or decision-making processes.</w:t>
            </w:r>
          </w:p>
        </w:tc>
      </w:tr>
      <w:tr w:rsidR="063352AE" w14:paraId="4714FA8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D90D553"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40CC401" w14:textId="5556943D" w:rsidR="063352AE" w:rsidRDefault="31D659CE" w:rsidP="00E57BF1">
            <w:pPr>
              <w:pStyle w:val="ListParagraph"/>
              <w:numPr>
                <w:ilvl w:val="0"/>
                <w:numId w:val="56"/>
              </w:numPr>
              <w:rPr>
                <w:sz w:val="24"/>
                <w:szCs w:val="24"/>
              </w:rPr>
            </w:pPr>
            <w:r w:rsidRPr="4A93895C">
              <w:rPr>
                <w:sz w:val="24"/>
                <w:szCs w:val="24"/>
              </w:rPr>
              <w:t>Use templates or guidelines to ensure consistent formatting and presentation of information.</w:t>
            </w:r>
          </w:p>
          <w:p w14:paraId="7331D0E8" w14:textId="7530C85C" w:rsidR="063352AE" w:rsidRDefault="31D659CE" w:rsidP="00E57BF1">
            <w:pPr>
              <w:pStyle w:val="ListParagraph"/>
              <w:numPr>
                <w:ilvl w:val="0"/>
                <w:numId w:val="56"/>
              </w:numPr>
              <w:rPr>
                <w:sz w:val="24"/>
                <w:szCs w:val="24"/>
              </w:rPr>
            </w:pPr>
            <w:r w:rsidRPr="4A93895C">
              <w:rPr>
                <w:sz w:val="24"/>
                <w:szCs w:val="24"/>
              </w:rPr>
              <w:t>Incorporate feedback from key stakeholders into the documents to demonstrate their involvement and address potential conflicts.</w:t>
            </w:r>
          </w:p>
          <w:p w14:paraId="6A15853F" w14:textId="73F2D2EA" w:rsidR="063352AE" w:rsidRDefault="31D659CE" w:rsidP="00E57BF1">
            <w:pPr>
              <w:pStyle w:val="ListParagraph"/>
              <w:numPr>
                <w:ilvl w:val="0"/>
                <w:numId w:val="56"/>
              </w:numPr>
              <w:rPr>
                <w:sz w:val="24"/>
                <w:szCs w:val="24"/>
              </w:rPr>
            </w:pPr>
            <w:r w:rsidRPr="4A93895C">
              <w:rPr>
                <w:sz w:val="24"/>
                <w:szCs w:val="24"/>
              </w:rPr>
              <w:lastRenderedPageBreak/>
              <w:t>Regularly communicate and track progress to ensure team members understand their responsibilities and deadlines.</w:t>
            </w:r>
          </w:p>
        </w:tc>
      </w:tr>
      <w:tr w:rsidR="063352AE" w14:paraId="1F4000C5"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65EE241"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lastRenderedPageBreak/>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E236881" w14:textId="0C081EDC" w:rsidR="063352AE" w:rsidRDefault="063352AE" w:rsidP="063352AE">
            <w:pPr>
              <w:rPr>
                <w:sz w:val="24"/>
                <w:szCs w:val="24"/>
              </w:rPr>
            </w:pPr>
            <w:r w:rsidRPr="063352AE">
              <w:rPr>
                <w:sz w:val="24"/>
                <w:szCs w:val="24"/>
              </w:rPr>
              <w:t>N/A</w:t>
            </w:r>
          </w:p>
        </w:tc>
      </w:tr>
      <w:tr w:rsidR="063352AE" w14:paraId="7C5DF2E7"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00590CE"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6152FDE" w14:textId="46503EA5" w:rsidR="063352AE" w:rsidRDefault="00301F7B" w:rsidP="063352AE">
            <w:pPr>
              <w:rPr>
                <w:sz w:val="24"/>
                <w:szCs w:val="24"/>
              </w:rPr>
            </w:pPr>
            <w:r>
              <w:rPr>
                <w:sz w:val="24"/>
                <w:szCs w:val="24"/>
              </w:rPr>
              <w:t>N/A</w:t>
            </w:r>
          </w:p>
        </w:tc>
      </w:tr>
    </w:tbl>
    <w:p w14:paraId="4B049A7A" w14:textId="1967E21F" w:rsidR="063352AE" w:rsidRDefault="063352AE" w:rsidP="4A93895C">
      <w:pPr>
        <w:rPr>
          <w:sz w:val="24"/>
          <w:szCs w:val="24"/>
        </w:rPr>
      </w:pPr>
    </w:p>
    <w:p w14:paraId="57EB0344" w14:textId="7EBA5DD0" w:rsidR="063352AE" w:rsidRDefault="063352AE" w:rsidP="4A93895C">
      <w:pPr>
        <w:rPr>
          <w:sz w:val="24"/>
          <w:szCs w:val="24"/>
        </w:rPr>
      </w:pPr>
    </w:p>
    <w:p w14:paraId="11A25769" w14:textId="1D3D2423"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29"/>
        <w:gridCol w:w="5127"/>
      </w:tblGrid>
      <w:tr w:rsidR="063352AE" w14:paraId="3C0C77F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03B1975"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7095CF5" w14:textId="1F6214C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1.4.5</w:t>
            </w:r>
          </w:p>
        </w:tc>
      </w:tr>
      <w:tr w:rsidR="063352AE" w14:paraId="4911DE2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BFED3DF"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CF73895" w14:textId="466D10E2"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Project Sponsor Reviews Documents</w:t>
            </w:r>
          </w:p>
        </w:tc>
      </w:tr>
      <w:tr w:rsidR="063352AE" w14:paraId="79666AD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AA12BA6"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87418E8"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0E22DA4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C04ECE0"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DCED09B"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0362B818"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9CF7526"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22FC18AD" w14:textId="5AD446A1" w:rsidR="063352AE" w:rsidRDefault="648ABFFD"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Joshua </w:t>
            </w:r>
            <w:proofErr w:type="spellStart"/>
            <w:r w:rsidRPr="4A93895C">
              <w:rPr>
                <w:rStyle w:val="fontstyle21"/>
                <w:rFonts w:asciiTheme="minorHAnsi" w:eastAsiaTheme="minorEastAsia" w:hAnsiTheme="minorHAnsi" w:cstheme="minorBidi"/>
                <w:lang w:bidi="ar"/>
              </w:rPr>
              <w:t>Cudal</w:t>
            </w:r>
            <w:proofErr w:type="spellEnd"/>
            <w:r w:rsidRPr="4A93895C">
              <w:rPr>
                <w:rStyle w:val="fontstyle21"/>
                <w:rFonts w:asciiTheme="minorHAnsi" w:eastAsiaTheme="minorEastAsia" w:hAnsiTheme="minorHAnsi" w:cstheme="minorBidi"/>
                <w:lang w:bidi="ar"/>
              </w:rPr>
              <w:t>`</w:t>
            </w:r>
          </w:p>
        </w:tc>
      </w:tr>
      <w:tr w:rsidR="063352AE" w14:paraId="73A8AA70"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CC7F190"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3B9FA1D" w14:textId="21328A4C" w:rsidR="063352AE" w:rsidRDefault="1579D516" w:rsidP="00E57BF1">
            <w:pPr>
              <w:pStyle w:val="ListParagraph"/>
              <w:numPr>
                <w:ilvl w:val="0"/>
                <w:numId w:val="64"/>
              </w:numPr>
              <w:rPr>
                <w:sz w:val="24"/>
                <w:szCs w:val="24"/>
              </w:rPr>
            </w:pPr>
            <w:r w:rsidRPr="4A93895C">
              <w:rPr>
                <w:sz w:val="24"/>
                <w:szCs w:val="24"/>
              </w:rPr>
              <w:t>This work package involves the review and approval of the project charter, stakeholder management strategy, and business case by the project sponsor. The undertaking key sponsor assumes a vital function in ensuring that the reports precisely mirror the objectives of said venture and harmonize with the targets set forth by their respective organization. Their review signifies endorsement and support for the project.</w:t>
            </w:r>
          </w:p>
        </w:tc>
      </w:tr>
      <w:tr w:rsidR="063352AE" w14:paraId="6E0E969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4EDC267"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2C78AEE" w14:textId="23BC5483" w:rsidR="063352AE" w:rsidRDefault="718008BA" w:rsidP="063352AE">
            <w:pPr>
              <w:rPr>
                <w:sz w:val="24"/>
                <w:szCs w:val="24"/>
              </w:rPr>
            </w:pPr>
            <w:r w:rsidRPr="4A93895C">
              <w:rPr>
                <w:sz w:val="24"/>
                <w:szCs w:val="24"/>
              </w:rPr>
              <w:t>The project sponsor's approval of the project charter, stakeholder management strategy, and business case marks the work package's completion.</w:t>
            </w:r>
          </w:p>
        </w:tc>
      </w:tr>
      <w:tr w:rsidR="063352AE" w14:paraId="6900BE51"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21A966E"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9841E1A" w14:textId="469AC4E3" w:rsidR="063352AE" w:rsidRDefault="50959624" w:rsidP="00E57BF1">
            <w:pPr>
              <w:pStyle w:val="ListParagraph"/>
              <w:numPr>
                <w:ilvl w:val="0"/>
                <w:numId w:val="72"/>
              </w:numPr>
              <w:rPr>
                <w:sz w:val="24"/>
                <w:szCs w:val="24"/>
              </w:rPr>
            </w:pPr>
            <w:r w:rsidRPr="4A93895C">
              <w:rPr>
                <w:sz w:val="24"/>
                <w:szCs w:val="24"/>
              </w:rPr>
              <w:t>The project sponsor will review and approve the project charter, stakeholder management strategy, and business case.</w:t>
            </w:r>
          </w:p>
        </w:tc>
      </w:tr>
      <w:tr w:rsidR="063352AE" w14:paraId="7129E0E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3980F7FE"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C17E427" w14:textId="03974074" w:rsidR="063352AE" w:rsidRDefault="2FC7A420" w:rsidP="00E57BF1">
            <w:pPr>
              <w:pStyle w:val="ListParagraph"/>
              <w:numPr>
                <w:ilvl w:val="0"/>
                <w:numId w:val="71"/>
              </w:numPr>
              <w:rPr>
                <w:sz w:val="24"/>
                <w:szCs w:val="24"/>
              </w:rPr>
            </w:pPr>
            <w:r w:rsidRPr="4A93895C">
              <w:rPr>
                <w:sz w:val="24"/>
                <w:szCs w:val="24"/>
              </w:rPr>
              <w:t xml:space="preserve">It is highly likely that the individual financing this </w:t>
            </w:r>
            <w:r w:rsidR="04BBEBDF" w:rsidRPr="4A93895C">
              <w:rPr>
                <w:sz w:val="24"/>
                <w:szCs w:val="24"/>
              </w:rPr>
              <w:t>initiative</w:t>
            </w:r>
            <w:r w:rsidRPr="4A93895C">
              <w:rPr>
                <w:sz w:val="24"/>
                <w:szCs w:val="24"/>
              </w:rPr>
              <w:t xml:space="preserve"> may </w:t>
            </w:r>
            <w:proofErr w:type="gramStart"/>
            <w:r w:rsidRPr="4A93895C">
              <w:rPr>
                <w:sz w:val="24"/>
                <w:szCs w:val="24"/>
              </w:rPr>
              <w:t>be constrained</w:t>
            </w:r>
            <w:proofErr w:type="gramEnd"/>
            <w:r w:rsidRPr="4A93895C">
              <w:rPr>
                <w:sz w:val="24"/>
                <w:szCs w:val="24"/>
              </w:rPr>
              <w:t xml:space="preserve"> for both temporal and material resources, consequently rendering them unable to peruse through necessary documentation in a punctual manner.</w:t>
            </w:r>
          </w:p>
          <w:p w14:paraId="5CE5AEB7" w14:textId="5D1490D1" w:rsidR="063352AE" w:rsidRDefault="2FC7A420" w:rsidP="00E57BF1">
            <w:pPr>
              <w:pStyle w:val="ListParagraph"/>
              <w:numPr>
                <w:ilvl w:val="0"/>
                <w:numId w:val="71"/>
              </w:numPr>
              <w:rPr>
                <w:sz w:val="24"/>
                <w:szCs w:val="24"/>
              </w:rPr>
            </w:pPr>
            <w:r w:rsidRPr="4A93895C">
              <w:rPr>
                <w:sz w:val="24"/>
                <w:szCs w:val="24"/>
              </w:rPr>
              <w:t>The project sponsor may not fully understand or agree with the contents of the documents.</w:t>
            </w:r>
          </w:p>
          <w:p w14:paraId="2496F409" w14:textId="26E199AE" w:rsidR="063352AE" w:rsidRDefault="2FC7A420" w:rsidP="00E57BF1">
            <w:pPr>
              <w:pStyle w:val="ListParagraph"/>
              <w:numPr>
                <w:ilvl w:val="0"/>
                <w:numId w:val="71"/>
              </w:numPr>
              <w:rPr>
                <w:sz w:val="24"/>
                <w:szCs w:val="24"/>
              </w:rPr>
            </w:pPr>
            <w:r w:rsidRPr="4A93895C">
              <w:rPr>
                <w:sz w:val="24"/>
                <w:szCs w:val="24"/>
              </w:rPr>
              <w:t>The project sponsor may request significant changes to the documents that require additional work.</w:t>
            </w:r>
          </w:p>
        </w:tc>
      </w:tr>
      <w:tr w:rsidR="063352AE" w14:paraId="20BA4F93"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88DA397"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0F3DA53" w14:textId="28E864CD" w:rsidR="063352AE" w:rsidRDefault="637723A0" w:rsidP="00E57BF1">
            <w:pPr>
              <w:pStyle w:val="ListParagraph"/>
              <w:numPr>
                <w:ilvl w:val="0"/>
                <w:numId w:val="70"/>
              </w:numPr>
              <w:rPr>
                <w:sz w:val="24"/>
                <w:szCs w:val="24"/>
              </w:rPr>
            </w:pPr>
            <w:r w:rsidRPr="4A93895C">
              <w:rPr>
                <w:sz w:val="24"/>
                <w:szCs w:val="24"/>
              </w:rPr>
              <w:t>Establish clear expectations and timelines for document review and approval with the project sponsor.</w:t>
            </w:r>
          </w:p>
          <w:p w14:paraId="06D1554D" w14:textId="70AA29F6" w:rsidR="063352AE" w:rsidRDefault="7A651BBD" w:rsidP="00E57BF1">
            <w:pPr>
              <w:pStyle w:val="ListParagraph"/>
              <w:numPr>
                <w:ilvl w:val="0"/>
                <w:numId w:val="70"/>
              </w:numPr>
              <w:rPr>
                <w:sz w:val="24"/>
                <w:szCs w:val="24"/>
              </w:rPr>
            </w:pPr>
            <w:r w:rsidRPr="4A93895C">
              <w:rPr>
                <w:sz w:val="24"/>
                <w:szCs w:val="24"/>
              </w:rPr>
              <w:t xml:space="preserve">It </w:t>
            </w:r>
            <w:proofErr w:type="gramStart"/>
            <w:r w:rsidRPr="4A93895C">
              <w:rPr>
                <w:sz w:val="24"/>
                <w:szCs w:val="24"/>
              </w:rPr>
              <w:t>is recommended</w:t>
            </w:r>
            <w:proofErr w:type="gramEnd"/>
            <w:r w:rsidRPr="4A93895C">
              <w:rPr>
                <w:sz w:val="24"/>
                <w:szCs w:val="24"/>
              </w:rPr>
              <w:t xml:space="preserve"> to arrange periodic meetings with the project's sponsor to guarantee they are aware of all aspects </w:t>
            </w:r>
            <w:r w:rsidRPr="4A93895C">
              <w:rPr>
                <w:sz w:val="24"/>
                <w:szCs w:val="24"/>
              </w:rPr>
              <w:lastRenderedPageBreak/>
              <w:t>included in pertinent documents and alleviate any doubts or uncertainties.</w:t>
            </w:r>
          </w:p>
          <w:p w14:paraId="7C1A544D" w14:textId="62B3630C" w:rsidR="063352AE" w:rsidRDefault="637723A0" w:rsidP="00E57BF1">
            <w:pPr>
              <w:pStyle w:val="ListParagraph"/>
              <w:numPr>
                <w:ilvl w:val="0"/>
                <w:numId w:val="70"/>
              </w:numPr>
              <w:rPr>
                <w:sz w:val="24"/>
                <w:szCs w:val="24"/>
              </w:rPr>
            </w:pPr>
            <w:r w:rsidRPr="4A93895C">
              <w:rPr>
                <w:sz w:val="24"/>
                <w:szCs w:val="24"/>
              </w:rPr>
              <w:t>Provide additional support and resources as needed to address any significant changes requested by the project sponsor.</w:t>
            </w:r>
          </w:p>
        </w:tc>
      </w:tr>
      <w:tr w:rsidR="063352AE" w14:paraId="41B15546"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5878641"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lastRenderedPageBreak/>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C3D2A13" w14:textId="0C081EDC" w:rsidR="063352AE" w:rsidRDefault="063352AE" w:rsidP="063352AE">
            <w:pPr>
              <w:rPr>
                <w:sz w:val="24"/>
                <w:szCs w:val="24"/>
              </w:rPr>
            </w:pPr>
            <w:r w:rsidRPr="063352AE">
              <w:rPr>
                <w:sz w:val="24"/>
                <w:szCs w:val="24"/>
              </w:rPr>
              <w:t>N/A</w:t>
            </w:r>
          </w:p>
        </w:tc>
      </w:tr>
      <w:tr w:rsidR="063352AE" w14:paraId="4691F13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537F330"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3264CE5E" w14:textId="2934182F" w:rsidR="063352AE" w:rsidRDefault="00301F7B" w:rsidP="063352AE">
            <w:pPr>
              <w:rPr>
                <w:sz w:val="24"/>
                <w:szCs w:val="24"/>
              </w:rPr>
            </w:pPr>
            <w:r>
              <w:rPr>
                <w:sz w:val="24"/>
                <w:szCs w:val="24"/>
              </w:rPr>
              <w:t>N/A</w:t>
            </w:r>
          </w:p>
        </w:tc>
      </w:tr>
    </w:tbl>
    <w:p w14:paraId="2FA6D41E" w14:textId="7AA13B32" w:rsidR="063352AE" w:rsidRDefault="063352AE" w:rsidP="4A93895C">
      <w:pPr>
        <w:rPr>
          <w:sz w:val="24"/>
          <w:szCs w:val="24"/>
        </w:rPr>
      </w:pPr>
    </w:p>
    <w:p w14:paraId="52911F6E" w14:textId="125CFB79" w:rsidR="063352AE" w:rsidRDefault="063352AE" w:rsidP="4A93895C">
      <w:pPr>
        <w:rPr>
          <w:sz w:val="24"/>
          <w:szCs w:val="24"/>
        </w:rPr>
      </w:pPr>
    </w:p>
    <w:p w14:paraId="0EB21B44" w14:textId="125CFB79" w:rsidR="063352AE" w:rsidRDefault="063352AE" w:rsidP="4A93895C">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66"/>
        <w:gridCol w:w="5190"/>
      </w:tblGrid>
      <w:tr w:rsidR="063352AE" w14:paraId="308297ED"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4CB22EFD"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WBS: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675CDDA" w14:textId="157E5D1E"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1.4.6</w:t>
            </w:r>
          </w:p>
        </w:tc>
      </w:tr>
      <w:tr w:rsidR="063352AE" w14:paraId="74A921B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978F77D"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Work Package: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72A7221" w14:textId="2112ABFF" w:rsidR="063352AE" w:rsidRDefault="063352AE" w:rsidP="4A93895C">
            <w:pPr>
              <w:pStyle w:val="NoSpacing"/>
              <w:rPr>
                <w:rFonts w:asciiTheme="minorHAnsi" w:eastAsiaTheme="minorEastAsia" w:hAnsiTheme="minorHAnsi" w:cstheme="minorBidi"/>
                <w:sz w:val="24"/>
                <w:szCs w:val="24"/>
              </w:rPr>
            </w:pPr>
            <w:r w:rsidRPr="4A93895C">
              <w:rPr>
                <w:rFonts w:asciiTheme="minorHAnsi" w:eastAsiaTheme="minorEastAsia" w:hAnsiTheme="minorHAnsi" w:cstheme="minorBidi"/>
                <w:color w:val="000000" w:themeColor="text1"/>
                <w:sz w:val="24"/>
                <w:szCs w:val="24"/>
              </w:rPr>
              <w:t>Milestone: Documents Signed/Approved</w:t>
            </w:r>
          </w:p>
        </w:tc>
      </w:tr>
      <w:tr w:rsidR="063352AE" w14:paraId="4091727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6665CE78"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Package Owner: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334EBC1F" w14:textId="13D93B51" w:rsidR="063352AE" w:rsidRDefault="063352AE" w:rsidP="063352AE">
            <w:pPr>
              <w:rPr>
                <w:rStyle w:val="fontstyle21"/>
                <w:rFonts w:asciiTheme="minorHAnsi" w:eastAsiaTheme="minorEastAsia" w:hAnsiTheme="minorHAnsi" w:cstheme="minorBidi"/>
                <w:lang w:bidi="ar"/>
              </w:rPr>
            </w:pPr>
            <w:r w:rsidRPr="063352AE">
              <w:rPr>
                <w:rStyle w:val="fontstyle21"/>
                <w:rFonts w:asciiTheme="minorHAnsi" w:eastAsiaTheme="minorEastAsia" w:hAnsiTheme="minorHAnsi" w:cstheme="minorBidi"/>
                <w:lang w:bidi="ar"/>
              </w:rPr>
              <w:t>Corneliani Jon Melo</w:t>
            </w:r>
          </w:p>
        </w:tc>
      </w:tr>
      <w:tr w:rsidR="063352AE" w14:paraId="129C771C"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1F527E1"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Owner Organization: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67426BDB" w14:textId="21C537A2" w:rsidR="063352AE" w:rsidRDefault="063352AE" w:rsidP="063352AE">
            <w:pPr>
              <w:rPr>
                <w:rStyle w:val="fontstyle21"/>
                <w:rFonts w:asciiTheme="minorHAnsi" w:eastAsiaTheme="minorEastAsia" w:hAnsiTheme="minorHAnsi" w:cstheme="minorBidi"/>
                <w:lang w:bidi="ar"/>
              </w:rPr>
            </w:pPr>
            <w:proofErr w:type="spellStart"/>
            <w:r w:rsidRPr="063352AE">
              <w:rPr>
                <w:rStyle w:val="fontstyle21"/>
                <w:rFonts w:asciiTheme="minorHAnsi" w:eastAsiaTheme="minorEastAsia" w:hAnsiTheme="minorHAnsi" w:cstheme="minorBidi"/>
                <w:lang w:bidi="ar"/>
              </w:rPr>
              <w:t>Coderist</w:t>
            </w:r>
            <w:proofErr w:type="spellEnd"/>
          </w:p>
        </w:tc>
      </w:tr>
      <w:tr w:rsidR="063352AE" w14:paraId="05A800E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2C4D92F" w14:textId="77777777" w:rsidR="063352AE" w:rsidRDefault="063352AE" w:rsidP="063352AE">
            <w:pPr>
              <w:rPr>
                <w:rStyle w:val="fontstyle31"/>
                <w:rFonts w:asciiTheme="minorHAnsi" w:eastAsiaTheme="minorEastAsia" w:hAnsiTheme="minorHAnsi" w:cstheme="minorBidi"/>
                <w:lang w:bidi="ar"/>
              </w:rPr>
            </w:pPr>
            <w:r w:rsidRPr="063352AE">
              <w:rPr>
                <w:rStyle w:val="fontstyle31"/>
                <w:rFonts w:asciiTheme="minorHAnsi" w:eastAsiaTheme="minorEastAsia" w:hAnsiTheme="minorHAnsi" w:cstheme="minorBidi"/>
                <w:lang w:bidi="ar"/>
              </w:rPr>
              <w:t xml:space="preserve">Participants: </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47F2752D" w14:textId="210241FE" w:rsidR="063352AE" w:rsidRDefault="13FEABE3" w:rsidP="063352AE">
            <w:pPr>
              <w:spacing w:line="259" w:lineRule="auto"/>
              <w:rPr>
                <w:rStyle w:val="fontstyle21"/>
                <w:rFonts w:asciiTheme="minorHAnsi" w:eastAsiaTheme="minorEastAsia" w:hAnsiTheme="minorHAnsi" w:cstheme="minorBidi"/>
                <w:lang w:bidi="ar"/>
              </w:rPr>
            </w:pPr>
            <w:r w:rsidRPr="4A93895C">
              <w:rPr>
                <w:rStyle w:val="fontstyle21"/>
                <w:rFonts w:asciiTheme="minorHAnsi" w:eastAsiaTheme="minorEastAsia" w:hAnsiTheme="minorHAnsi" w:cstheme="minorBidi"/>
                <w:lang w:bidi="ar"/>
              </w:rPr>
              <w:t xml:space="preserve">Nathan Allen </w:t>
            </w:r>
            <w:proofErr w:type="spellStart"/>
            <w:r w:rsidR="03235258" w:rsidRPr="4A93895C">
              <w:rPr>
                <w:rStyle w:val="fontstyle21"/>
                <w:rFonts w:asciiTheme="minorHAnsi" w:eastAsiaTheme="minorEastAsia" w:hAnsiTheme="minorHAnsi" w:cstheme="minorBidi"/>
                <w:lang w:bidi="ar"/>
              </w:rPr>
              <w:t>Sinaguinan</w:t>
            </w:r>
            <w:proofErr w:type="spellEnd"/>
            <w:r w:rsidRPr="4A93895C">
              <w:rPr>
                <w:rStyle w:val="fontstyle21"/>
                <w:rFonts w:asciiTheme="minorHAnsi" w:eastAsiaTheme="minorEastAsia" w:hAnsiTheme="minorHAnsi" w:cstheme="minorBidi"/>
                <w:lang w:bidi="ar"/>
              </w:rPr>
              <w:t xml:space="preserve">, Jamir Sia, Isiah Jade Tutor, Joshua </w:t>
            </w:r>
            <w:proofErr w:type="spellStart"/>
            <w:r w:rsidRPr="4A93895C">
              <w:rPr>
                <w:rStyle w:val="fontstyle21"/>
                <w:rFonts w:asciiTheme="minorHAnsi" w:eastAsiaTheme="minorEastAsia" w:hAnsiTheme="minorHAnsi" w:cstheme="minorBidi"/>
                <w:lang w:bidi="ar"/>
              </w:rPr>
              <w:t>Cudal</w:t>
            </w:r>
            <w:proofErr w:type="spellEnd"/>
            <w:r w:rsidRPr="4A93895C">
              <w:rPr>
                <w:rStyle w:val="fontstyle21"/>
                <w:rFonts w:asciiTheme="minorHAnsi" w:eastAsiaTheme="minorEastAsia" w:hAnsiTheme="minorHAnsi" w:cstheme="minorBidi"/>
                <w:lang w:bidi="ar"/>
              </w:rPr>
              <w:t>`</w:t>
            </w:r>
          </w:p>
        </w:tc>
      </w:tr>
      <w:tr w:rsidR="063352AE" w14:paraId="777BECD2"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6911DBB" w14:textId="3C901A15"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Description: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47A3D45C" w14:textId="2779A85E" w:rsidR="063352AE" w:rsidRDefault="73639E58" w:rsidP="00E57BF1">
            <w:pPr>
              <w:pStyle w:val="ListParagraph"/>
              <w:numPr>
                <w:ilvl w:val="0"/>
                <w:numId w:val="63"/>
              </w:numPr>
              <w:rPr>
                <w:sz w:val="24"/>
                <w:szCs w:val="24"/>
              </w:rPr>
            </w:pPr>
            <w:r w:rsidRPr="4A93895C">
              <w:rPr>
                <w:sz w:val="24"/>
                <w:szCs w:val="24"/>
              </w:rPr>
              <w:t xml:space="preserve">This work package represents a significant milestone in the project where the project charter, stakeholder management strategy, and business case </w:t>
            </w:r>
            <w:proofErr w:type="gramStart"/>
            <w:r w:rsidRPr="4A93895C">
              <w:rPr>
                <w:sz w:val="24"/>
                <w:szCs w:val="24"/>
              </w:rPr>
              <w:t>are reviewed</w:t>
            </w:r>
            <w:proofErr w:type="gramEnd"/>
            <w:r w:rsidRPr="4A93895C">
              <w:rPr>
                <w:sz w:val="24"/>
                <w:szCs w:val="24"/>
              </w:rPr>
              <w:t>, signed, and officially approved by the relevant stakeholders. It indicates that the key project documents have undergone thorough scrutiny, and their content, objectives, and strategies have gained acceptance and endorsement.</w:t>
            </w:r>
          </w:p>
        </w:tc>
      </w:tr>
      <w:tr w:rsidR="063352AE" w14:paraId="78006F9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D9B3E46" w14:textId="108BAFD1" w:rsidR="4A93895C" w:rsidRDefault="4A93895C" w:rsidP="4A93895C">
            <w:pPr>
              <w:rPr>
                <w:rStyle w:val="fontstyle2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 xml:space="preserve">Completion State: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6AD8CFF7" w14:textId="3E789380" w:rsidR="063352AE" w:rsidRDefault="07189C85" w:rsidP="4A93895C">
            <w:pPr>
              <w:rPr>
                <w:sz w:val="24"/>
                <w:szCs w:val="24"/>
              </w:rPr>
            </w:pPr>
            <w:r w:rsidRPr="4A93895C">
              <w:rPr>
                <w:sz w:val="24"/>
                <w:szCs w:val="24"/>
              </w:rPr>
              <w:t xml:space="preserve">Project Sponsor approved and signed </w:t>
            </w:r>
            <w:r w:rsidR="00ED5C88" w:rsidRPr="4A93895C">
              <w:rPr>
                <w:sz w:val="24"/>
                <w:szCs w:val="24"/>
              </w:rPr>
              <w:t>all</w:t>
            </w:r>
            <w:r w:rsidRPr="4A93895C">
              <w:rPr>
                <w:sz w:val="24"/>
                <w:szCs w:val="24"/>
              </w:rPr>
              <w:t xml:space="preserve"> the documents.</w:t>
            </w:r>
          </w:p>
        </w:tc>
      </w:tr>
      <w:tr w:rsidR="063352AE" w14:paraId="315CF9BB"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7E81DBD3" w14:textId="76A907C8"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Assumptions: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1BD496E" w14:textId="07488BE1" w:rsidR="063352AE" w:rsidRDefault="2DCC27BB" w:rsidP="00E57BF1">
            <w:pPr>
              <w:pStyle w:val="ListParagraph"/>
              <w:numPr>
                <w:ilvl w:val="0"/>
                <w:numId w:val="62"/>
              </w:numPr>
              <w:rPr>
                <w:sz w:val="24"/>
                <w:szCs w:val="24"/>
              </w:rPr>
            </w:pPr>
            <w:r w:rsidRPr="4A93895C">
              <w:rPr>
                <w:sz w:val="24"/>
                <w:szCs w:val="24"/>
              </w:rPr>
              <w:t xml:space="preserve">Project documents have </w:t>
            </w:r>
            <w:proofErr w:type="gramStart"/>
            <w:r w:rsidRPr="4A93895C">
              <w:rPr>
                <w:sz w:val="24"/>
                <w:szCs w:val="24"/>
              </w:rPr>
              <w:t>been thoroughly reviewed</w:t>
            </w:r>
            <w:proofErr w:type="gramEnd"/>
            <w:r w:rsidRPr="4A93895C">
              <w:rPr>
                <w:sz w:val="24"/>
                <w:szCs w:val="24"/>
              </w:rPr>
              <w:t>, revised as necessary, and have obtained the necessary consensus and approval from all key stakeholders involved.</w:t>
            </w:r>
          </w:p>
          <w:p w14:paraId="4C5F7EED" w14:textId="79D21245" w:rsidR="063352AE" w:rsidRDefault="2DCC27BB" w:rsidP="00E57BF1">
            <w:pPr>
              <w:pStyle w:val="ListParagraph"/>
              <w:numPr>
                <w:ilvl w:val="0"/>
                <w:numId w:val="62"/>
              </w:numPr>
              <w:rPr>
                <w:sz w:val="24"/>
                <w:szCs w:val="24"/>
              </w:rPr>
            </w:pPr>
            <w:r w:rsidRPr="4A93895C">
              <w:rPr>
                <w:sz w:val="24"/>
                <w:szCs w:val="24"/>
              </w:rPr>
              <w:t xml:space="preserve">Any feedback, concerns, or changes have </w:t>
            </w:r>
            <w:proofErr w:type="gramStart"/>
            <w:r w:rsidRPr="4A93895C">
              <w:rPr>
                <w:sz w:val="24"/>
                <w:szCs w:val="24"/>
              </w:rPr>
              <w:t>been addressed</w:t>
            </w:r>
            <w:proofErr w:type="gramEnd"/>
            <w:r w:rsidRPr="4A93895C">
              <w:rPr>
                <w:sz w:val="24"/>
                <w:szCs w:val="24"/>
              </w:rPr>
              <w:t xml:space="preserve"> and incorporated into the final versions of the documents. </w:t>
            </w:r>
          </w:p>
        </w:tc>
      </w:tr>
      <w:tr w:rsidR="063352AE" w14:paraId="63A9EF39"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2B9D5246" w14:textId="2319068B"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Risks: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F19C6FA" w14:textId="0E9D9231" w:rsidR="063352AE" w:rsidRDefault="18A1BA6E" w:rsidP="00E57BF1">
            <w:pPr>
              <w:pStyle w:val="ListParagraph"/>
              <w:numPr>
                <w:ilvl w:val="1"/>
                <w:numId w:val="61"/>
              </w:numPr>
              <w:rPr>
                <w:sz w:val="24"/>
                <w:szCs w:val="24"/>
              </w:rPr>
            </w:pPr>
            <w:r w:rsidRPr="4A93895C">
              <w:rPr>
                <w:sz w:val="24"/>
                <w:szCs w:val="24"/>
              </w:rPr>
              <w:t>Lack of stakeholder consensus or disagreement during the review and approval process, leading to delays or revisions.</w:t>
            </w:r>
          </w:p>
          <w:p w14:paraId="7FA648A9" w14:textId="6811CA21" w:rsidR="063352AE" w:rsidRDefault="18A1BA6E" w:rsidP="00E57BF1">
            <w:pPr>
              <w:pStyle w:val="ListParagraph"/>
              <w:numPr>
                <w:ilvl w:val="1"/>
                <w:numId w:val="61"/>
              </w:numPr>
              <w:rPr>
                <w:sz w:val="24"/>
                <w:szCs w:val="24"/>
              </w:rPr>
            </w:pPr>
            <w:r w:rsidRPr="4A93895C">
              <w:rPr>
                <w:sz w:val="24"/>
                <w:szCs w:val="24"/>
              </w:rPr>
              <w:t xml:space="preserve">Inadequate </w:t>
            </w:r>
            <w:proofErr w:type="gramStart"/>
            <w:r w:rsidRPr="4A93895C">
              <w:rPr>
                <w:sz w:val="24"/>
                <w:szCs w:val="24"/>
              </w:rPr>
              <w:t>attention to detail</w:t>
            </w:r>
            <w:proofErr w:type="gramEnd"/>
            <w:r w:rsidRPr="4A93895C">
              <w:rPr>
                <w:sz w:val="24"/>
                <w:szCs w:val="24"/>
              </w:rPr>
              <w:t xml:space="preserve"> or oversight during the review process, resulting in errors or omissions in the documents.</w:t>
            </w:r>
          </w:p>
          <w:p w14:paraId="7DC62C9F" w14:textId="68850053" w:rsidR="063352AE" w:rsidRDefault="18A1BA6E" w:rsidP="00E57BF1">
            <w:pPr>
              <w:pStyle w:val="ListParagraph"/>
              <w:numPr>
                <w:ilvl w:val="1"/>
                <w:numId w:val="61"/>
              </w:numPr>
              <w:rPr>
                <w:sz w:val="24"/>
                <w:szCs w:val="24"/>
              </w:rPr>
            </w:pPr>
            <w:r w:rsidRPr="4A93895C">
              <w:rPr>
                <w:sz w:val="24"/>
                <w:szCs w:val="24"/>
              </w:rPr>
              <w:t>Key stakeholders, such as the project sponsor or decision-makers, have limited availability or are unresponsive during the review and approval stage.</w:t>
            </w:r>
          </w:p>
          <w:p w14:paraId="1062E312" w14:textId="35E1B631" w:rsidR="063352AE" w:rsidRDefault="063352AE" w:rsidP="4A93895C">
            <w:pPr>
              <w:pStyle w:val="ListParagraph"/>
              <w:rPr>
                <w:sz w:val="24"/>
                <w:szCs w:val="24"/>
              </w:rPr>
            </w:pPr>
          </w:p>
        </w:tc>
      </w:tr>
      <w:tr w:rsidR="063352AE" w14:paraId="1D9DC59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8104E21" w14:textId="5BD9656E" w:rsidR="4A93895C" w:rsidRDefault="4A93895C" w:rsidP="4A93895C">
            <w:pPr>
              <w:rPr>
                <w:rStyle w:val="fontstyle31"/>
                <w:rFonts w:asciiTheme="minorHAnsi" w:eastAsiaTheme="minorEastAsia" w:hAnsiTheme="minorHAnsi" w:cstheme="minorBidi"/>
                <w:b w:val="0"/>
                <w:bCs w:val="0"/>
                <w:lang w:bidi="ar"/>
              </w:rPr>
            </w:pPr>
            <w:r w:rsidRPr="4A93895C">
              <w:rPr>
                <w:rStyle w:val="fontstyle31"/>
                <w:rFonts w:asciiTheme="minorHAnsi" w:eastAsiaTheme="minorEastAsia" w:hAnsiTheme="minorHAnsi" w:cstheme="minorBidi"/>
                <w:lang w:bidi="ar"/>
              </w:rPr>
              <w:lastRenderedPageBreak/>
              <w:t>Risk Mitigation:</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C8C707E" w14:textId="2B88B9ED" w:rsidR="063352AE" w:rsidRDefault="5C763F55" w:rsidP="00E57BF1">
            <w:pPr>
              <w:pStyle w:val="ListParagraph"/>
              <w:numPr>
                <w:ilvl w:val="1"/>
                <w:numId w:val="60"/>
              </w:numPr>
              <w:rPr>
                <w:sz w:val="24"/>
                <w:szCs w:val="24"/>
              </w:rPr>
            </w:pPr>
            <w:r w:rsidRPr="4A93895C">
              <w:rPr>
                <w:sz w:val="24"/>
                <w:szCs w:val="24"/>
              </w:rPr>
              <w:t xml:space="preserve">Ensure clear and open communication channels </w:t>
            </w:r>
            <w:proofErr w:type="gramStart"/>
            <w:r w:rsidRPr="4A93895C">
              <w:rPr>
                <w:sz w:val="24"/>
                <w:szCs w:val="24"/>
              </w:rPr>
              <w:t>are established</w:t>
            </w:r>
            <w:proofErr w:type="gramEnd"/>
            <w:r w:rsidRPr="4A93895C">
              <w:rPr>
                <w:sz w:val="24"/>
                <w:szCs w:val="24"/>
              </w:rPr>
              <w:t xml:space="preserve"> throughout the project to address concerns and gather feedback from stakeholders early on.</w:t>
            </w:r>
          </w:p>
          <w:p w14:paraId="1852C272" w14:textId="1BC679B1" w:rsidR="063352AE" w:rsidRDefault="5C763F55" w:rsidP="00E57BF1">
            <w:pPr>
              <w:pStyle w:val="ListParagraph"/>
              <w:numPr>
                <w:ilvl w:val="1"/>
                <w:numId w:val="60"/>
              </w:numPr>
              <w:rPr>
                <w:sz w:val="24"/>
                <w:szCs w:val="24"/>
              </w:rPr>
            </w:pPr>
            <w:r w:rsidRPr="4A93895C">
              <w:rPr>
                <w:sz w:val="24"/>
                <w:szCs w:val="24"/>
              </w:rPr>
              <w:t>Establish a comprehensive review process that involves multiple stakeholders, subject matter experts, and quality assurance personnel to ensure thorough examination of the documents.</w:t>
            </w:r>
          </w:p>
          <w:p w14:paraId="3B1A597D" w14:textId="16D5B7D7" w:rsidR="063352AE" w:rsidRDefault="5C763F55" w:rsidP="00E57BF1">
            <w:pPr>
              <w:pStyle w:val="ListParagraph"/>
              <w:numPr>
                <w:ilvl w:val="1"/>
                <w:numId w:val="60"/>
              </w:numPr>
              <w:rPr>
                <w:sz w:val="24"/>
                <w:szCs w:val="24"/>
              </w:rPr>
            </w:pPr>
            <w:r w:rsidRPr="4A93895C">
              <w:rPr>
                <w:sz w:val="24"/>
                <w:szCs w:val="24"/>
              </w:rPr>
              <w:t>Schedule regular check-ins and follow-ups with stakeholders to provide updates, address any concerns, and keep them engaged throughout the review process.</w:t>
            </w:r>
          </w:p>
        </w:tc>
      </w:tr>
      <w:tr w:rsidR="063352AE" w14:paraId="78E79D0A"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04508BA1" w14:textId="371DCE93" w:rsidR="4A93895C" w:rsidRDefault="4A93895C" w:rsidP="4A93895C">
            <w:pPr>
              <w:rPr>
                <w:rStyle w:val="fontstyle31"/>
                <w:rFonts w:asciiTheme="minorHAnsi" w:eastAsiaTheme="minorEastAsia" w:hAnsiTheme="minorHAnsi" w:cstheme="minorBidi"/>
                <w:b w:val="0"/>
                <w:bCs w:val="0"/>
              </w:rPr>
            </w:pPr>
            <w:r w:rsidRPr="4A93895C">
              <w:rPr>
                <w:rStyle w:val="fontstyle31"/>
                <w:rFonts w:asciiTheme="minorHAnsi" w:eastAsiaTheme="minorEastAsia" w:hAnsiTheme="minorHAnsi" w:cstheme="minorBidi"/>
              </w:rPr>
              <w:t xml:space="preserve">Budget: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58807775" w14:textId="0C081EDC" w:rsidR="063352AE" w:rsidRDefault="063352AE" w:rsidP="063352AE">
            <w:pPr>
              <w:rPr>
                <w:sz w:val="24"/>
                <w:szCs w:val="24"/>
              </w:rPr>
            </w:pPr>
            <w:r w:rsidRPr="063352AE">
              <w:rPr>
                <w:sz w:val="24"/>
                <w:szCs w:val="24"/>
              </w:rPr>
              <w:t>N/A</w:t>
            </w:r>
          </w:p>
        </w:tc>
      </w:tr>
      <w:tr w:rsidR="063352AE" w14:paraId="11EF43AE" w14:textId="77777777" w:rsidTr="4A93895C">
        <w:trPr>
          <w:trHeight w:val="300"/>
        </w:trPr>
        <w:tc>
          <w:tcPr>
            <w:tcW w:w="5900" w:type="dxa"/>
            <w:tcBorders>
              <w:top w:val="single" w:sz="4" w:space="0" w:color="auto"/>
              <w:left w:val="single" w:sz="4" w:space="0" w:color="auto"/>
              <w:bottom w:val="single" w:sz="4" w:space="0" w:color="auto"/>
              <w:right w:val="single" w:sz="4" w:space="0" w:color="auto"/>
            </w:tcBorders>
            <w:shd w:val="clear" w:color="auto" w:fill="auto"/>
            <w:vAlign w:val="center"/>
          </w:tcPr>
          <w:p w14:paraId="1573B824" w14:textId="58946780" w:rsidR="4A93895C" w:rsidRDefault="4A93895C" w:rsidP="4A93895C">
            <w:pPr>
              <w:rPr>
                <w:rStyle w:val="fontstyle31"/>
                <w:rFonts w:asciiTheme="minorHAnsi" w:eastAsiaTheme="minorEastAsia" w:hAnsiTheme="minorHAnsi" w:cstheme="minorBidi"/>
                <w:lang w:bidi="ar"/>
              </w:rPr>
            </w:pPr>
            <w:r w:rsidRPr="4A93895C">
              <w:rPr>
                <w:rStyle w:val="fontstyle31"/>
                <w:rFonts w:asciiTheme="minorHAnsi" w:eastAsiaTheme="minorEastAsia" w:hAnsiTheme="minorHAnsi" w:cstheme="minorBidi"/>
                <w:lang w:bidi="ar"/>
              </w:rPr>
              <w:t>Reference Docs:</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tcPr>
          <w:p w14:paraId="042E3423" w14:textId="68B567F1" w:rsidR="063352AE" w:rsidRDefault="00301F7B" w:rsidP="063352AE">
            <w:pPr>
              <w:rPr>
                <w:sz w:val="24"/>
                <w:szCs w:val="24"/>
              </w:rPr>
            </w:pPr>
            <w:r>
              <w:rPr>
                <w:sz w:val="24"/>
                <w:szCs w:val="24"/>
              </w:rPr>
              <w:t>N/A</w:t>
            </w:r>
          </w:p>
        </w:tc>
      </w:tr>
    </w:tbl>
    <w:p w14:paraId="36A58E09" w14:textId="125CFB79" w:rsidR="063352AE" w:rsidRDefault="063352AE" w:rsidP="4A93895C">
      <w:pPr>
        <w:rPr>
          <w:sz w:val="24"/>
          <w:szCs w:val="24"/>
        </w:rPr>
      </w:pPr>
    </w:p>
    <w:p w14:paraId="48FC9558" w14:textId="125CFB79" w:rsidR="063352AE" w:rsidRDefault="063352AE" w:rsidP="4A93895C">
      <w:pPr>
        <w:rPr>
          <w:sz w:val="24"/>
          <w:szCs w:val="24"/>
        </w:rPr>
      </w:pPr>
    </w:p>
    <w:p w14:paraId="03BA0580" w14:textId="125CFB79" w:rsidR="063352AE" w:rsidRDefault="063352AE" w:rsidP="4A93895C">
      <w:pPr>
        <w:rPr>
          <w:sz w:val="24"/>
          <w:szCs w:val="24"/>
        </w:rPr>
      </w:pPr>
    </w:p>
    <w:p w14:paraId="1BA22C15" w14:textId="503839D6" w:rsidR="063352AE" w:rsidRDefault="063352AE" w:rsidP="4A93895C">
      <w:pPr>
        <w:rPr>
          <w:sz w:val="24"/>
          <w:szCs w:val="24"/>
        </w:rPr>
      </w:pPr>
    </w:p>
    <w:sectPr w:rsidR="063352AE">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C7722" w14:textId="77777777" w:rsidR="0013006E" w:rsidRDefault="0013006E" w:rsidP="00B24D31">
      <w:r>
        <w:separator/>
      </w:r>
    </w:p>
  </w:endnote>
  <w:endnote w:type="continuationSeparator" w:id="0">
    <w:p w14:paraId="2DC2A49E" w14:textId="77777777" w:rsidR="0013006E" w:rsidRDefault="0013006E" w:rsidP="00B24D31">
      <w:r>
        <w:continuationSeparator/>
      </w:r>
    </w:p>
  </w:endnote>
  <w:endnote w:type="continuationNotice" w:id="1">
    <w:p w14:paraId="5C8BB007" w14:textId="77777777" w:rsidR="0013006E" w:rsidRDefault="001300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DD1C7" w14:textId="77777777" w:rsidR="0013006E" w:rsidRDefault="0013006E" w:rsidP="00B24D31">
      <w:r>
        <w:separator/>
      </w:r>
    </w:p>
  </w:footnote>
  <w:footnote w:type="continuationSeparator" w:id="0">
    <w:p w14:paraId="025D346E" w14:textId="77777777" w:rsidR="0013006E" w:rsidRDefault="0013006E" w:rsidP="00B24D31">
      <w:r>
        <w:continuationSeparator/>
      </w:r>
    </w:p>
  </w:footnote>
  <w:footnote w:type="continuationNotice" w:id="1">
    <w:p w14:paraId="414355DA" w14:textId="77777777" w:rsidR="0013006E" w:rsidRDefault="001300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01268A2B"/>
    <w:multiLevelType w:val="hybridMultilevel"/>
    <w:tmpl w:val="20EC7DE2"/>
    <w:lvl w:ilvl="0" w:tplc="B69CF50A">
      <w:start w:val="1"/>
      <w:numFmt w:val="bullet"/>
      <w:lvlText w:val=""/>
      <w:lvlJc w:val="left"/>
      <w:pPr>
        <w:ind w:left="720" w:hanging="360"/>
      </w:pPr>
      <w:rPr>
        <w:rFonts w:ascii="Symbol" w:hAnsi="Symbol" w:hint="default"/>
      </w:rPr>
    </w:lvl>
    <w:lvl w:ilvl="1" w:tplc="3780A6D8">
      <w:start w:val="1"/>
      <w:numFmt w:val="bullet"/>
      <w:lvlText w:val="o"/>
      <w:lvlJc w:val="left"/>
      <w:pPr>
        <w:ind w:left="1440" w:hanging="360"/>
      </w:pPr>
      <w:rPr>
        <w:rFonts w:ascii="Courier New" w:hAnsi="Courier New" w:hint="default"/>
      </w:rPr>
    </w:lvl>
    <w:lvl w:ilvl="2" w:tplc="319ED592">
      <w:start w:val="1"/>
      <w:numFmt w:val="bullet"/>
      <w:lvlText w:val=""/>
      <w:lvlJc w:val="left"/>
      <w:pPr>
        <w:ind w:left="2160" w:hanging="360"/>
      </w:pPr>
      <w:rPr>
        <w:rFonts w:ascii="Wingdings" w:hAnsi="Wingdings" w:hint="default"/>
      </w:rPr>
    </w:lvl>
    <w:lvl w:ilvl="3" w:tplc="00F29B94">
      <w:start w:val="1"/>
      <w:numFmt w:val="bullet"/>
      <w:lvlText w:val=""/>
      <w:lvlJc w:val="left"/>
      <w:pPr>
        <w:ind w:left="2880" w:hanging="360"/>
      </w:pPr>
      <w:rPr>
        <w:rFonts w:ascii="Symbol" w:hAnsi="Symbol" w:hint="default"/>
      </w:rPr>
    </w:lvl>
    <w:lvl w:ilvl="4" w:tplc="18CE1558">
      <w:start w:val="1"/>
      <w:numFmt w:val="bullet"/>
      <w:lvlText w:val="o"/>
      <w:lvlJc w:val="left"/>
      <w:pPr>
        <w:ind w:left="3600" w:hanging="360"/>
      </w:pPr>
      <w:rPr>
        <w:rFonts w:ascii="Courier New" w:hAnsi="Courier New" w:hint="default"/>
      </w:rPr>
    </w:lvl>
    <w:lvl w:ilvl="5" w:tplc="23387DF0">
      <w:start w:val="1"/>
      <w:numFmt w:val="bullet"/>
      <w:lvlText w:val=""/>
      <w:lvlJc w:val="left"/>
      <w:pPr>
        <w:ind w:left="4320" w:hanging="360"/>
      </w:pPr>
      <w:rPr>
        <w:rFonts w:ascii="Wingdings" w:hAnsi="Wingdings" w:hint="default"/>
      </w:rPr>
    </w:lvl>
    <w:lvl w:ilvl="6" w:tplc="EABCB48C">
      <w:start w:val="1"/>
      <w:numFmt w:val="bullet"/>
      <w:lvlText w:val=""/>
      <w:lvlJc w:val="left"/>
      <w:pPr>
        <w:ind w:left="5040" w:hanging="360"/>
      </w:pPr>
      <w:rPr>
        <w:rFonts w:ascii="Symbol" w:hAnsi="Symbol" w:hint="default"/>
      </w:rPr>
    </w:lvl>
    <w:lvl w:ilvl="7" w:tplc="0A106D56">
      <w:start w:val="1"/>
      <w:numFmt w:val="bullet"/>
      <w:lvlText w:val="o"/>
      <w:lvlJc w:val="left"/>
      <w:pPr>
        <w:ind w:left="5760" w:hanging="360"/>
      </w:pPr>
      <w:rPr>
        <w:rFonts w:ascii="Courier New" w:hAnsi="Courier New" w:hint="default"/>
      </w:rPr>
    </w:lvl>
    <w:lvl w:ilvl="8" w:tplc="06E82BC2">
      <w:start w:val="1"/>
      <w:numFmt w:val="bullet"/>
      <w:lvlText w:val=""/>
      <w:lvlJc w:val="left"/>
      <w:pPr>
        <w:ind w:left="6480" w:hanging="360"/>
      </w:pPr>
      <w:rPr>
        <w:rFonts w:ascii="Wingdings" w:hAnsi="Wingdings" w:hint="default"/>
      </w:rPr>
    </w:lvl>
  </w:abstractNum>
  <w:abstractNum w:abstractNumId="11" w15:restartNumberingAfterBreak="0">
    <w:nsid w:val="0274E221"/>
    <w:multiLevelType w:val="hybridMultilevel"/>
    <w:tmpl w:val="862A661C"/>
    <w:lvl w:ilvl="0" w:tplc="AF6E8294">
      <w:start w:val="1"/>
      <w:numFmt w:val="bullet"/>
      <w:lvlText w:val=""/>
      <w:lvlJc w:val="left"/>
      <w:pPr>
        <w:ind w:left="720" w:hanging="360"/>
      </w:pPr>
      <w:rPr>
        <w:rFonts w:ascii="Symbol" w:hAnsi="Symbol" w:hint="default"/>
      </w:rPr>
    </w:lvl>
    <w:lvl w:ilvl="1" w:tplc="D54657FC">
      <w:start w:val="1"/>
      <w:numFmt w:val="bullet"/>
      <w:lvlText w:val="o"/>
      <w:lvlJc w:val="left"/>
      <w:pPr>
        <w:ind w:left="1440" w:hanging="360"/>
      </w:pPr>
      <w:rPr>
        <w:rFonts w:ascii="Courier New" w:hAnsi="Courier New" w:hint="default"/>
      </w:rPr>
    </w:lvl>
    <w:lvl w:ilvl="2" w:tplc="DE6A2E9A">
      <w:start w:val="1"/>
      <w:numFmt w:val="bullet"/>
      <w:lvlText w:val=""/>
      <w:lvlJc w:val="left"/>
      <w:pPr>
        <w:ind w:left="2160" w:hanging="360"/>
      </w:pPr>
      <w:rPr>
        <w:rFonts w:ascii="Wingdings" w:hAnsi="Wingdings" w:hint="default"/>
      </w:rPr>
    </w:lvl>
    <w:lvl w:ilvl="3" w:tplc="2FAA07D6">
      <w:start w:val="1"/>
      <w:numFmt w:val="bullet"/>
      <w:lvlText w:val=""/>
      <w:lvlJc w:val="left"/>
      <w:pPr>
        <w:ind w:left="2880" w:hanging="360"/>
      </w:pPr>
      <w:rPr>
        <w:rFonts w:ascii="Symbol" w:hAnsi="Symbol" w:hint="default"/>
      </w:rPr>
    </w:lvl>
    <w:lvl w:ilvl="4" w:tplc="DC0665C4">
      <w:start w:val="1"/>
      <w:numFmt w:val="bullet"/>
      <w:lvlText w:val="o"/>
      <w:lvlJc w:val="left"/>
      <w:pPr>
        <w:ind w:left="3600" w:hanging="360"/>
      </w:pPr>
      <w:rPr>
        <w:rFonts w:ascii="Courier New" w:hAnsi="Courier New" w:hint="default"/>
      </w:rPr>
    </w:lvl>
    <w:lvl w:ilvl="5" w:tplc="A3884B9A">
      <w:start w:val="1"/>
      <w:numFmt w:val="bullet"/>
      <w:lvlText w:val=""/>
      <w:lvlJc w:val="left"/>
      <w:pPr>
        <w:ind w:left="4320" w:hanging="360"/>
      </w:pPr>
      <w:rPr>
        <w:rFonts w:ascii="Wingdings" w:hAnsi="Wingdings" w:hint="default"/>
      </w:rPr>
    </w:lvl>
    <w:lvl w:ilvl="6" w:tplc="D5802F8A">
      <w:start w:val="1"/>
      <w:numFmt w:val="bullet"/>
      <w:lvlText w:val=""/>
      <w:lvlJc w:val="left"/>
      <w:pPr>
        <w:ind w:left="5040" w:hanging="360"/>
      </w:pPr>
      <w:rPr>
        <w:rFonts w:ascii="Symbol" w:hAnsi="Symbol" w:hint="default"/>
      </w:rPr>
    </w:lvl>
    <w:lvl w:ilvl="7" w:tplc="3B7A106C">
      <w:start w:val="1"/>
      <w:numFmt w:val="bullet"/>
      <w:lvlText w:val="o"/>
      <w:lvlJc w:val="left"/>
      <w:pPr>
        <w:ind w:left="5760" w:hanging="360"/>
      </w:pPr>
      <w:rPr>
        <w:rFonts w:ascii="Courier New" w:hAnsi="Courier New" w:hint="default"/>
      </w:rPr>
    </w:lvl>
    <w:lvl w:ilvl="8" w:tplc="490221A0">
      <w:start w:val="1"/>
      <w:numFmt w:val="bullet"/>
      <w:lvlText w:val=""/>
      <w:lvlJc w:val="left"/>
      <w:pPr>
        <w:ind w:left="6480" w:hanging="360"/>
      </w:pPr>
      <w:rPr>
        <w:rFonts w:ascii="Wingdings" w:hAnsi="Wingdings" w:hint="default"/>
      </w:rPr>
    </w:lvl>
  </w:abstractNum>
  <w:abstractNum w:abstractNumId="12" w15:restartNumberingAfterBreak="0">
    <w:nsid w:val="03A0D964"/>
    <w:multiLevelType w:val="hybridMultilevel"/>
    <w:tmpl w:val="82243612"/>
    <w:lvl w:ilvl="0" w:tplc="BB4026A2">
      <w:start w:val="1"/>
      <w:numFmt w:val="bullet"/>
      <w:lvlText w:val=""/>
      <w:lvlJc w:val="left"/>
      <w:pPr>
        <w:ind w:left="720" w:hanging="360"/>
      </w:pPr>
      <w:rPr>
        <w:rFonts w:ascii="Symbol" w:hAnsi="Symbol" w:hint="default"/>
      </w:rPr>
    </w:lvl>
    <w:lvl w:ilvl="1" w:tplc="8410FA60">
      <w:start w:val="1"/>
      <w:numFmt w:val="bullet"/>
      <w:lvlText w:val="o"/>
      <w:lvlJc w:val="left"/>
      <w:pPr>
        <w:ind w:left="1440" w:hanging="360"/>
      </w:pPr>
      <w:rPr>
        <w:rFonts w:ascii="Courier New" w:hAnsi="Courier New" w:hint="default"/>
      </w:rPr>
    </w:lvl>
    <w:lvl w:ilvl="2" w:tplc="D004CEEA">
      <w:start w:val="1"/>
      <w:numFmt w:val="bullet"/>
      <w:lvlText w:val=""/>
      <w:lvlJc w:val="left"/>
      <w:pPr>
        <w:ind w:left="2160" w:hanging="360"/>
      </w:pPr>
      <w:rPr>
        <w:rFonts w:ascii="Wingdings" w:hAnsi="Wingdings" w:hint="default"/>
      </w:rPr>
    </w:lvl>
    <w:lvl w:ilvl="3" w:tplc="9E640154">
      <w:start w:val="1"/>
      <w:numFmt w:val="bullet"/>
      <w:lvlText w:val=""/>
      <w:lvlJc w:val="left"/>
      <w:pPr>
        <w:ind w:left="2880" w:hanging="360"/>
      </w:pPr>
      <w:rPr>
        <w:rFonts w:ascii="Symbol" w:hAnsi="Symbol" w:hint="default"/>
      </w:rPr>
    </w:lvl>
    <w:lvl w:ilvl="4" w:tplc="31E0A6BA">
      <w:start w:val="1"/>
      <w:numFmt w:val="bullet"/>
      <w:lvlText w:val="o"/>
      <w:lvlJc w:val="left"/>
      <w:pPr>
        <w:ind w:left="3600" w:hanging="360"/>
      </w:pPr>
      <w:rPr>
        <w:rFonts w:ascii="Courier New" w:hAnsi="Courier New" w:hint="default"/>
      </w:rPr>
    </w:lvl>
    <w:lvl w:ilvl="5" w:tplc="BFBE6B3A">
      <w:start w:val="1"/>
      <w:numFmt w:val="bullet"/>
      <w:lvlText w:val=""/>
      <w:lvlJc w:val="left"/>
      <w:pPr>
        <w:ind w:left="4320" w:hanging="360"/>
      </w:pPr>
      <w:rPr>
        <w:rFonts w:ascii="Wingdings" w:hAnsi="Wingdings" w:hint="default"/>
      </w:rPr>
    </w:lvl>
    <w:lvl w:ilvl="6" w:tplc="218A0436">
      <w:start w:val="1"/>
      <w:numFmt w:val="bullet"/>
      <w:lvlText w:val=""/>
      <w:lvlJc w:val="left"/>
      <w:pPr>
        <w:ind w:left="5040" w:hanging="360"/>
      </w:pPr>
      <w:rPr>
        <w:rFonts w:ascii="Symbol" w:hAnsi="Symbol" w:hint="default"/>
      </w:rPr>
    </w:lvl>
    <w:lvl w:ilvl="7" w:tplc="D98EBFAA">
      <w:start w:val="1"/>
      <w:numFmt w:val="bullet"/>
      <w:lvlText w:val="o"/>
      <w:lvlJc w:val="left"/>
      <w:pPr>
        <w:ind w:left="5760" w:hanging="360"/>
      </w:pPr>
      <w:rPr>
        <w:rFonts w:ascii="Courier New" w:hAnsi="Courier New" w:hint="default"/>
      </w:rPr>
    </w:lvl>
    <w:lvl w:ilvl="8" w:tplc="57E091CA">
      <w:start w:val="1"/>
      <w:numFmt w:val="bullet"/>
      <w:lvlText w:val=""/>
      <w:lvlJc w:val="left"/>
      <w:pPr>
        <w:ind w:left="6480" w:hanging="360"/>
      </w:pPr>
      <w:rPr>
        <w:rFonts w:ascii="Wingdings" w:hAnsi="Wingdings" w:hint="default"/>
      </w:rPr>
    </w:lvl>
  </w:abstractNum>
  <w:abstractNum w:abstractNumId="13" w15:restartNumberingAfterBreak="0">
    <w:nsid w:val="043A6E4B"/>
    <w:multiLevelType w:val="hybridMultilevel"/>
    <w:tmpl w:val="9F38D110"/>
    <w:lvl w:ilvl="0" w:tplc="EA80F958">
      <w:start w:val="1"/>
      <w:numFmt w:val="bullet"/>
      <w:lvlText w:val=""/>
      <w:lvlJc w:val="left"/>
      <w:pPr>
        <w:ind w:left="720" w:hanging="360"/>
      </w:pPr>
      <w:rPr>
        <w:rFonts w:ascii="Symbol" w:hAnsi="Symbol" w:hint="default"/>
      </w:rPr>
    </w:lvl>
    <w:lvl w:ilvl="1" w:tplc="2A08E1FE">
      <w:start w:val="1"/>
      <w:numFmt w:val="bullet"/>
      <w:lvlText w:val="o"/>
      <w:lvlJc w:val="left"/>
      <w:pPr>
        <w:ind w:left="1440" w:hanging="360"/>
      </w:pPr>
      <w:rPr>
        <w:rFonts w:ascii="Courier New" w:hAnsi="Courier New" w:hint="default"/>
      </w:rPr>
    </w:lvl>
    <w:lvl w:ilvl="2" w:tplc="75CC8180">
      <w:start w:val="1"/>
      <w:numFmt w:val="bullet"/>
      <w:lvlText w:val=""/>
      <w:lvlJc w:val="left"/>
      <w:pPr>
        <w:ind w:left="2160" w:hanging="360"/>
      </w:pPr>
      <w:rPr>
        <w:rFonts w:ascii="Wingdings" w:hAnsi="Wingdings" w:hint="default"/>
      </w:rPr>
    </w:lvl>
    <w:lvl w:ilvl="3" w:tplc="A4E0D4F0">
      <w:start w:val="1"/>
      <w:numFmt w:val="bullet"/>
      <w:lvlText w:val=""/>
      <w:lvlJc w:val="left"/>
      <w:pPr>
        <w:ind w:left="2880" w:hanging="360"/>
      </w:pPr>
      <w:rPr>
        <w:rFonts w:ascii="Symbol" w:hAnsi="Symbol" w:hint="default"/>
      </w:rPr>
    </w:lvl>
    <w:lvl w:ilvl="4" w:tplc="93B63792">
      <w:start w:val="1"/>
      <w:numFmt w:val="bullet"/>
      <w:lvlText w:val="o"/>
      <w:lvlJc w:val="left"/>
      <w:pPr>
        <w:ind w:left="3600" w:hanging="360"/>
      </w:pPr>
      <w:rPr>
        <w:rFonts w:ascii="Courier New" w:hAnsi="Courier New" w:hint="default"/>
      </w:rPr>
    </w:lvl>
    <w:lvl w:ilvl="5" w:tplc="5EF42B26">
      <w:start w:val="1"/>
      <w:numFmt w:val="bullet"/>
      <w:lvlText w:val=""/>
      <w:lvlJc w:val="left"/>
      <w:pPr>
        <w:ind w:left="4320" w:hanging="360"/>
      </w:pPr>
      <w:rPr>
        <w:rFonts w:ascii="Wingdings" w:hAnsi="Wingdings" w:hint="default"/>
      </w:rPr>
    </w:lvl>
    <w:lvl w:ilvl="6" w:tplc="A19A14A8">
      <w:start w:val="1"/>
      <w:numFmt w:val="bullet"/>
      <w:lvlText w:val=""/>
      <w:lvlJc w:val="left"/>
      <w:pPr>
        <w:ind w:left="5040" w:hanging="360"/>
      </w:pPr>
      <w:rPr>
        <w:rFonts w:ascii="Symbol" w:hAnsi="Symbol" w:hint="default"/>
      </w:rPr>
    </w:lvl>
    <w:lvl w:ilvl="7" w:tplc="F51028B6">
      <w:start w:val="1"/>
      <w:numFmt w:val="bullet"/>
      <w:lvlText w:val="o"/>
      <w:lvlJc w:val="left"/>
      <w:pPr>
        <w:ind w:left="5760" w:hanging="360"/>
      </w:pPr>
      <w:rPr>
        <w:rFonts w:ascii="Courier New" w:hAnsi="Courier New" w:hint="default"/>
      </w:rPr>
    </w:lvl>
    <w:lvl w:ilvl="8" w:tplc="1A7202C8">
      <w:start w:val="1"/>
      <w:numFmt w:val="bullet"/>
      <w:lvlText w:val=""/>
      <w:lvlJc w:val="left"/>
      <w:pPr>
        <w:ind w:left="6480" w:hanging="360"/>
      </w:pPr>
      <w:rPr>
        <w:rFonts w:ascii="Wingdings" w:hAnsi="Wingdings" w:hint="default"/>
      </w:rPr>
    </w:lvl>
  </w:abstractNum>
  <w:abstractNum w:abstractNumId="14" w15:restartNumberingAfterBreak="0">
    <w:nsid w:val="05DE084F"/>
    <w:multiLevelType w:val="hybridMultilevel"/>
    <w:tmpl w:val="A51803B8"/>
    <w:lvl w:ilvl="0" w:tplc="076C14BC">
      <w:start w:val="1"/>
      <w:numFmt w:val="bullet"/>
      <w:lvlText w:val=""/>
      <w:lvlJc w:val="left"/>
      <w:pPr>
        <w:ind w:left="720" w:hanging="360"/>
      </w:pPr>
      <w:rPr>
        <w:rFonts w:ascii="Symbol" w:hAnsi="Symbol" w:hint="default"/>
      </w:rPr>
    </w:lvl>
    <w:lvl w:ilvl="1" w:tplc="E6D039CE">
      <w:start w:val="1"/>
      <w:numFmt w:val="bullet"/>
      <w:lvlText w:val="o"/>
      <w:lvlJc w:val="left"/>
      <w:pPr>
        <w:ind w:left="1440" w:hanging="360"/>
      </w:pPr>
      <w:rPr>
        <w:rFonts w:ascii="Courier New" w:hAnsi="Courier New" w:hint="default"/>
      </w:rPr>
    </w:lvl>
    <w:lvl w:ilvl="2" w:tplc="FA343F22">
      <w:start w:val="1"/>
      <w:numFmt w:val="bullet"/>
      <w:lvlText w:val=""/>
      <w:lvlJc w:val="left"/>
      <w:pPr>
        <w:ind w:left="2160" w:hanging="360"/>
      </w:pPr>
      <w:rPr>
        <w:rFonts w:ascii="Wingdings" w:hAnsi="Wingdings" w:hint="default"/>
      </w:rPr>
    </w:lvl>
    <w:lvl w:ilvl="3" w:tplc="698A2F84">
      <w:start w:val="1"/>
      <w:numFmt w:val="bullet"/>
      <w:lvlText w:val=""/>
      <w:lvlJc w:val="left"/>
      <w:pPr>
        <w:ind w:left="2880" w:hanging="360"/>
      </w:pPr>
      <w:rPr>
        <w:rFonts w:ascii="Symbol" w:hAnsi="Symbol" w:hint="default"/>
      </w:rPr>
    </w:lvl>
    <w:lvl w:ilvl="4" w:tplc="2A78B03A">
      <w:start w:val="1"/>
      <w:numFmt w:val="bullet"/>
      <w:lvlText w:val="o"/>
      <w:lvlJc w:val="left"/>
      <w:pPr>
        <w:ind w:left="3600" w:hanging="360"/>
      </w:pPr>
      <w:rPr>
        <w:rFonts w:ascii="Courier New" w:hAnsi="Courier New" w:hint="default"/>
      </w:rPr>
    </w:lvl>
    <w:lvl w:ilvl="5" w:tplc="177C751C">
      <w:start w:val="1"/>
      <w:numFmt w:val="bullet"/>
      <w:lvlText w:val=""/>
      <w:lvlJc w:val="left"/>
      <w:pPr>
        <w:ind w:left="4320" w:hanging="360"/>
      </w:pPr>
      <w:rPr>
        <w:rFonts w:ascii="Wingdings" w:hAnsi="Wingdings" w:hint="default"/>
      </w:rPr>
    </w:lvl>
    <w:lvl w:ilvl="6" w:tplc="57FA9D4A">
      <w:start w:val="1"/>
      <w:numFmt w:val="bullet"/>
      <w:lvlText w:val=""/>
      <w:lvlJc w:val="left"/>
      <w:pPr>
        <w:ind w:left="5040" w:hanging="360"/>
      </w:pPr>
      <w:rPr>
        <w:rFonts w:ascii="Symbol" w:hAnsi="Symbol" w:hint="default"/>
      </w:rPr>
    </w:lvl>
    <w:lvl w:ilvl="7" w:tplc="A9826F2C">
      <w:start w:val="1"/>
      <w:numFmt w:val="bullet"/>
      <w:lvlText w:val="o"/>
      <w:lvlJc w:val="left"/>
      <w:pPr>
        <w:ind w:left="5760" w:hanging="360"/>
      </w:pPr>
      <w:rPr>
        <w:rFonts w:ascii="Courier New" w:hAnsi="Courier New" w:hint="default"/>
      </w:rPr>
    </w:lvl>
    <w:lvl w:ilvl="8" w:tplc="47504012">
      <w:start w:val="1"/>
      <w:numFmt w:val="bullet"/>
      <w:lvlText w:val=""/>
      <w:lvlJc w:val="left"/>
      <w:pPr>
        <w:ind w:left="6480" w:hanging="360"/>
      </w:pPr>
      <w:rPr>
        <w:rFonts w:ascii="Wingdings" w:hAnsi="Wingdings" w:hint="default"/>
      </w:rPr>
    </w:lvl>
  </w:abstractNum>
  <w:abstractNum w:abstractNumId="15" w15:restartNumberingAfterBreak="0">
    <w:nsid w:val="06C5CC49"/>
    <w:multiLevelType w:val="hybridMultilevel"/>
    <w:tmpl w:val="8EC49D7E"/>
    <w:lvl w:ilvl="0" w:tplc="722A1C34">
      <w:start w:val="1"/>
      <w:numFmt w:val="bullet"/>
      <w:lvlText w:val=""/>
      <w:lvlJc w:val="left"/>
      <w:pPr>
        <w:ind w:left="720" w:hanging="360"/>
      </w:pPr>
      <w:rPr>
        <w:rFonts w:ascii="Symbol" w:hAnsi="Symbol" w:hint="default"/>
      </w:rPr>
    </w:lvl>
    <w:lvl w:ilvl="1" w:tplc="3918DD68">
      <w:start w:val="1"/>
      <w:numFmt w:val="bullet"/>
      <w:lvlText w:val=""/>
      <w:lvlJc w:val="left"/>
      <w:pPr>
        <w:ind w:left="1440" w:hanging="360"/>
      </w:pPr>
      <w:rPr>
        <w:rFonts w:ascii="Symbol" w:hAnsi="Symbol" w:hint="default"/>
      </w:rPr>
    </w:lvl>
    <w:lvl w:ilvl="2" w:tplc="80BACB42">
      <w:start w:val="1"/>
      <w:numFmt w:val="bullet"/>
      <w:lvlText w:val=""/>
      <w:lvlJc w:val="left"/>
      <w:pPr>
        <w:ind w:left="2160" w:hanging="360"/>
      </w:pPr>
      <w:rPr>
        <w:rFonts w:ascii="Wingdings" w:hAnsi="Wingdings" w:hint="default"/>
      </w:rPr>
    </w:lvl>
    <w:lvl w:ilvl="3" w:tplc="1DA229EA">
      <w:start w:val="1"/>
      <w:numFmt w:val="bullet"/>
      <w:lvlText w:val=""/>
      <w:lvlJc w:val="left"/>
      <w:pPr>
        <w:ind w:left="2880" w:hanging="360"/>
      </w:pPr>
      <w:rPr>
        <w:rFonts w:ascii="Symbol" w:hAnsi="Symbol" w:hint="default"/>
      </w:rPr>
    </w:lvl>
    <w:lvl w:ilvl="4" w:tplc="6B02BD3A">
      <w:start w:val="1"/>
      <w:numFmt w:val="bullet"/>
      <w:lvlText w:val="o"/>
      <w:lvlJc w:val="left"/>
      <w:pPr>
        <w:ind w:left="3600" w:hanging="360"/>
      </w:pPr>
      <w:rPr>
        <w:rFonts w:ascii="Courier New" w:hAnsi="Courier New" w:hint="default"/>
      </w:rPr>
    </w:lvl>
    <w:lvl w:ilvl="5" w:tplc="D88CFAB2">
      <w:start w:val="1"/>
      <w:numFmt w:val="bullet"/>
      <w:lvlText w:val=""/>
      <w:lvlJc w:val="left"/>
      <w:pPr>
        <w:ind w:left="4320" w:hanging="360"/>
      </w:pPr>
      <w:rPr>
        <w:rFonts w:ascii="Wingdings" w:hAnsi="Wingdings" w:hint="default"/>
      </w:rPr>
    </w:lvl>
    <w:lvl w:ilvl="6" w:tplc="16DAF5D2">
      <w:start w:val="1"/>
      <w:numFmt w:val="bullet"/>
      <w:lvlText w:val=""/>
      <w:lvlJc w:val="left"/>
      <w:pPr>
        <w:ind w:left="5040" w:hanging="360"/>
      </w:pPr>
      <w:rPr>
        <w:rFonts w:ascii="Symbol" w:hAnsi="Symbol" w:hint="default"/>
      </w:rPr>
    </w:lvl>
    <w:lvl w:ilvl="7" w:tplc="FAF887F8">
      <w:start w:val="1"/>
      <w:numFmt w:val="bullet"/>
      <w:lvlText w:val="o"/>
      <w:lvlJc w:val="left"/>
      <w:pPr>
        <w:ind w:left="5760" w:hanging="360"/>
      </w:pPr>
      <w:rPr>
        <w:rFonts w:ascii="Courier New" w:hAnsi="Courier New" w:hint="default"/>
      </w:rPr>
    </w:lvl>
    <w:lvl w:ilvl="8" w:tplc="CD5AAE66">
      <w:start w:val="1"/>
      <w:numFmt w:val="bullet"/>
      <w:lvlText w:val=""/>
      <w:lvlJc w:val="left"/>
      <w:pPr>
        <w:ind w:left="6480" w:hanging="360"/>
      </w:pPr>
      <w:rPr>
        <w:rFonts w:ascii="Wingdings" w:hAnsi="Wingdings" w:hint="default"/>
      </w:rPr>
    </w:lvl>
  </w:abstractNum>
  <w:abstractNum w:abstractNumId="16" w15:restartNumberingAfterBreak="0">
    <w:nsid w:val="07CA25FD"/>
    <w:multiLevelType w:val="hybridMultilevel"/>
    <w:tmpl w:val="2230CFB4"/>
    <w:lvl w:ilvl="0" w:tplc="BAF849E0">
      <w:start w:val="1"/>
      <w:numFmt w:val="bullet"/>
      <w:lvlText w:val=""/>
      <w:lvlJc w:val="left"/>
      <w:pPr>
        <w:ind w:left="720" w:hanging="360"/>
      </w:pPr>
      <w:rPr>
        <w:rFonts w:ascii="Symbol" w:hAnsi="Symbol" w:hint="default"/>
      </w:rPr>
    </w:lvl>
    <w:lvl w:ilvl="1" w:tplc="A246F41E">
      <w:start w:val="1"/>
      <w:numFmt w:val="bullet"/>
      <w:lvlText w:val="o"/>
      <w:lvlJc w:val="left"/>
      <w:pPr>
        <w:ind w:left="1440" w:hanging="360"/>
      </w:pPr>
      <w:rPr>
        <w:rFonts w:ascii="Courier New" w:hAnsi="Courier New" w:hint="default"/>
      </w:rPr>
    </w:lvl>
    <w:lvl w:ilvl="2" w:tplc="CFDE058A">
      <w:start w:val="1"/>
      <w:numFmt w:val="bullet"/>
      <w:lvlText w:val=""/>
      <w:lvlJc w:val="left"/>
      <w:pPr>
        <w:ind w:left="2160" w:hanging="360"/>
      </w:pPr>
      <w:rPr>
        <w:rFonts w:ascii="Wingdings" w:hAnsi="Wingdings" w:hint="default"/>
      </w:rPr>
    </w:lvl>
    <w:lvl w:ilvl="3" w:tplc="DB24B07A">
      <w:start w:val="1"/>
      <w:numFmt w:val="bullet"/>
      <w:lvlText w:val=""/>
      <w:lvlJc w:val="left"/>
      <w:pPr>
        <w:ind w:left="2880" w:hanging="360"/>
      </w:pPr>
      <w:rPr>
        <w:rFonts w:ascii="Symbol" w:hAnsi="Symbol" w:hint="default"/>
      </w:rPr>
    </w:lvl>
    <w:lvl w:ilvl="4" w:tplc="EFDECEB8">
      <w:start w:val="1"/>
      <w:numFmt w:val="bullet"/>
      <w:lvlText w:val="o"/>
      <w:lvlJc w:val="left"/>
      <w:pPr>
        <w:ind w:left="3600" w:hanging="360"/>
      </w:pPr>
      <w:rPr>
        <w:rFonts w:ascii="Courier New" w:hAnsi="Courier New" w:hint="default"/>
      </w:rPr>
    </w:lvl>
    <w:lvl w:ilvl="5" w:tplc="20FE130C">
      <w:start w:val="1"/>
      <w:numFmt w:val="bullet"/>
      <w:lvlText w:val=""/>
      <w:lvlJc w:val="left"/>
      <w:pPr>
        <w:ind w:left="4320" w:hanging="360"/>
      </w:pPr>
      <w:rPr>
        <w:rFonts w:ascii="Wingdings" w:hAnsi="Wingdings" w:hint="default"/>
      </w:rPr>
    </w:lvl>
    <w:lvl w:ilvl="6" w:tplc="F8068DF6">
      <w:start w:val="1"/>
      <w:numFmt w:val="bullet"/>
      <w:lvlText w:val=""/>
      <w:lvlJc w:val="left"/>
      <w:pPr>
        <w:ind w:left="5040" w:hanging="360"/>
      </w:pPr>
      <w:rPr>
        <w:rFonts w:ascii="Symbol" w:hAnsi="Symbol" w:hint="default"/>
      </w:rPr>
    </w:lvl>
    <w:lvl w:ilvl="7" w:tplc="79BEDF20">
      <w:start w:val="1"/>
      <w:numFmt w:val="bullet"/>
      <w:lvlText w:val="o"/>
      <w:lvlJc w:val="left"/>
      <w:pPr>
        <w:ind w:left="5760" w:hanging="360"/>
      </w:pPr>
      <w:rPr>
        <w:rFonts w:ascii="Courier New" w:hAnsi="Courier New" w:hint="default"/>
      </w:rPr>
    </w:lvl>
    <w:lvl w:ilvl="8" w:tplc="5C64C88E">
      <w:start w:val="1"/>
      <w:numFmt w:val="bullet"/>
      <w:lvlText w:val=""/>
      <w:lvlJc w:val="left"/>
      <w:pPr>
        <w:ind w:left="6480" w:hanging="360"/>
      </w:pPr>
      <w:rPr>
        <w:rFonts w:ascii="Wingdings" w:hAnsi="Wingdings" w:hint="default"/>
      </w:rPr>
    </w:lvl>
  </w:abstractNum>
  <w:abstractNum w:abstractNumId="17" w15:restartNumberingAfterBreak="0">
    <w:nsid w:val="0894144A"/>
    <w:multiLevelType w:val="hybridMultilevel"/>
    <w:tmpl w:val="2C24A528"/>
    <w:lvl w:ilvl="0" w:tplc="9FA044C4">
      <w:start w:val="1"/>
      <w:numFmt w:val="bullet"/>
      <w:lvlText w:val=""/>
      <w:lvlJc w:val="left"/>
      <w:pPr>
        <w:ind w:left="720" w:hanging="360"/>
      </w:pPr>
      <w:rPr>
        <w:rFonts w:ascii="Symbol" w:hAnsi="Symbol" w:hint="default"/>
      </w:rPr>
    </w:lvl>
    <w:lvl w:ilvl="1" w:tplc="94FE7962">
      <w:start w:val="1"/>
      <w:numFmt w:val="bullet"/>
      <w:lvlText w:val="o"/>
      <w:lvlJc w:val="left"/>
      <w:pPr>
        <w:ind w:left="1440" w:hanging="360"/>
      </w:pPr>
      <w:rPr>
        <w:rFonts w:ascii="Courier New" w:hAnsi="Courier New" w:hint="default"/>
      </w:rPr>
    </w:lvl>
    <w:lvl w:ilvl="2" w:tplc="2B1AEB64">
      <w:start w:val="1"/>
      <w:numFmt w:val="bullet"/>
      <w:lvlText w:val=""/>
      <w:lvlJc w:val="left"/>
      <w:pPr>
        <w:ind w:left="2160" w:hanging="360"/>
      </w:pPr>
      <w:rPr>
        <w:rFonts w:ascii="Wingdings" w:hAnsi="Wingdings" w:hint="default"/>
      </w:rPr>
    </w:lvl>
    <w:lvl w:ilvl="3" w:tplc="FE74505C">
      <w:start w:val="1"/>
      <w:numFmt w:val="bullet"/>
      <w:lvlText w:val=""/>
      <w:lvlJc w:val="left"/>
      <w:pPr>
        <w:ind w:left="2880" w:hanging="360"/>
      </w:pPr>
      <w:rPr>
        <w:rFonts w:ascii="Symbol" w:hAnsi="Symbol" w:hint="default"/>
      </w:rPr>
    </w:lvl>
    <w:lvl w:ilvl="4" w:tplc="41DAC0D6">
      <w:start w:val="1"/>
      <w:numFmt w:val="bullet"/>
      <w:lvlText w:val="o"/>
      <w:lvlJc w:val="left"/>
      <w:pPr>
        <w:ind w:left="3600" w:hanging="360"/>
      </w:pPr>
      <w:rPr>
        <w:rFonts w:ascii="Courier New" w:hAnsi="Courier New" w:hint="default"/>
      </w:rPr>
    </w:lvl>
    <w:lvl w:ilvl="5" w:tplc="41B2D6C8">
      <w:start w:val="1"/>
      <w:numFmt w:val="bullet"/>
      <w:lvlText w:val=""/>
      <w:lvlJc w:val="left"/>
      <w:pPr>
        <w:ind w:left="4320" w:hanging="360"/>
      </w:pPr>
      <w:rPr>
        <w:rFonts w:ascii="Wingdings" w:hAnsi="Wingdings" w:hint="default"/>
      </w:rPr>
    </w:lvl>
    <w:lvl w:ilvl="6" w:tplc="32927D18">
      <w:start w:val="1"/>
      <w:numFmt w:val="bullet"/>
      <w:lvlText w:val=""/>
      <w:lvlJc w:val="left"/>
      <w:pPr>
        <w:ind w:left="5040" w:hanging="360"/>
      </w:pPr>
      <w:rPr>
        <w:rFonts w:ascii="Symbol" w:hAnsi="Symbol" w:hint="default"/>
      </w:rPr>
    </w:lvl>
    <w:lvl w:ilvl="7" w:tplc="72EAD71C">
      <w:start w:val="1"/>
      <w:numFmt w:val="bullet"/>
      <w:lvlText w:val="o"/>
      <w:lvlJc w:val="left"/>
      <w:pPr>
        <w:ind w:left="5760" w:hanging="360"/>
      </w:pPr>
      <w:rPr>
        <w:rFonts w:ascii="Courier New" w:hAnsi="Courier New" w:hint="default"/>
      </w:rPr>
    </w:lvl>
    <w:lvl w:ilvl="8" w:tplc="F2D8D3DA">
      <w:start w:val="1"/>
      <w:numFmt w:val="bullet"/>
      <w:lvlText w:val=""/>
      <w:lvlJc w:val="left"/>
      <w:pPr>
        <w:ind w:left="6480" w:hanging="360"/>
      </w:pPr>
      <w:rPr>
        <w:rFonts w:ascii="Wingdings" w:hAnsi="Wingdings" w:hint="default"/>
      </w:rPr>
    </w:lvl>
  </w:abstractNum>
  <w:abstractNum w:abstractNumId="18" w15:restartNumberingAfterBreak="0">
    <w:nsid w:val="08B6838B"/>
    <w:multiLevelType w:val="hybridMultilevel"/>
    <w:tmpl w:val="8D80F258"/>
    <w:lvl w:ilvl="0" w:tplc="DAC07A54">
      <w:start w:val="1"/>
      <w:numFmt w:val="bullet"/>
      <w:lvlText w:val=""/>
      <w:lvlJc w:val="left"/>
      <w:pPr>
        <w:ind w:left="720" w:hanging="360"/>
      </w:pPr>
      <w:rPr>
        <w:rFonts w:ascii="Symbol" w:hAnsi="Symbol" w:hint="default"/>
      </w:rPr>
    </w:lvl>
    <w:lvl w:ilvl="1" w:tplc="7E805F62">
      <w:start w:val="1"/>
      <w:numFmt w:val="bullet"/>
      <w:lvlText w:val="o"/>
      <w:lvlJc w:val="left"/>
      <w:pPr>
        <w:ind w:left="1440" w:hanging="360"/>
      </w:pPr>
      <w:rPr>
        <w:rFonts w:ascii="Courier New" w:hAnsi="Courier New" w:hint="default"/>
      </w:rPr>
    </w:lvl>
    <w:lvl w:ilvl="2" w:tplc="A4EA52B4">
      <w:start w:val="1"/>
      <w:numFmt w:val="bullet"/>
      <w:lvlText w:val=""/>
      <w:lvlJc w:val="left"/>
      <w:pPr>
        <w:ind w:left="2160" w:hanging="360"/>
      </w:pPr>
      <w:rPr>
        <w:rFonts w:ascii="Wingdings" w:hAnsi="Wingdings" w:hint="default"/>
      </w:rPr>
    </w:lvl>
    <w:lvl w:ilvl="3" w:tplc="4094BEE6">
      <w:start w:val="1"/>
      <w:numFmt w:val="bullet"/>
      <w:lvlText w:val=""/>
      <w:lvlJc w:val="left"/>
      <w:pPr>
        <w:ind w:left="2880" w:hanging="360"/>
      </w:pPr>
      <w:rPr>
        <w:rFonts w:ascii="Symbol" w:hAnsi="Symbol" w:hint="default"/>
      </w:rPr>
    </w:lvl>
    <w:lvl w:ilvl="4" w:tplc="0DACCA3A">
      <w:start w:val="1"/>
      <w:numFmt w:val="bullet"/>
      <w:lvlText w:val="o"/>
      <w:lvlJc w:val="left"/>
      <w:pPr>
        <w:ind w:left="3600" w:hanging="360"/>
      </w:pPr>
      <w:rPr>
        <w:rFonts w:ascii="Courier New" w:hAnsi="Courier New" w:hint="default"/>
      </w:rPr>
    </w:lvl>
    <w:lvl w:ilvl="5" w:tplc="94620702">
      <w:start w:val="1"/>
      <w:numFmt w:val="bullet"/>
      <w:lvlText w:val=""/>
      <w:lvlJc w:val="left"/>
      <w:pPr>
        <w:ind w:left="4320" w:hanging="360"/>
      </w:pPr>
      <w:rPr>
        <w:rFonts w:ascii="Wingdings" w:hAnsi="Wingdings" w:hint="default"/>
      </w:rPr>
    </w:lvl>
    <w:lvl w:ilvl="6" w:tplc="4F92FF98">
      <w:start w:val="1"/>
      <w:numFmt w:val="bullet"/>
      <w:lvlText w:val=""/>
      <w:lvlJc w:val="left"/>
      <w:pPr>
        <w:ind w:left="5040" w:hanging="360"/>
      </w:pPr>
      <w:rPr>
        <w:rFonts w:ascii="Symbol" w:hAnsi="Symbol" w:hint="default"/>
      </w:rPr>
    </w:lvl>
    <w:lvl w:ilvl="7" w:tplc="0C78CAAE">
      <w:start w:val="1"/>
      <w:numFmt w:val="bullet"/>
      <w:lvlText w:val="o"/>
      <w:lvlJc w:val="left"/>
      <w:pPr>
        <w:ind w:left="5760" w:hanging="360"/>
      </w:pPr>
      <w:rPr>
        <w:rFonts w:ascii="Courier New" w:hAnsi="Courier New" w:hint="default"/>
      </w:rPr>
    </w:lvl>
    <w:lvl w:ilvl="8" w:tplc="0E2052D6">
      <w:start w:val="1"/>
      <w:numFmt w:val="bullet"/>
      <w:lvlText w:val=""/>
      <w:lvlJc w:val="left"/>
      <w:pPr>
        <w:ind w:left="6480" w:hanging="360"/>
      </w:pPr>
      <w:rPr>
        <w:rFonts w:ascii="Wingdings" w:hAnsi="Wingdings" w:hint="default"/>
      </w:rPr>
    </w:lvl>
  </w:abstractNum>
  <w:abstractNum w:abstractNumId="19" w15:restartNumberingAfterBreak="0">
    <w:nsid w:val="093D8DFA"/>
    <w:multiLevelType w:val="hybridMultilevel"/>
    <w:tmpl w:val="5E52D6D0"/>
    <w:lvl w:ilvl="0" w:tplc="9DA656B8">
      <w:start w:val="1"/>
      <w:numFmt w:val="bullet"/>
      <w:lvlText w:val=""/>
      <w:lvlJc w:val="left"/>
      <w:pPr>
        <w:ind w:left="720" w:hanging="360"/>
      </w:pPr>
      <w:rPr>
        <w:rFonts w:ascii="Symbol" w:hAnsi="Symbol" w:hint="default"/>
      </w:rPr>
    </w:lvl>
    <w:lvl w:ilvl="1" w:tplc="64687CFA">
      <w:start w:val="1"/>
      <w:numFmt w:val="bullet"/>
      <w:lvlText w:val="o"/>
      <w:lvlJc w:val="left"/>
      <w:pPr>
        <w:ind w:left="1440" w:hanging="360"/>
      </w:pPr>
      <w:rPr>
        <w:rFonts w:ascii="Courier New" w:hAnsi="Courier New" w:hint="default"/>
      </w:rPr>
    </w:lvl>
    <w:lvl w:ilvl="2" w:tplc="F72E5C38">
      <w:start w:val="1"/>
      <w:numFmt w:val="bullet"/>
      <w:lvlText w:val=""/>
      <w:lvlJc w:val="left"/>
      <w:pPr>
        <w:ind w:left="2160" w:hanging="360"/>
      </w:pPr>
      <w:rPr>
        <w:rFonts w:ascii="Wingdings" w:hAnsi="Wingdings" w:hint="default"/>
      </w:rPr>
    </w:lvl>
    <w:lvl w:ilvl="3" w:tplc="66ECD530">
      <w:start w:val="1"/>
      <w:numFmt w:val="bullet"/>
      <w:lvlText w:val=""/>
      <w:lvlJc w:val="left"/>
      <w:pPr>
        <w:ind w:left="2880" w:hanging="360"/>
      </w:pPr>
      <w:rPr>
        <w:rFonts w:ascii="Symbol" w:hAnsi="Symbol" w:hint="default"/>
      </w:rPr>
    </w:lvl>
    <w:lvl w:ilvl="4" w:tplc="0CEE618C">
      <w:start w:val="1"/>
      <w:numFmt w:val="bullet"/>
      <w:lvlText w:val="o"/>
      <w:lvlJc w:val="left"/>
      <w:pPr>
        <w:ind w:left="3600" w:hanging="360"/>
      </w:pPr>
      <w:rPr>
        <w:rFonts w:ascii="Courier New" w:hAnsi="Courier New" w:hint="default"/>
      </w:rPr>
    </w:lvl>
    <w:lvl w:ilvl="5" w:tplc="B45E1360">
      <w:start w:val="1"/>
      <w:numFmt w:val="bullet"/>
      <w:lvlText w:val=""/>
      <w:lvlJc w:val="left"/>
      <w:pPr>
        <w:ind w:left="4320" w:hanging="360"/>
      </w:pPr>
      <w:rPr>
        <w:rFonts w:ascii="Wingdings" w:hAnsi="Wingdings" w:hint="default"/>
      </w:rPr>
    </w:lvl>
    <w:lvl w:ilvl="6" w:tplc="C9DC9E34">
      <w:start w:val="1"/>
      <w:numFmt w:val="bullet"/>
      <w:lvlText w:val=""/>
      <w:lvlJc w:val="left"/>
      <w:pPr>
        <w:ind w:left="5040" w:hanging="360"/>
      </w:pPr>
      <w:rPr>
        <w:rFonts w:ascii="Symbol" w:hAnsi="Symbol" w:hint="default"/>
      </w:rPr>
    </w:lvl>
    <w:lvl w:ilvl="7" w:tplc="D74C3D64">
      <w:start w:val="1"/>
      <w:numFmt w:val="bullet"/>
      <w:lvlText w:val="o"/>
      <w:lvlJc w:val="left"/>
      <w:pPr>
        <w:ind w:left="5760" w:hanging="360"/>
      </w:pPr>
      <w:rPr>
        <w:rFonts w:ascii="Courier New" w:hAnsi="Courier New" w:hint="default"/>
      </w:rPr>
    </w:lvl>
    <w:lvl w:ilvl="8" w:tplc="B03C60A8">
      <w:start w:val="1"/>
      <w:numFmt w:val="bullet"/>
      <w:lvlText w:val=""/>
      <w:lvlJc w:val="left"/>
      <w:pPr>
        <w:ind w:left="6480" w:hanging="360"/>
      </w:pPr>
      <w:rPr>
        <w:rFonts w:ascii="Wingdings" w:hAnsi="Wingdings" w:hint="default"/>
      </w:rPr>
    </w:lvl>
  </w:abstractNum>
  <w:abstractNum w:abstractNumId="20" w15:restartNumberingAfterBreak="0">
    <w:nsid w:val="09FC573D"/>
    <w:multiLevelType w:val="hybridMultilevel"/>
    <w:tmpl w:val="745453F6"/>
    <w:lvl w:ilvl="0" w:tplc="72B03706">
      <w:start w:val="1"/>
      <w:numFmt w:val="bullet"/>
      <w:lvlText w:val=""/>
      <w:lvlJc w:val="left"/>
      <w:pPr>
        <w:ind w:left="720" w:hanging="360"/>
      </w:pPr>
      <w:rPr>
        <w:rFonts w:ascii="Symbol" w:hAnsi="Symbol" w:hint="default"/>
      </w:rPr>
    </w:lvl>
    <w:lvl w:ilvl="1" w:tplc="332EB938">
      <w:start w:val="1"/>
      <w:numFmt w:val="bullet"/>
      <w:lvlText w:val="o"/>
      <w:lvlJc w:val="left"/>
      <w:pPr>
        <w:ind w:left="1440" w:hanging="360"/>
      </w:pPr>
      <w:rPr>
        <w:rFonts w:ascii="Courier New" w:hAnsi="Courier New" w:hint="default"/>
      </w:rPr>
    </w:lvl>
    <w:lvl w:ilvl="2" w:tplc="46E4F2E4">
      <w:start w:val="1"/>
      <w:numFmt w:val="bullet"/>
      <w:lvlText w:val=""/>
      <w:lvlJc w:val="left"/>
      <w:pPr>
        <w:ind w:left="2160" w:hanging="360"/>
      </w:pPr>
      <w:rPr>
        <w:rFonts w:ascii="Wingdings" w:hAnsi="Wingdings" w:hint="default"/>
      </w:rPr>
    </w:lvl>
    <w:lvl w:ilvl="3" w:tplc="D5E416BA">
      <w:start w:val="1"/>
      <w:numFmt w:val="bullet"/>
      <w:lvlText w:val=""/>
      <w:lvlJc w:val="left"/>
      <w:pPr>
        <w:ind w:left="2880" w:hanging="360"/>
      </w:pPr>
      <w:rPr>
        <w:rFonts w:ascii="Symbol" w:hAnsi="Symbol" w:hint="default"/>
      </w:rPr>
    </w:lvl>
    <w:lvl w:ilvl="4" w:tplc="5AC6E562">
      <w:start w:val="1"/>
      <w:numFmt w:val="bullet"/>
      <w:lvlText w:val="o"/>
      <w:lvlJc w:val="left"/>
      <w:pPr>
        <w:ind w:left="3600" w:hanging="360"/>
      </w:pPr>
      <w:rPr>
        <w:rFonts w:ascii="Courier New" w:hAnsi="Courier New" w:hint="default"/>
      </w:rPr>
    </w:lvl>
    <w:lvl w:ilvl="5" w:tplc="635EA124">
      <w:start w:val="1"/>
      <w:numFmt w:val="bullet"/>
      <w:lvlText w:val=""/>
      <w:lvlJc w:val="left"/>
      <w:pPr>
        <w:ind w:left="4320" w:hanging="360"/>
      </w:pPr>
      <w:rPr>
        <w:rFonts w:ascii="Wingdings" w:hAnsi="Wingdings" w:hint="default"/>
      </w:rPr>
    </w:lvl>
    <w:lvl w:ilvl="6" w:tplc="8FC607BA">
      <w:start w:val="1"/>
      <w:numFmt w:val="bullet"/>
      <w:lvlText w:val=""/>
      <w:lvlJc w:val="left"/>
      <w:pPr>
        <w:ind w:left="5040" w:hanging="360"/>
      </w:pPr>
      <w:rPr>
        <w:rFonts w:ascii="Symbol" w:hAnsi="Symbol" w:hint="default"/>
      </w:rPr>
    </w:lvl>
    <w:lvl w:ilvl="7" w:tplc="B888E9AA">
      <w:start w:val="1"/>
      <w:numFmt w:val="bullet"/>
      <w:lvlText w:val="o"/>
      <w:lvlJc w:val="left"/>
      <w:pPr>
        <w:ind w:left="5760" w:hanging="360"/>
      </w:pPr>
      <w:rPr>
        <w:rFonts w:ascii="Courier New" w:hAnsi="Courier New" w:hint="default"/>
      </w:rPr>
    </w:lvl>
    <w:lvl w:ilvl="8" w:tplc="DEF4C0A2">
      <w:start w:val="1"/>
      <w:numFmt w:val="bullet"/>
      <w:lvlText w:val=""/>
      <w:lvlJc w:val="left"/>
      <w:pPr>
        <w:ind w:left="6480" w:hanging="360"/>
      </w:pPr>
      <w:rPr>
        <w:rFonts w:ascii="Wingdings" w:hAnsi="Wingdings" w:hint="default"/>
      </w:rPr>
    </w:lvl>
  </w:abstractNum>
  <w:abstractNum w:abstractNumId="21" w15:restartNumberingAfterBreak="0">
    <w:nsid w:val="0BC66EA7"/>
    <w:multiLevelType w:val="hybridMultilevel"/>
    <w:tmpl w:val="B664C65A"/>
    <w:lvl w:ilvl="0" w:tplc="E1B0BAF6">
      <w:start w:val="1"/>
      <w:numFmt w:val="bullet"/>
      <w:lvlText w:val=""/>
      <w:lvlJc w:val="left"/>
      <w:pPr>
        <w:ind w:left="720" w:hanging="360"/>
      </w:pPr>
      <w:rPr>
        <w:rFonts w:ascii="Symbol" w:hAnsi="Symbol" w:hint="default"/>
      </w:rPr>
    </w:lvl>
    <w:lvl w:ilvl="1" w:tplc="24A8ABE0">
      <w:start w:val="1"/>
      <w:numFmt w:val="bullet"/>
      <w:lvlText w:val="o"/>
      <w:lvlJc w:val="left"/>
      <w:pPr>
        <w:ind w:left="1440" w:hanging="360"/>
      </w:pPr>
      <w:rPr>
        <w:rFonts w:ascii="Courier New" w:hAnsi="Courier New" w:hint="default"/>
      </w:rPr>
    </w:lvl>
    <w:lvl w:ilvl="2" w:tplc="4444626C">
      <w:start w:val="1"/>
      <w:numFmt w:val="bullet"/>
      <w:lvlText w:val=""/>
      <w:lvlJc w:val="left"/>
      <w:pPr>
        <w:ind w:left="2160" w:hanging="360"/>
      </w:pPr>
      <w:rPr>
        <w:rFonts w:ascii="Wingdings" w:hAnsi="Wingdings" w:hint="default"/>
      </w:rPr>
    </w:lvl>
    <w:lvl w:ilvl="3" w:tplc="59B4BE7A">
      <w:start w:val="1"/>
      <w:numFmt w:val="bullet"/>
      <w:lvlText w:val=""/>
      <w:lvlJc w:val="left"/>
      <w:pPr>
        <w:ind w:left="2880" w:hanging="360"/>
      </w:pPr>
      <w:rPr>
        <w:rFonts w:ascii="Symbol" w:hAnsi="Symbol" w:hint="default"/>
      </w:rPr>
    </w:lvl>
    <w:lvl w:ilvl="4" w:tplc="E20ECC78">
      <w:start w:val="1"/>
      <w:numFmt w:val="bullet"/>
      <w:lvlText w:val="o"/>
      <w:lvlJc w:val="left"/>
      <w:pPr>
        <w:ind w:left="3600" w:hanging="360"/>
      </w:pPr>
      <w:rPr>
        <w:rFonts w:ascii="Courier New" w:hAnsi="Courier New" w:hint="default"/>
      </w:rPr>
    </w:lvl>
    <w:lvl w:ilvl="5" w:tplc="C690F758">
      <w:start w:val="1"/>
      <w:numFmt w:val="bullet"/>
      <w:lvlText w:val=""/>
      <w:lvlJc w:val="left"/>
      <w:pPr>
        <w:ind w:left="4320" w:hanging="360"/>
      </w:pPr>
      <w:rPr>
        <w:rFonts w:ascii="Wingdings" w:hAnsi="Wingdings" w:hint="default"/>
      </w:rPr>
    </w:lvl>
    <w:lvl w:ilvl="6" w:tplc="869C9632">
      <w:start w:val="1"/>
      <w:numFmt w:val="bullet"/>
      <w:lvlText w:val=""/>
      <w:lvlJc w:val="left"/>
      <w:pPr>
        <w:ind w:left="5040" w:hanging="360"/>
      </w:pPr>
      <w:rPr>
        <w:rFonts w:ascii="Symbol" w:hAnsi="Symbol" w:hint="default"/>
      </w:rPr>
    </w:lvl>
    <w:lvl w:ilvl="7" w:tplc="6D5CF55E">
      <w:start w:val="1"/>
      <w:numFmt w:val="bullet"/>
      <w:lvlText w:val="o"/>
      <w:lvlJc w:val="left"/>
      <w:pPr>
        <w:ind w:left="5760" w:hanging="360"/>
      </w:pPr>
      <w:rPr>
        <w:rFonts w:ascii="Courier New" w:hAnsi="Courier New" w:hint="default"/>
      </w:rPr>
    </w:lvl>
    <w:lvl w:ilvl="8" w:tplc="97B6B3FE">
      <w:start w:val="1"/>
      <w:numFmt w:val="bullet"/>
      <w:lvlText w:val=""/>
      <w:lvlJc w:val="left"/>
      <w:pPr>
        <w:ind w:left="6480" w:hanging="360"/>
      </w:pPr>
      <w:rPr>
        <w:rFonts w:ascii="Wingdings" w:hAnsi="Wingdings" w:hint="default"/>
      </w:rPr>
    </w:lvl>
  </w:abstractNum>
  <w:abstractNum w:abstractNumId="22" w15:restartNumberingAfterBreak="0">
    <w:nsid w:val="0E2DC59A"/>
    <w:multiLevelType w:val="hybridMultilevel"/>
    <w:tmpl w:val="5F0475F2"/>
    <w:lvl w:ilvl="0" w:tplc="499C6580">
      <w:start w:val="1"/>
      <w:numFmt w:val="bullet"/>
      <w:lvlText w:val=""/>
      <w:lvlJc w:val="left"/>
      <w:pPr>
        <w:ind w:left="720" w:hanging="360"/>
      </w:pPr>
      <w:rPr>
        <w:rFonts w:ascii="Symbol" w:hAnsi="Symbol" w:hint="default"/>
      </w:rPr>
    </w:lvl>
    <w:lvl w:ilvl="1" w:tplc="37784080">
      <w:start w:val="1"/>
      <w:numFmt w:val="bullet"/>
      <w:lvlText w:val="o"/>
      <w:lvlJc w:val="left"/>
      <w:pPr>
        <w:ind w:left="1440" w:hanging="360"/>
      </w:pPr>
      <w:rPr>
        <w:rFonts w:ascii="Courier New" w:hAnsi="Courier New" w:hint="default"/>
      </w:rPr>
    </w:lvl>
    <w:lvl w:ilvl="2" w:tplc="DC6A6AF4">
      <w:start w:val="1"/>
      <w:numFmt w:val="bullet"/>
      <w:lvlText w:val=""/>
      <w:lvlJc w:val="left"/>
      <w:pPr>
        <w:ind w:left="2160" w:hanging="360"/>
      </w:pPr>
      <w:rPr>
        <w:rFonts w:ascii="Wingdings" w:hAnsi="Wingdings" w:hint="default"/>
      </w:rPr>
    </w:lvl>
    <w:lvl w:ilvl="3" w:tplc="AC78F70E">
      <w:start w:val="1"/>
      <w:numFmt w:val="bullet"/>
      <w:lvlText w:val=""/>
      <w:lvlJc w:val="left"/>
      <w:pPr>
        <w:ind w:left="2880" w:hanging="360"/>
      </w:pPr>
      <w:rPr>
        <w:rFonts w:ascii="Symbol" w:hAnsi="Symbol" w:hint="default"/>
      </w:rPr>
    </w:lvl>
    <w:lvl w:ilvl="4" w:tplc="87683C86">
      <w:start w:val="1"/>
      <w:numFmt w:val="bullet"/>
      <w:lvlText w:val="o"/>
      <w:lvlJc w:val="left"/>
      <w:pPr>
        <w:ind w:left="3600" w:hanging="360"/>
      </w:pPr>
      <w:rPr>
        <w:rFonts w:ascii="Courier New" w:hAnsi="Courier New" w:hint="default"/>
      </w:rPr>
    </w:lvl>
    <w:lvl w:ilvl="5" w:tplc="55F8A07E">
      <w:start w:val="1"/>
      <w:numFmt w:val="bullet"/>
      <w:lvlText w:val=""/>
      <w:lvlJc w:val="left"/>
      <w:pPr>
        <w:ind w:left="4320" w:hanging="360"/>
      </w:pPr>
      <w:rPr>
        <w:rFonts w:ascii="Wingdings" w:hAnsi="Wingdings" w:hint="default"/>
      </w:rPr>
    </w:lvl>
    <w:lvl w:ilvl="6" w:tplc="AA7AA784">
      <w:start w:val="1"/>
      <w:numFmt w:val="bullet"/>
      <w:lvlText w:val=""/>
      <w:lvlJc w:val="left"/>
      <w:pPr>
        <w:ind w:left="5040" w:hanging="360"/>
      </w:pPr>
      <w:rPr>
        <w:rFonts w:ascii="Symbol" w:hAnsi="Symbol" w:hint="default"/>
      </w:rPr>
    </w:lvl>
    <w:lvl w:ilvl="7" w:tplc="0C465450">
      <w:start w:val="1"/>
      <w:numFmt w:val="bullet"/>
      <w:lvlText w:val="o"/>
      <w:lvlJc w:val="left"/>
      <w:pPr>
        <w:ind w:left="5760" w:hanging="360"/>
      </w:pPr>
      <w:rPr>
        <w:rFonts w:ascii="Courier New" w:hAnsi="Courier New" w:hint="default"/>
      </w:rPr>
    </w:lvl>
    <w:lvl w:ilvl="8" w:tplc="1AE62F80">
      <w:start w:val="1"/>
      <w:numFmt w:val="bullet"/>
      <w:lvlText w:val=""/>
      <w:lvlJc w:val="left"/>
      <w:pPr>
        <w:ind w:left="6480" w:hanging="360"/>
      </w:pPr>
      <w:rPr>
        <w:rFonts w:ascii="Wingdings" w:hAnsi="Wingdings" w:hint="default"/>
      </w:rPr>
    </w:lvl>
  </w:abstractNum>
  <w:abstractNum w:abstractNumId="23" w15:restartNumberingAfterBreak="0">
    <w:nsid w:val="0E4990BD"/>
    <w:multiLevelType w:val="hybridMultilevel"/>
    <w:tmpl w:val="AF92F3D8"/>
    <w:lvl w:ilvl="0" w:tplc="7018C08E">
      <w:start w:val="1"/>
      <w:numFmt w:val="bullet"/>
      <w:lvlText w:val=""/>
      <w:lvlJc w:val="left"/>
      <w:pPr>
        <w:ind w:left="720" w:hanging="360"/>
      </w:pPr>
      <w:rPr>
        <w:rFonts w:ascii="Symbol" w:hAnsi="Symbol" w:hint="default"/>
      </w:rPr>
    </w:lvl>
    <w:lvl w:ilvl="1" w:tplc="8970F470">
      <w:start w:val="1"/>
      <w:numFmt w:val="bullet"/>
      <w:lvlText w:val="o"/>
      <w:lvlJc w:val="left"/>
      <w:pPr>
        <w:ind w:left="1440" w:hanging="360"/>
      </w:pPr>
      <w:rPr>
        <w:rFonts w:ascii="Courier New" w:hAnsi="Courier New" w:hint="default"/>
      </w:rPr>
    </w:lvl>
    <w:lvl w:ilvl="2" w:tplc="FA74F988">
      <w:start w:val="1"/>
      <w:numFmt w:val="bullet"/>
      <w:lvlText w:val=""/>
      <w:lvlJc w:val="left"/>
      <w:pPr>
        <w:ind w:left="2160" w:hanging="360"/>
      </w:pPr>
      <w:rPr>
        <w:rFonts w:ascii="Wingdings" w:hAnsi="Wingdings" w:hint="default"/>
      </w:rPr>
    </w:lvl>
    <w:lvl w:ilvl="3" w:tplc="88E8A268">
      <w:start w:val="1"/>
      <w:numFmt w:val="bullet"/>
      <w:lvlText w:val=""/>
      <w:lvlJc w:val="left"/>
      <w:pPr>
        <w:ind w:left="2880" w:hanging="360"/>
      </w:pPr>
      <w:rPr>
        <w:rFonts w:ascii="Symbol" w:hAnsi="Symbol" w:hint="default"/>
      </w:rPr>
    </w:lvl>
    <w:lvl w:ilvl="4" w:tplc="FE0E0FC2">
      <w:start w:val="1"/>
      <w:numFmt w:val="bullet"/>
      <w:lvlText w:val="o"/>
      <w:lvlJc w:val="left"/>
      <w:pPr>
        <w:ind w:left="3600" w:hanging="360"/>
      </w:pPr>
      <w:rPr>
        <w:rFonts w:ascii="Courier New" w:hAnsi="Courier New" w:hint="default"/>
      </w:rPr>
    </w:lvl>
    <w:lvl w:ilvl="5" w:tplc="DA101D74">
      <w:start w:val="1"/>
      <w:numFmt w:val="bullet"/>
      <w:lvlText w:val=""/>
      <w:lvlJc w:val="left"/>
      <w:pPr>
        <w:ind w:left="4320" w:hanging="360"/>
      </w:pPr>
      <w:rPr>
        <w:rFonts w:ascii="Wingdings" w:hAnsi="Wingdings" w:hint="default"/>
      </w:rPr>
    </w:lvl>
    <w:lvl w:ilvl="6" w:tplc="5A00032A">
      <w:start w:val="1"/>
      <w:numFmt w:val="bullet"/>
      <w:lvlText w:val=""/>
      <w:lvlJc w:val="left"/>
      <w:pPr>
        <w:ind w:left="5040" w:hanging="360"/>
      </w:pPr>
      <w:rPr>
        <w:rFonts w:ascii="Symbol" w:hAnsi="Symbol" w:hint="default"/>
      </w:rPr>
    </w:lvl>
    <w:lvl w:ilvl="7" w:tplc="A3B6309E">
      <w:start w:val="1"/>
      <w:numFmt w:val="bullet"/>
      <w:lvlText w:val="o"/>
      <w:lvlJc w:val="left"/>
      <w:pPr>
        <w:ind w:left="5760" w:hanging="360"/>
      </w:pPr>
      <w:rPr>
        <w:rFonts w:ascii="Courier New" w:hAnsi="Courier New" w:hint="default"/>
      </w:rPr>
    </w:lvl>
    <w:lvl w:ilvl="8" w:tplc="AD4E373C">
      <w:start w:val="1"/>
      <w:numFmt w:val="bullet"/>
      <w:lvlText w:val=""/>
      <w:lvlJc w:val="left"/>
      <w:pPr>
        <w:ind w:left="6480" w:hanging="360"/>
      </w:pPr>
      <w:rPr>
        <w:rFonts w:ascii="Wingdings" w:hAnsi="Wingdings" w:hint="default"/>
      </w:rPr>
    </w:lvl>
  </w:abstractNum>
  <w:abstractNum w:abstractNumId="24" w15:restartNumberingAfterBreak="0">
    <w:nsid w:val="11D4F631"/>
    <w:multiLevelType w:val="hybridMultilevel"/>
    <w:tmpl w:val="B768A4D0"/>
    <w:lvl w:ilvl="0" w:tplc="50265C74">
      <w:start w:val="1"/>
      <w:numFmt w:val="bullet"/>
      <w:lvlText w:val=""/>
      <w:lvlJc w:val="left"/>
      <w:pPr>
        <w:ind w:left="720" w:hanging="360"/>
      </w:pPr>
      <w:rPr>
        <w:rFonts w:ascii="Symbol" w:hAnsi="Symbol" w:hint="default"/>
      </w:rPr>
    </w:lvl>
    <w:lvl w:ilvl="1" w:tplc="20E09070">
      <w:start w:val="1"/>
      <w:numFmt w:val="bullet"/>
      <w:lvlText w:val="o"/>
      <w:lvlJc w:val="left"/>
      <w:pPr>
        <w:ind w:left="1440" w:hanging="360"/>
      </w:pPr>
      <w:rPr>
        <w:rFonts w:ascii="Courier New" w:hAnsi="Courier New" w:hint="default"/>
      </w:rPr>
    </w:lvl>
    <w:lvl w:ilvl="2" w:tplc="A86E0CC0">
      <w:start w:val="1"/>
      <w:numFmt w:val="bullet"/>
      <w:lvlText w:val=""/>
      <w:lvlJc w:val="left"/>
      <w:pPr>
        <w:ind w:left="2160" w:hanging="360"/>
      </w:pPr>
      <w:rPr>
        <w:rFonts w:ascii="Wingdings" w:hAnsi="Wingdings" w:hint="default"/>
      </w:rPr>
    </w:lvl>
    <w:lvl w:ilvl="3" w:tplc="8C34335A">
      <w:start w:val="1"/>
      <w:numFmt w:val="bullet"/>
      <w:lvlText w:val=""/>
      <w:lvlJc w:val="left"/>
      <w:pPr>
        <w:ind w:left="2880" w:hanging="360"/>
      </w:pPr>
      <w:rPr>
        <w:rFonts w:ascii="Symbol" w:hAnsi="Symbol" w:hint="default"/>
      </w:rPr>
    </w:lvl>
    <w:lvl w:ilvl="4" w:tplc="621C4986">
      <w:start w:val="1"/>
      <w:numFmt w:val="bullet"/>
      <w:lvlText w:val="o"/>
      <w:lvlJc w:val="left"/>
      <w:pPr>
        <w:ind w:left="3600" w:hanging="360"/>
      </w:pPr>
      <w:rPr>
        <w:rFonts w:ascii="Courier New" w:hAnsi="Courier New" w:hint="default"/>
      </w:rPr>
    </w:lvl>
    <w:lvl w:ilvl="5" w:tplc="EC7CD4FE">
      <w:start w:val="1"/>
      <w:numFmt w:val="bullet"/>
      <w:lvlText w:val=""/>
      <w:lvlJc w:val="left"/>
      <w:pPr>
        <w:ind w:left="4320" w:hanging="360"/>
      </w:pPr>
      <w:rPr>
        <w:rFonts w:ascii="Wingdings" w:hAnsi="Wingdings" w:hint="default"/>
      </w:rPr>
    </w:lvl>
    <w:lvl w:ilvl="6" w:tplc="D4D4767A">
      <w:start w:val="1"/>
      <w:numFmt w:val="bullet"/>
      <w:lvlText w:val=""/>
      <w:lvlJc w:val="left"/>
      <w:pPr>
        <w:ind w:left="5040" w:hanging="360"/>
      </w:pPr>
      <w:rPr>
        <w:rFonts w:ascii="Symbol" w:hAnsi="Symbol" w:hint="default"/>
      </w:rPr>
    </w:lvl>
    <w:lvl w:ilvl="7" w:tplc="9CC4909E">
      <w:start w:val="1"/>
      <w:numFmt w:val="bullet"/>
      <w:lvlText w:val="o"/>
      <w:lvlJc w:val="left"/>
      <w:pPr>
        <w:ind w:left="5760" w:hanging="360"/>
      </w:pPr>
      <w:rPr>
        <w:rFonts w:ascii="Courier New" w:hAnsi="Courier New" w:hint="default"/>
      </w:rPr>
    </w:lvl>
    <w:lvl w:ilvl="8" w:tplc="95C8C0B6">
      <w:start w:val="1"/>
      <w:numFmt w:val="bullet"/>
      <w:lvlText w:val=""/>
      <w:lvlJc w:val="left"/>
      <w:pPr>
        <w:ind w:left="6480" w:hanging="360"/>
      </w:pPr>
      <w:rPr>
        <w:rFonts w:ascii="Wingdings" w:hAnsi="Wingdings" w:hint="default"/>
      </w:rPr>
    </w:lvl>
  </w:abstractNum>
  <w:abstractNum w:abstractNumId="25" w15:restartNumberingAfterBreak="0">
    <w:nsid w:val="11DE7CC0"/>
    <w:multiLevelType w:val="hybridMultilevel"/>
    <w:tmpl w:val="9078BA34"/>
    <w:lvl w:ilvl="0" w:tplc="F4749FAE">
      <w:start w:val="1"/>
      <w:numFmt w:val="bullet"/>
      <w:lvlText w:val=""/>
      <w:lvlJc w:val="left"/>
      <w:pPr>
        <w:ind w:left="720" w:hanging="360"/>
      </w:pPr>
      <w:rPr>
        <w:rFonts w:ascii="Symbol" w:hAnsi="Symbol" w:hint="default"/>
      </w:rPr>
    </w:lvl>
    <w:lvl w:ilvl="1" w:tplc="6916E50E">
      <w:start w:val="1"/>
      <w:numFmt w:val="bullet"/>
      <w:lvlText w:val="o"/>
      <w:lvlJc w:val="left"/>
      <w:pPr>
        <w:ind w:left="1440" w:hanging="360"/>
      </w:pPr>
      <w:rPr>
        <w:rFonts w:ascii="Courier New" w:hAnsi="Courier New" w:hint="default"/>
      </w:rPr>
    </w:lvl>
    <w:lvl w:ilvl="2" w:tplc="E1F63D5E">
      <w:start w:val="1"/>
      <w:numFmt w:val="bullet"/>
      <w:lvlText w:val=""/>
      <w:lvlJc w:val="left"/>
      <w:pPr>
        <w:ind w:left="2160" w:hanging="360"/>
      </w:pPr>
      <w:rPr>
        <w:rFonts w:ascii="Wingdings" w:hAnsi="Wingdings" w:hint="default"/>
      </w:rPr>
    </w:lvl>
    <w:lvl w:ilvl="3" w:tplc="8EB8A354">
      <w:start w:val="1"/>
      <w:numFmt w:val="bullet"/>
      <w:lvlText w:val=""/>
      <w:lvlJc w:val="left"/>
      <w:pPr>
        <w:ind w:left="2880" w:hanging="360"/>
      </w:pPr>
      <w:rPr>
        <w:rFonts w:ascii="Symbol" w:hAnsi="Symbol" w:hint="default"/>
      </w:rPr>
    </w:lvl>
    <w:lvl w:ilvl="4" w:tplc="69A0B96C">
      <w:start w:val="1"/>
      <w:numFmt w:val="bullet"/>
      <w:lvlText w:val="o"/>
      <w:lvlJc w:val="left"/>
      <w:pPr>
        <w:ind w:left="3600" w:hanging="360"/>
      </w:pPr>
      <w:rPr>
        <w:rFonts w:ascii="Courier New" w:hAnsi="Courier New" w:hint="default"/>
      </w:rPr>
    </w:lvl>
    <w:lvl w:ilvl="5" w:tplc="D6C87218">
      <w:start w:val="1"/>
      <w:numFmt w:val="bullet"/>
      <w:lvlText w:val=""/>
      <w:lvlJc w:val="left"/>
      <w:pPr>
        <w:ind w:left="4320" w:hanging="360"/>
      </w:pPr>
      <w:rPr>
        <w:rFonts w:ascii="Wingdings" w:hAnsi="Wingdings" w:hint="default"/>
      </w:rPr>
    </w:lvl>
    <w:lvl w:ilvl="6" w:tplc="8C400D0C">
      <w:start w:val="1"/>
      <w:numFmt w:val="bullet"/>
      <w:lvlText w:val=""/>
      <w:lvlJc w:val="left"/>
      <w:pPr>
        <w:ind w:left="5040" w:hanging="360"/>
      </w:pPr>
      <w:rPr>
        <w:rFonts w:ascii="Symbol" w:hAnsi="Symbol" w:hint="default"/>
      </w:rPr>
    </w:lvl>
    <w:lvl w:ilvl="7" w:tplc="DF38EAB4">
      <w:start w:val="1"/>
      <w:numFmt w:val="bullet"/>
      <w:lvlText w:val="o"/>
      <w:lvlJc w:val="left"/>
      <w:pPr>
        <w:ind w:left="5760" w:hanging="360"/>
      </w:pPr>
      <w:rPr>
        <w:rFonts w:ascii="Courier New" w:hAnsi="Courier New" w:hint="default"/>
      </w:rPr>
    </w:lvl>
    <w:lvl w:ilvl="8" w:tplc="B74C903A">
      <w:start w:val="1"/>
      <w:numFmt w:val="bullet"/>
      <w:lvlText w:val=""/>
      <w:lvlJc w:val="left"/>
      <w:pPr>
        <w:ind w:left="6480" w:hanging="360"/>
      </w:pPr>
      <w:rPr>
        <w:rFonts w:ascii="Wingdings" w:hAnsi="Wingdings" w:hint="default"/>
      </w:rPr>
    </w:lvl>
  </w:abstractNum>
  <w:abstractNum w:abstractNumId="26" w15:restartNumberingAfterBreak="0">
    <w:nsid w:val="1589B6AC"/>
    <w:multiLevelType w:val="hybridMultilevel"/>
    <w:tmpl w:val="4DCCEECC"/>
    <w:lvl w:ilvl="0" w:tplc="AB3E10F8">
      <w:start w:val="1"/>
      <w:numFmt w:val="bullet"/>
      <w:lvlText w:val=""/>
      <w:lvlJc w:val="left"/>
      <w:pPr>
        <w:ind w:left="720" w:hanging="360"/>
      </w:pPr>
      <w:rPr>
        <w:rFonts w:ascii="Symbol" w:hAnsi="Symbol" w:hint="default"/>
      </w:rPr>
    </w:lvl>
    <w:lvl w:ilvl="1" w:tplc="3F643E2A">
      <w:start w:val="1"/>
      <w:numFmt w:val="bullet"/>
      <w:lvlText w:val="o"/>
      <w:lvlJc w:val="left"/>
      <w:pPr>
        <w:ind w:left="1440" w:hanging="360"/>
      </w:pPr>
      <w:rPr>
        <w:rFonts w:ascii="Courier New" w:hAnsi="Courier New" w:hint="default"/>
      </w:rPr>
    </w:lvl>
    <w:lvl w:ilvl="2" w:tplc="1B5AADCA">
      <w:start w:val="1"/>
      <w:numFmt w:val="bullet"/>
      <w:lvlText w:val=""/>
      <w:lvlJc w:val="left"/>
      <w:pPr>
        <w:ind w:left="2160" w:hanging="360"/>
      </w:pPr>
      <w:rPr>
        <w:rFonts w:ascii="Wingdings" w:hAnsi="Wingdings" w:hint="default"/>
      </w:rPr>
    </w:lvl>
    <w:lvl w:ilvl="3" w:tplc="AEB6FF32">
      <w:start w:val="1"/>
      <w:numFmt w:val="bullet"/>
      <w:lvlText w:val=""/>
      <w:lvlJc w:val="left"/>
      <w:pPr>
        <w:ind w:left="2880" w:hanging="360"/>
      </w:pPr>
      <w:rPr>
        <w:rFonts w:ascii="Symbol" w:hAnsi="Symbol" w:hint="default"/>
      </w:rPr>
    </w:lvl>
    <w:lvl w:ilvl="4" w:tplc="C948570C">
      <w:start w:val="1"/>
      <w:numFmt w:val="bullet"/>
      <w:lvlText w:val="o"/>
      <w:lvlJc w:val="left"/>
      <w:pPr>
        <w:ind w:left="3600" w:hanging="360"/>
      </w:pPr>
      <w:rPr>
        <w:rFonts w:ascii="Courier New" w:hAnsi="Courier New" w:hint="default"/>
      </w:rPr>
    </w:lvl>
    <w:lvl w:ilvl="5" w:tplc="C1B01AD4">
      <w:start w:val="1"/>
      <w:numFmt w:val="bullet"/>
      <w:lvlText w:val=""/>
      <w:lvlJc w:val="left"/>
      <w:pPr>
        <w:ind w:left="4320" w:hanging="360"/>
      </w:pPr>
      <w:rPr>
        <w:rFonts w:ascii="Wingdings" w:hAnsi="Wingdings" w:hint="default"/>
      </w:rPr>
    </w:lvl>
    <w:lvl w:ilvl="6" w:tplc="909E6A76">
      <w:start w:val="1"/>
      <w:numFmt w:val="bullet"/>
      <w:lvlText w:val=""/>
      <w:lvlJc w:val="left"/>
      <w:pPr>
        <w:ind w:left="5040" w:hanging="360"/>
      </w:pPr>
      <w:rPr>
        <w:rFonts w:ascii="Symbol" w:hAnsi="Symbol" w:hint="default"/>
      </w:rPr>
    </w:lvl>
    <w:lvl w:ilvl="7" w:tplc="A68A9666">
      <w:start w:val="1"/>
      <w:numFmt w:val="bullet"/>
      <w:lvlText w:val="o"/>
      <w:lvlJc w:val="left"/>
      <w:pPr>
        <w:ind w:left="5760" w:hanging="360"/>
      </w:pPr>
      <w:rPr>
        <w:rFonts w:ascii="Courier New" w:hAnsi="Courier New" w:hint="default"/>
      </w:rPr>
    </w:lvl>
    <w:lvl w:ilvl="8" w:tplc="4E86F10E">
      <w:start w:val="1"/>
      <w:numFmt w:val="bullet"/>
      <w:lvlText w:val=""/>
      <w:lvlJc w:val="left"/>
      <w:pPr>
        <w:ind w:left="6480" w:hanging="360"/>
      </w:pPr>
      <w:rPr>
        <w:rFonts w:ascii="Wingdings" w:hAnsi="Wingdings" w:hint="default"/>
      </w:rPr>
    </w:lvl>
  </w:abstractNum>
  <w:abstractNum w:abstractNumId="27" w15:restartNumberingAfterBreak="0">
    <w:nsid w:val="16D8FA55"/>
    <w:multiLevelType w:val="hybridMultilevel"/>
    <w:tmpl w:val="573E600E"/>
    <w:lvl w:ilvl="0" w:tplc="854E9BBE">
      <w:start w:val="1"/>
      <w:numFmt w:val="bullet"/>
      <w:lvlText w:val=""/>
      <w:lvlJc w:val="left"/>
      <w:pPr>
        <w:ind w:left="720" w:hanging="360"/>
      </w:pPr>
      <w:rPr>
        <w:rFonts w:ascii="Symbol" w:hAnsi="Symbol" w:hint="default"/>
      </w:rPr>
    </w:lvl>
    <w:lvl w:ilvl="1" w:tplc="6E20643C">
      <w:start w:val="1"/>
      <w:numFmt w:val="bullet"/>
      <w:lvlText w:val="o"/>
      <w:lvlJc w:val="left"/>
      <w:pPr>
        <w:ind w:left="1440" w:hanging="360"/>
      </w:pPr>
      <w:rPr>
        <w:rFonts w:ascii="Courier New" w:hAnsi="Courier New" w:hint="default"/>
      </w:rPr>
    </w:lvl>
    <w:lvl w:ilvl="2" w:tplc="C580428E">
      <w:start w:val="1"/>
      <w:numFmt w:val="bullet"/>
      <w:lvlText w:val=""/>
      <w:lvlJc w:val="left"/>
      <w:pPr>
        <w:ind w:left="2160" w:hanging="360"/>
      </w:pPr>
      <w:rPr>
        <w:rFonts w:ascii="Wingdings" w:hAnsi="Wingdings" w:hint="default"/>
      </w:rPr>
    </w:lvl>
    <w:lvl w:ilvl="3" w:tplc="AA36733E">
      <w:start w:val="1"/>
      <w:numFmt w:val="bullet"/>
      <w:lvlText w:val=""/>
      <w:lvlJc w:val="left"/>
      <w:pPr>
        <w:ind w:left="2880" w:hanging="360"/>
      </w:pPr>
      <w:rPr>
        <w:rFonts w:ascii="Symbol" w:hAnsi="Symbol" w:hint="default"/>
      </w:rPr>
    </w:lvl>
    <w:lvl w:ilvl="4" w:tplc="B0205FA2">
      <w:start w:val="1"/>
      <w:numFmt w:val="bullet"/>
      <w:lvlText w:val="o"/>
      <w:lvlJc w:val="left"/>
      <w:pPr>
        <w:ind w:left="3600" w:hanging="360"/>
      </w:pPr>
      <w:rPr>
        <w:rFonts w:ascii="Courier New" w:hAnsi="Courier New" w:hint="default"/>
      </w:rPr>
    </w:lvl>
    <w:lvl w:ilvl="5" w:tplc="4AE82912">
      <w:start w:val="1"/>
      <w:numFmt w:val="bullet"/>
      <w:lvlText w:val=""/>
      <w:lvlJc w:val="left"/>
      <w:pPr>
        <w:ind w:left="4320" w:hanging="360"/>
      </w:pPr>
      <w:rPr>
        <w:rFonts w:ascii="Wingdings" w:hAnsi="Wingdings" w:hint="default"/>
      </w:rPr>
    </w:lvl>
    <w:lvl w:ilvl="6" w:tplc="DC1CA43A">
      <w:start w:val="1"/>
      <w:numFmt w:val="bullet"/>
      <w:lvlText w:val=""/>
      <w:lvlJc w:val="left"/>
      <w:pPr>
        <w:ind w:left="5040" w:hanging="360"/>
      </w:pPr>
      <w:rPr>
        <w:rFonts w:ascii="Symbol" w:hAnsi="Symbol" w:hint="default"/>
      </w:rPr>
    </w:lvl>
    <w:lvl w:ilvl="7" w:tplc="EFD8B65E">
      <w:start w:val="1"/>
      <w:numFmt w:val="bullet"/>
      <w:lvlText w:val="o"/>
      <w:lvlJc w:val="left"/>
      <w:pPr>
        <w:ind w:left="5760" w:hanging="360"/>
      </w:pPr>
      <w:rPr>
        <w:rFonts w:ascii="Courier New" w:hAnsi="Courier New" w:hint="default"/>
      </w:rPr>
    </w:lvl>
    <w:lvl w:ilvl="8" w:tplc="A9A00278">
      <w:start w:val="1"/>
      <w:numFmt w:val="bullet"/>
      <w:lvlText w:val=""/>
      <w:lvlJc w:val="left"/>
      <w:pPr>
        <w:ind w:left="6480" w:hanging="360"/>
      </w:pPr>
      <w:rPr>
        <w:rFonts w:ascii="Wingdings" w:hAnsi="Wingdings" w:hint="default"/>
      </w:rPr>
    </w:lvl>
  </w:abstractNum>
  <w:abstractNum w:abstractNumId="28" w15:restartNumberingAfterBreak="0">
    <w:nsid w:val="16DDAF82"/>
    <w:multiLevelType w:val="hybridMultilevel"/>
    <w:tmpl w:val="28B862C2"/>
    <w:lvl w:ilvl="0" w:tplc="17B4BC3C">
      <w:start w:val="1"/>
      <w:numFmt w:val="bullet"/>
      <w:lvlText w:val=""/>
      <w:lvlJc w:val="left"/>
      <w:pPr>
        <w:ind w:left="720" w:hanging="360"/>
      </w:pPr>
      <w:rPr>
        <w:rFonts w:ascii="Symbol" w:hAnsi="Symbol" w:hint="default"/>
      </w:rPr>
    </w:lvl>
    <w:lvl w:ilvl="1" w:tplc="C1289D02">
      <w:start w:val="1"/>
      <w:numFmt w:val="bullet"/>
      <w:lvlText w:val="o"/>
      <w:lvlJc w:val="left"/>
      <w:pPr>
        <w:ind w:left="1440" w:hanging="360"/>
      </w:pPr>
      <w:rPr>
        <w:rFonts w:ascii="Courier New" w:hAnsi="Courier New" w:hint="default"/>
      </w:rPr>
    </w:lvl>
    <w:lvl w:ilvl="2" w:tplc="02FE28FC">
      <w:start w:val="1"/>
      <w:numFmt w:val="bullet"/>
      <w:lvlText w:val=""/>
      <w:lvlJc w:val="left"/>
      <w:pPr>
        <w:ind w:left="2160" w:hanging="360"/>
      </w:pPr>
      <w:rPr>
        <w:rFonts w:ascii="Wingdings" w:hAnsi="Wingdings" w:hint="default"/>
      </w:rPr>
    </w:lvl>
    <w:lvl w:ilvl="3" w:tplc="B8B472F2">
      <w:start w:val="1"/>
      <w:numFmt w:val="bullet"/>
      <w:lvlText w:val=""/>
      <w:lvlJc w:val="left"/>
      <w:pPr>
        <w:ind w:left="2880" w:hanging="360"/>
      </w:pPr>
      <w:rPr>
        <w:rFonts w:ascii="Symbol" w:hAnsi="Symbol" w:hint="default"/>
      </w:rPr>
    </w:lvl>
    <w:lvl w:ilvl="4" w:tplc="0C6A8232">
      <w:start w:val="1"/>
      <w:numFmt w:val="bullet"/>
      <w:lvlText w:val="o"/>
      <w:lvlJc w:val="left"/>
      <w:pPr>
        <w:ind w:left="3600" w:hanging="360"/>
      </w:pPr>
      <w:rPr>
        <w:rFonts w:ascii="Courier New" w:hAnsi="Courier New" w:hint="default"/>
      </w:rPr>
    </w:lvl>
    <w:lvl w:ilvl="5" w:tplc="2C701DF4">
      <w:start w:val="1"/>
      <w:numFmt w:val="bullet"/>
      <w:lvlText w:val=""/>
      <w:lvlJc w:val="left"/>
      <w:pPr>
        <w:ind w:left="4320" w:hanging="360"/>
      </w:pPr>
      <w:rPr>
        <w:rFonts w:ascii="Wingdings" w:hAnsi="Wingdings" w:hint="default"/>
      </w:rPr>
    </w:lvl>
    <w:lvl w:ilvl="6" w:tplc="87706264">
      <w:start w:val="1"/>
      <w:numFmt w:val="bullet"/>
      <w:lvlText w:val=""/>
      <w:lvlJc w:val="left"/>
      <w:pPr>
        <w:ind w:left="5040" w:hanging="360"/>
      </w:pPr>
      <w:rPr>
        <w:rFonts w:ascii="Symbol" w:hAnsi="Symbol" w:hint="default"/>
      </w:rPr>
    </w:lvl>
    <w:lvl w:ilvl="7" w:tplc="22AA2952">
      <w:start w:val="1"/>
      <w:numFmt w:val="bullet"/>
      <w:lvlText w:val="o"/>
      <w:lvlJc w:val="left"/>
      <w:pPr>
        <w:ind w:left="5760" w:hanging="360"/>
      </w:pPr>
      <w:rPr>
        <w:rFonts w:ascii="Courier New" w:hAnsi="Courier New" w:hint="default"/>
      </w:rPr>
    </w:lvl>
    <w:lvl w:ilvl="8" w:tplc="77986708">
      <w:start w:val="1"/>
      <w:numFmt w:val="bullet"/>
      <w:lvlText w:val=""/>
      <w:lvlJc w:val="left"/>
      <w:pPr>
        <w:ind w:left="6480" w:hanging="360"/>
      </w:pPr>
      <w:rPr>
        <w:rFonts w:ascii="Wingdings" w:hAnsi="Wingdings" w:hint="default"/>
      </w:rPr>
    </w:lvl>
  </w:abstractNum>
  <w:abstractNum w:abstractNumId="29" w15:restartNumberingAfterBreak="0">
    <w:nsid w:val="17EBFD28"/>
    <w:multiLevelType w:val="hybridMultilevel"/>
    <w:tmpl w:val="7D942C26"/>
    <w:lvl w:ilvl="0" w:tplc="036EDF4A">
      <w:start w:val="1"/>
      <w:numFmt w:val="bullet"/>
      <w:lvlText w:val=""/>
      <w:lvlJc w:val="left"/>
      <w:pPr>
        <w:ind w:left="720" w:hanging="360"/>
      </w:pPr>
      <w:rPr>
        <w:rFonts w:ascii="Symbol" w:hAnsi="Symbol" w:hint="default"/>
      </w:rPr>
    </w:lvl>
    <w:lvl w:ilvl="1" w:tplc="C0E22044">
      <w:start w:val="1"/>
      <w:numFmt w:val="bullet"/>
      <w:lvlText w:val="o"/>
      <w:lvlJc w:val="left"/>
      <w:pPr>
        <w:ind w:left="1440" w:hanging="360"/>
      </w:pPr>
      <w:rPr>
        <w:rFonts w:ascii="Courier New" w:hAnsi="Courier New" w:hint="default"/>
      </w:rPr>
    </w:lvl>
    <w:lvl w:ilvl="2" w:tplc="1108D6A0">
      <w:start w:val="1"/>
      <w:numFmt w:val="bullet"/>
      <w:lvlText w:val=""/>
      <w:lvlJc w:val="left"/>
      <w:pPr>
        <w:ind w:left="2160" w:hanging="360"/>
      </w:pPr>
      <w:rPr>
        <w:rFonts w:ascii="Wingdings" w:hAnsi="Wingdings" w:hint="default"/>
      </w:rPr>
    </w:lvl>
    <w:lvl w:ilvl="3" w:tplc="4AC6DCDC">
      <w:start w:val="1"/>
      <w:numFmt w:val="bullet"/>
      <w:lvlText w:val=""/>
      <w:lvlJc w:val="left"/>
      <w:pPr>
        <w:ind w:left="2880" w:hanging="360"/>
      </w:pPr>
      <w:rPr>
        <w:rFonts w:ascii="Symbol" w:hAnsi="Symbol" w:hint="default"/>
      </w:rPr>
    </w:lvl>
    <w:lvl w:ilvl="4" w:tplc="69C29C12">
      <w:start w:val="1"/>
      <w:numFmt w:val="bullet"/>
      <w:lvlText w:val="o"/>
      <w:lvlJc w:val="left"/>
      <w:pPr>
        <w:ind w:left="3600" w:hanging="360"/>
      </w:pPr>
      <w:rPr>
        <w:rFonts w:ascii="Courier New" w:hAnsi="Courier New" w:hint="default"/>
      </w:rPr>
    </w:lvl>
    <w:lvl w:ilvl="5" w:tplc="C922C91E">
      <w:start w:val="1"/>
      <w:numFmt w:val="bullet"/>
      <w:lvlText w:val=""/>
      <w:lvlJc w:val="left"/>
      <w:pPr>
        <w:ind w:left="4320" w:hanging="360"/>
      </w:pPr>
      <w:rPr>
        <w:rFonts w:ascii="Wingdings" w:hAnsi="Wingdings" w:hint="default"/>
      </w:rPr>
    </w:lvl>
    <w:lvl w:ilvl="6" w:tplc="1090D01E">
      <w:start w:val="1"/>
      <w:numFmt w:val="bullet"/>
      <w:lvlText w:val=""/>
      <w:lvlJc w:val="left"/>
      <w:pPr>
        <w:ind w:left="5040" w:hanging="360"/>
      </w:pPr>
      <w:rPr>
        <w:rFonts w:ascii="Symbol" w:hAnsi="Symbol" w:hint="default"/>
      </w:rPr>
    </w:lvl>
    <w:lvl w:ilvl="7" w:tplc="A5040A4A">
      <w:start w:val="1"/>
      <w:numFmt w:val="bullet"/>
      <w:lvlText w:val="o"/>
      <w:lvlJc w:val="left"/>
      <w:pPr>
        <w:ind w:left="5760" w:hanging="360"/>
      </w:pPr>
      <w:rPr>
        <w:rFonts w:ascii="Courier New" w:hAnsi="Courier New" w:hint="default"/>
      </w:rPr>
    </w:lvl>
    <w:lvl w:ilvl="8" w:tplc="F6663D38">
      <w:start w:val="1"/>
      <w:numFmt w:val="bullet"/>
      <w:lvlText w:val=""/>
      <w:lvlJc w:val="left"/>
      <w:pPr>
        <w:ind w:left="6480" w:hanging="360"/>
      </w:pPr>
      <w:rPr>
        <w:rFonts w:ascii="Wingdings" w:hAnsi="Wingdings" w:hint="default"/>
      </w:rPr>
    </w:lvl>
  </w:abstractNum>
  <w:abstractNum w:abstractNumId="30" w15:restartNumberingAfterBreak="0">
    <w:nsid w:val="18518273"/>
    <w:multiLevelType w:val="hybridMultilevel"/>
    <w:tmpl w:val="2F2E4D16"/>
    <w:lvl w:ilvl="0" w:tplc="BC047288">
      <w:start w:val="1"/>
      <w:numFmt w:val="bullet"/>
      <w:lvlText w:val=""/>
      <w:lvlJc w:val="left"/>
      <w:pPr>
        <w:ind w:left="720" w:hanging="360"/>
      </w:pPr>
      <w:rPr>
        <w:rFonts w:ascii="Symbol" w:hAnsi="Symbol" w:hint="default"/>
      </w:rPr>
    </w:lvl>
    <w:lvl w:ilvl="1" w:tplc="37087E1C">
      <w:start w:val="1"/>
      <w:numFmt w:val="bullet"/>
      <w:lvlText w:val="o"/>
      <w:lvlJc w:val="left"/>
      <w:pPr>
        <w:ind w:left="1440" w:hanging="360"/>
      </w:pPr>
      <w:rPr>
        <w:rFonts w:ascii="Courier New" w:hAnsi="Courier New" w:hint="default"/>
      </w:rPr>
    </w:lvl>
    <w:lvl w:ilvl="2" w:tplc="832CBD82">
      <w:start w:val="1"/>
      <w:numFmt w:val="bullet"/>
      <w:lvlText w:val=""/>
      <w:lvlJc w:val="left"/>
      <w:pPr>
        <w:ind w:left="2160" w:hanging="360"/>
      </w:pPr>
      <w:rPr>
        <w:rFonts w:ascii="Wingdings" w:hAnsi="Wingdings" w:hint="default"/>
      </w:rPr>
    </w:lvl>
    <w:lvl w:ilvl="3" w:tplc="9C1EB2EA">
      <w:start w:val="1"/>
      <w:numFmt w:val="bullet"/>
      <w:lvlText w:val=""/>
      <w:lvlJc w:val="left"/>
      <w:pPr>
        <w:ind w:left="2880" w:hanging="360"/>
      </w:pPr>
      <w:rPr>
        <w:rFonts w:ascii="Symbol" w:hAnsi="Symbol" w:hint="default"/>
      </w:rPr>
    </w:lvl>
    <w:lvl w:ilvl="4" w:tplc="6722249E">
      <w:start w:val="1"/>
      <w:numFmt w:val="bullet"/>
      <w:lvlText w:val="o"/>
      <w:lvlJc w:val="left"/>
      <w:pPr>
        <w:ind w:left="3600" w:hanging="360"/>
      </w:pPr>
      <w:rPr>
        <w:rFonts w:ascii="Courier New" w:hAnsi="Courier New" w:hint="default"/>
      </w:rPr>
    </w:lvl>
    <w:lvl w:ilvl="5" w:tplc="2E6A26D0">
      <w:start w:val="1"/>
      <w:numFmt w:val="bullet"/>
      <w:lvlText w:val=""/>
      <w:lvlJc w:val="left"/>
      <w:pPr>
        <w:ind w:left="4320" w:hanging="360"/>
      </w:pPr>
      <w:rPr>
        <w:rFonts w:ascii="Wingdings" w:hAnsi="Wingdings" w:hint="default"/>
      </w:rPr>
    </w:lvl>
    <w:lvl w:ilvl="6" w:tplc="54AE3082">
      <w:start w:val="1"/>
      <w:numFmt w:val="bullet"/>
      <w:lvlText w:val=""/>
      <w:lvlJc w:val="left"/>
      <w:pPr>
        <w:ind w:left="5040" w:hanging="360"/>
      </w:pPr>
      <w:rPr>
        <w:rFonts w:ascii="Symbol" w:hAnsi="Symbol" w:hint="default"/>
      </w:rPr>
    </w:lvl>
    <w:lvl w:ilvl="7" w:tplc="33C80156">
      <w:start w:val="1"/>
      <w:numFmt w:val="bullet"/>
      <w:lvlText w:val="o"/>
      <w:lvlJc w:val="left"/>
      <w:pPr>
        <w:ind w:left="5760" w:hanging="360"/>
      </w:pPr>
      <w:rPr>
        <w:rFonts w:ascii="Courier New" w:hAnsi="Courier New" w:hint="default"/>
      </w:rPr>
    </w:lvl>
    <w:lvl w:ilvl="8" w:tplc="9BAEE494">
      <w:start w:val="1"/>
      <w:numFmt w:val="bullet"/>
      <w:lvlText w:val=""/>
      <w:lvlJc w:val="left"/>
      <w:pPr>
        <w:ind w:left="6480" w:hanging="360"/>
      </w:pPr>
      <w:rPr>
        <w:rFonts w:ascii="Wingdings" w:hAnsi="Wingdings" w:hint="default"/>
      </w:rPr>
    </w:lvl>
  </w:abstractNum>
  <w:abstractNum w:abstractNumId="31" w15:restartNumberingAfterBreak="0">
    <w:nsid w:val="18E23D13"/>
    <w:multiLevelType w:val="hybridMultilevel"/>
    <w:tmpl w:val="E4EAA44E"/>
    <w:lvl w:ilvl="0" w:tplc="B236504C">
      <w:start w:val="1"/>
      <w:numFmt w:val="bullet"/>
      <w:lvlText w:val=""/>
      <w:lvlJc w:val="left"/>
      <w:pPr>
        <w:ind w:left="720" w:hanging="360"/>
      </w:pPr>
      <w:rPr>
        <w:rFonts w:ascii="Symbol" w:hAnsi="Symbol" w:hint="default"/>
      </w:rPr>
    </w:lvl>
    <w:lvl w:ilvl="1" w:tplc="08D05DE2">
      <w:start w:val="1"/>
      <w:numFmt w:val="bullet"/>
      <w:lvlText w:val="o"/>
      <w:lvlJc w:val="left"/>
      <w:pPr>
        <w:ind w:left="1440" w:hanging="360"/>
      </w:pPr>
      <w:rPr>
        <w:rFonts w:ascii="Courier New" w:hAnsi="Courier New" w:hint="default"/>
      </w:rPr>
    </w:lvl>
    <w:lvl w:ilvl="2" w:tplc="1FB614D2">
      <w:start w:val="1"/>
      <w:numFmt w:val="bullet"/>
      <w:lvlText w:val=""/>
      <w:lvlJc w:val="left"/>
      <w:pPr>
        <w:ind w:left="2160" w:hanging="360"/>
      </w:pPr>
      <w:rPr>
        <w:rFonts w:ascii="Wingdings" w:hAnsi="Wingdings" w:hint="default"/>
      </w:rPr>
    </w:lvl>
    <w:lvl w:ilvl="3" w:tplc="0890FFC4">
      <w:start w:val="1"/>
      <w:numFmt w:val="bullet"/>
      <w:lvlText w:val=""/>
      <w:lvlJc w:val="left"/>
      <w:pPr>
        <w:ind w:left="2880" w:hanging="360"/>
      </w:pPr>
      <w:rPr>
        <w:rFonts w:ascii="Symbol" w:hAnsi="Symbol" w:hint="default"/>
      </w:rPr>
    </w:lvl>
    <w:lvl w:ilvl="4" w:tplc="980C7456">
      <w:start w:val="1"/>
      <w:numFmt w:val="bullet"/>
      <w:lvlText w:val="o"/>
      <w:lvlJc w:val="left"/>
      <w:pPr>
        <w:ind w:left="3600" w:hanging="360"/>
      </w:pPr>
      <w:rPr>
        <w:rFonts w:ascii="Courier New" w:hAnsi="Courier New" w:hint="default"/>
      </w:rPr>
    </w:lvl>
    <w:lvl w:ilvl="5" w:tplc="76006D78">
      <w:start w:val="1"/>
      <w:numFmt w:val="bullet"/>
      <w:lvlText w:val=""/>
      <w:lvlJc w:val="left"/>
      <w:pPr>
        <w:ind w:left="4320" w:hanging="360"/>
      </w:pPr>
      <w:rPr>
        <w:rFonts w:ascii="Wingdings" w:hAnsi="Wingdings" w:hint="default"/>
      </w:rPr>
    </w:lvl>
    <w:lvl w:ilvl="6" w:tplc="2F261CDE">
      <w:start w:val="1"/>
      <w:numFmt w:val="bullet"/>
      <w:lvlText w:val=""/>
      <w:lvlJc w:val="left"/>
      <w:pPr>
        <w:ind w:left="5040" w:hanging="360"/>
      </w:pPr>
      <w:rPr>
        <w:rFonts w:ascii="Symbol" w:hAnsi="Symbol" w:hint="default"/>
      </w:rPr>
    </w:lvl>
    <w:lvl w:ilvl="7" w:tplc="C3984C2C">
      <w:start w:val="1"/>
      <w:numFmt w:val="bullet"/>
      <w:lvlText w:val="o"/>
      <w:lvlJc w:val="left"/>
      <w:pPr>
        <w:ind w:left="5760" w:hanging="360"/>
      </w:pPr>
      <w:rPr>
        <w:rFonts w:ascii="Courier New" w:hAnsi="Courier New" w:hint="default"/>
      </w:rPr>
    </w:lvl>
    <w:lvl w:ilvl="8" w:tplc="9D4033C4">
      <w:start w:val="1"/>
      <w:numFmt w:val="bullet"/>
      <w:lvlText w:val=""/>
      <w:lvlJc w:val="left"/>
      <w:pPr>
        <w:ind w:left="6480" w:hanging="360"/>
      </w:pPr>
      <w:rPr>
        <w:rFonts w:ascii="Wingdings" w:hAnsi="Wingdings" w:hint="default"/>
      </w:rPr>
    </w:lvl>
  </w:abstractNum>
  <w:abstractNum w:abstractNumId="32" w15:restartNumberingAfterBreak="0">
    <w:nsid w:val="1913E690"/>
    <w:multiLevelType w:val="hybridMultilevel"/>
    <w:tmpl w:val="7CECFCE8"/>
    <w:lvl w:ilvl="0" w:tplc="05E8EED0">
      <w:start w:val="1"/>
      <w:numFmt w:val="bullet"/>
      <w:lvlText w:val=""/>
      <w:lvlJc w:val="left"/>
      <w:pPr>
        <w:ind w:left="720" w:hanging="360"/>
      </w:pPr>
      <w:rPr>
        <w:rFonts w:ascii="Symbol" w:hAnsi="Symbol" w:hint="default"/>
      </w:rPr>
    </w:lvl>
    <w:lvl w:ilvl="1" w:tplc="4C42E432">
      <w:start w:val="1"/>
      <w:numFmt w:val="bullet"/>
      <w:lvlText w:val="o"/>
      <w:lvlJc w:val="left"/>
      <w:pPr>
        <w:ind w:left="1440" w:hanging="360"/>
      </w:pPr>
      <w:rPr>
        <w:rFonts w:ascii="Courier New" w:hAnsi="Courier New" w:hint="default"/>
      </w:rPr>
    </w:lvl>
    <w:lvl w:ilvl="2" w:tplc="FE20C728">
      <w:start w:val="1"/>
      <w:numFmt w:val="bullet"/>
      <w:lvlText w:val=""/>
      <w:lvlJc w:val="left"/>
      <w:pPr>
        <w:ind w:left="2160" w:hanging="360"/>
      </w:pPr>
      <w:rPr>
        <w:rFonts w:ascii="Wingdings" w:hAnsi="Wingdings" w:hint="default"/>
      </w:rPr>
    </w:lvl>
    <w:lvl w:ilvl="3" w:tplc="DFF8E864">
      <w:start w:val="1"/>
      <w:numFmt w:val="bullet"/>
      <w:lvlText w:val=""/>
      <w:lvlJc w:val="left"/>
      <w:pPr>
        <w:ind w:left="2880" w:hanging="360"/>
      </w:pPr>
      <w:rPr>
        <w:rFonts w:ascii="Symbol" w:hAnsi="Symbol" w:hint="default"/>
      </w:rPr>
    </w:lvl>
    <w:lvl w:ilvl="4" w:tplc="09C08F1C">
      <w:start w:val="1"/>
      <w:numFmt w:val="bullet"/>
      <w:lvlText w:val="o"/>
      <w:lvlJc w:val="left"/>
      <w:pPr>
        <w:ind w:left="3600" w:hanging="360"/>
      </w:pPr>
      <w:rPr>
        <w:rFonts w:ascii="Courier New" w:hAnsi="Courier New" w:hint="default"/>
      </w:rPr>
    </w:lvl>
    <w:lvl w:ilvl="5" w:tplc="CBEE0206">
      <w:start w:val="1"/>
      <w:numFmt w:val="bullet"/>
      <w:lvlText w:val=""/>
      <w:lvlJc w:val="left"/>
      <w:pPr>
        <w:ind w:left="4320" w:hanging="360"/>
      </w:pPr>
      <w:rPr>
        <w:rFonts w:ascii="Wingdings" w:hAnsi="Wingdings" w:hint="default"/>
      </w:rPr>
    </w:lvl>
    <w:lvl w:ilvl="6" w:tplc="09B60CEE">
      <w:start w:val="1"/>
      <w:numFmt w:val="bullet"/>
      <w:lvlText w:val=""/>
      <w:lvlJc w:val="left"/>
      <w:pPr>
        <w:ind w:left="5040" w:hanging="360"/>
      </w:pPr>
      <w:rPr>
        <w:rFonts w:ascii="Symbol" w:hAnsi="Symbol" w:hint="default"/>
      </w:rPr>
    </w:lvl>
    <w:lvl w:ilvl="7" w:tplc="67548A16">
      <w:start w:val="1"/>
      <w:numFmt w:val="bullet"/>
      <w:lvlText w:val="o"/>
      <w:lvlJc w:val="left"/>
      <w:pPr>
        <w:ind w:left="5760" w:hanging="360"/>
      </w:pPr>
      <w:rPr>
        <w:rFonts w:ascii="Courier New" w:hAnsi="Courier New" w:hint="default"/>
      </w:rPr>
    </w:lvl>
    <w:lvl w:ilvl="8" w:tplc="10CE17C0">
      <w:start w:val="1"/>
      <w:numFmt w:val="bullet"/>
      <w:lvlText w:val=""/>
      <w:lvlJc w:val="left"/>
      <w:pPr>
        <w:ind w:left="6480" w:hanging="360"/>
      </w:pPr>
      <w:rPr>
        <w:rFonts w:ascii="Wingdings" w:hAnsi="Wingdings" w:hint="default"/>
      </w:rPr>
    </w:lvl>
  </w:abstractNum>
  <w:abstractNum w:abstractNumId="33" w15:restartNumberingAfterBreak="0">
    <w:nsid w:val="19B23DCF"/>
    <w:multiLevelType w:val="hybridMultilevel"/>
    <w:tmpl w:val="F6325CC8"/>
    <w:lvl w:ilvl="0" w:tplc="F6A23182">
      <w:start w:val="1"/>
      <w:numFmt w:val="bullet"/>
      <w:lvlText w:val=""/>
      <w:lvlJc w:val="left"/>
      <w:pPr>
        <w:ind w:left="720" w:hanging="360"/>
      </w:pPr>
      <w:rPr>
        <w:rFonts w:ascii="Symbol" w:hAnsi="Symbol" w:hint="default"/>
      </w:rPr>
    </w:lvl>
    <w:lvl w:ilvl="1" w:tplc="C8087312">
      <w:start w:val="1"/>
      <w:numFmt w:val="bullet"/>
      <w:lvlText w:val="o"/>
      <w:lvlJc w:val="left"/>
      <w:pPr>
        <w:ind w:left="1440" w:hanging="360"/>
      </w:pPr>
      <w:rPr>
        <w:rFonts w:ascii="Courier New" w:hAnsi="Courier New" w:hint="default"/>
      </w:rPr>
    </w:lvl>
    <w:lvl w:ilvl="2" w:tplc="F22648B2">
      <w:start w:val="1"/>
      <w:numFmt w:val="bullet"/>
      <w:lvlText w:val=""/>
      <w:lvlJc w:val="left"/>
      <w:pPr>
        <w:ind w:left="2160" w:hanging="360"/>
      </w:pPr>
      <w:rPr>
        <w:rFonts w:ascii="Wingdings" w:hAnsi="Wingdings" w:hint="default"/>
      </w:rPr>
    </w:lvl>
    <w:lvl w:ilvl="3" w:tplc="4790B122">
      <w:start w:val="1"/>
      <w:numFmt w:val="bullet"/>
      <w:lvlText w:val=""/>
      <w:lvlJc w:val="left"/>
      <w:pPr>
        <w:ind w:left="2880" w:hanging="360"/>
      </w:pPr>
      <w:rPr>
        <w:rFonts w:ascii="Symbol" w:hAnsi="Symbol" w:hint="default"/>
      </w:rPr>
    </w:lvl>
    <w:lvl w:ilvl="4" w:tplc="FEB282D2">
      <w:start w:val="1"/>
      <w:numFmt w:val="bullet"/>
      <w:lvlText w:val="o"/>
      <w:lvlJc w:val="left"/>
      <w:pPr>
        <w:ind w:left="3600" w:hanging="360"/>
      </w:pPr>
      <w:rPr>
        <w:rFonts w:ascii="Courier New" w:hAnsi="Courier New" w:hint="default"/>
      </w:rPr>
    </w:lvl>
    <w:lvl w:ilvl="5" w:tplc="36861D1E">
      <w:start w:val="1"/>
      <w:numFmt w:val="bullet"/>
      <w:lvlText w:val=""/>
      <w:lvlJc w:val="left"/>
      <w:pPr>
        <w:ind w:left="4320" w:hanging="360"/>
      </w:pPr>
      <w:rPr>
        <w:rFonts w:ascii="Wingdings" w:hAnsi="Wingdings" w:hint="default"/>
      </w:rPr>
    </w:lvl>
    <w:lvl w:ilvl="6" w:tplc="51AA5E48">
      <w:start w:val="1"/>
      <w:numFmt w:val="bullet"/>
      <w:lvlText w:val=""/>
      <w:lvlJc w:val="left"/>
      <w:pPr>
        <w:ind w:left="5040" w:hanging="360"/>
      </w:pPr>
      <w:rPr>
        <w:rFonts w:ascii="Symbol" w:hAnsi="Symbol" w:hint="default"/>
      </w:rPr>
    </w:lvl>
    <w:lvl w:ilvl="7" w:tplc="77A45E9C">
      <w:start w:val="1"/>
      <w:numFmt w:val="bullet"/>
      <w:lvlText w:val="o"/>
      <w:lvlJc w:val="left"/>
      <w:pPr>
        <w:ind w:left="5760" w:hanging="360"/>
      </w:pPr>
      <w:rPr>
        <w:rFonts w:ascii="Courier New" w:hAnsi="Courier New" w:hint="default"/>
      </w:rPr>
    </w:lvl>
    <w:lvl w:ilvl="8" w:tplc="018E14E0">
      <w:start w:val="1"/>
      <w:numFmt w:val="bullet"/>
      <w:lvlText w:val=""/>
      <w:lvlJc w:val="left"/>
      <w:pPr>
        <w:ind w:left="6480" w:hanging="360"/>
      </w:pPr>
      <w:rPr>
        <w:rFonts w:ascii="Wingdings" w:hAnsi="Wingdings" w:hint="default"/>
      </w:rPr>
    </w:lvl>
  </w:abstractNum>
  <w:abstractNum w:abstractNumId="34" w15:restartNumberingAfterBreak="0">
    <w:nsid w:val="1DA5EFF9"/>
    <w:multiLevelType w:val="hybridMultilevel"/>
    <w:tmpl w:val="AE103DE2"/>
    <w:lvl w:ilvl="0" w:tplc="7E12FD24">
      <w:start w:val="1"/>
      <w:numFmt w:val="bullet"/>
      <w:lvlText w:val=""/>
      <w:lvlJc w:val="left"/>
      <w:pPr>
        <w:ind w:left="720" w:hanging="360"/>
      </w:pPr>
      <w:rPr>
        <w:rFonts w:ascii="Symbol" w:hAnsi="Symbol" w:hint="default"/>
      </w:rPr>
    </w:lvl>
    <w:lvl w:ilvl="1" w:tplc="DCFEB3F0">
      <w:start w:val="1"/>
      <w:numFmt w:val="bullet"/>
      <w:lvlText w:val="o"/>
      <w:lvlJc w:val="left"/>
      <w:pPr>
        <w:ind w:left="1440" w:hanging="360"/>
      </w:pPr>
      <w:rPr>
        <w:rFonts w:ascii="Courier New" w:hAnsi="Courier New" w:hint="default"/>
      </w:rPr>
    </w:lvl>
    <w:lvl w:ilvl="2" w:tplc="ADC878D0">
      <w:start w:val="1"/>
      <w:numFmt w:val="bullet"/>
      <w:lvlText w:val=""/>
      <w:lvlJc w:val="left"/>
      <w:pPr>
        <w:ind w:left="2160" w:hanging="360"/>
      </w:pPr>
      <w:rPr>
        <w:rFonts w:ascii="Wingdings" w:hAnsi="Wingdings" w:hint="default"/>
      </w:rPr>
    </w:lvl>
    <w:lvl w:ilvl="3" w:tplc="4F500760">
      <w:start w:val="1"/>
      <w:numFmt w:val="bullet"/>
      <w:lvlText w:val=""/>
      <w:lvlJc w:val="left"/>
      <w:pPr>
        <w:ind w:left="2880" w:hanging="360"/>
      </w:pPr>
      <w:rPr>
        <w:rFonts w:ascii="Symbol" w:hAnsi="Symbol" w:hint="default"/>
      </w:rPr>
    </w:lvl>
    <w:lvl w:ilvl="4" w:tplc="4C90A90E">
      <w:start w:val="1"/>
      <w:numFmt w:val="bullet"/>
      <w:lvlText w:val="o"/>
      <w:lvlJc w:val="left"/>
      <w:pPr>
        <w:ind w:left="3600" w:hanging="360"/>
      </w:pPr>
      <w:rPr>
        <w:rFonts w:ascii="Courier New" w:hAnsi="Courier New" w:hint="default"/>
      </w:rPr>
    </w:lvl>
    <w:lvl w:ilvl="5" w:tplc="06203B96">
      <w:start w:val="1"/>
      <w:numFmt w:val="bullet"/>
      <w:lvlText w:val=""/>
      <w:lvlJc w:val="left"/>
      <w:pPr>
        <w:ind w:left="4320" w:hanging="360"/>
      </w:pPr>
      <w:rPr>
        <w:rFonts w:ascii="Wingdings" w:hAnsi="Wingdings" w:hint="default"/>
      </w:rPr>
    </w:lvl>
    <w:lvl w:ilvl="6" w:tplc="3AFE968E">
      <w:start w:val="1"/>
      <w:numFmt w:val="bullet"/>
      <w:lvlText w:val=""/>
      <w:lvlJc w:val="left"/>
      <w:pPr>
        <w:ind w:left="5040" w:hanging="360"/>
      </w:pPr>
      <w:rPr>
        <w:rFonts w:ascii="Symbol" w:hAnsi="Symbol" w:hint="default"/>
      </w:rPr>
    </w:lvl>
    <w:lvl w:ilvl="7" w:tplc="5AB070A0">
      <w:start w:val="1"/>
      <w:numFmt w:val="bullet"/>
      <w:lvlText w:val="o"/>
      <w:lvlJc w:val="left"/>
      <w:pPr>
        <w:ind w:left="5760" w:hanging="360"/>
      </w:pPr>
      <w:rPr>
        <w:rFonts w:ascii="Courier New" w:hAnsi="Courier New" w:hint="default"/>
      </w:rPr>
    </w:lvl>
    <w:lvl w:ilvl="8" w:tplc="046CECBC">
      <w:start w:val="1"/>
      <w:numFmt w:val="bullet"/>
      <w:lvlText w:val=""/>
      <w:lvlJc w:val="left"/>
      <w:pPr>
        <w:ind w:left="6480" w:hanging="360"/>
      </w:pPr>
      <w:rPr>
        <w:rFonts w:ascii="Wingdings" w:hAnsi="Wingdings" w:hint="default"/>
      </w:rPr>
    </w:lvl>
  </w:abstractNum>
  <w:abstractNum w:abstractNumId="35" w15:restartNumberingAfterBreak="0">
    <w:nsid w:val="1E4982B5"/>
    <w:multiLevelType w:val="hybridMultilevel"/>
    <w:tmpl w:val="CD26B324"/>
    <w:lvl w:ilvl="0" w:tplc="FBAC7A0E">
      <w:start w:val="1"/>
      <w:numFmt w:val="bullet"/>
      <w:lvlText w:val=""/>
      <w:lvlJc w:val="left"/>
      <w:pPr>
        <w:ind w:left="720" w:hanging="360"/>
      </w:pPr>
      <w:rPr>
        <w:rFonts w:ascii="Symbol" w:hAnsi="Symbol" w:hint="default"/>
      </w:rPr>
    </w:lvl>
    <w:lvl w:ilvl="1" w:tplc="10247C12">
      <w:start w:val="1"/>
      <w:numFmt w:val="bullet"/>
      <w:lvlText w:val="o"/>
      <w:lvlJc w:val="left"/>
      <w:pPr>
        <w:ind w:left="1440" w:hanging="360"/>
      </w:pPr>
      <w:rPr>
        <w:rFonts w:ascii="Courier New" w:hAnsi="Courier New" w:hint="default"/>
      </w:rPr>
    </w:lvl>
    <w:lvl w:ilvl="2" w:tplc="4CA857D0">
      <w:start w:val="1"/>
      <w:numFmt w:val="bullet"/>
      <w:lvlText w:val=""/>
      <w:lvlJc w:val="left"/>
      <w:pPr>
        <w:ind w:left="2160" w:hanging="360"/>
      </w:pPr>
      <w:rPr>
        <w:rFonts w:ascii="Wingdings" w:hAnsi="Wingdings" w:hint="default"/>
      </w:rPr>
    </w:lvl>
    <w:lvl w:ilvl="3" w:tplc="3A66AA2E">
      <w:start w:val="1"/>
      <w:numFmt w:val="bullet"/>
      <w:lvlText w:val=""/>
      <w:lvlJc w:val="left"/>
      <w:pPr>
        <w:ind w:left="2880" w:hanging="360"/>
      </w:pPr>
      <w:rPr>
        <w:rFonts w:ascii="Symbol" w:hAnsi="Symbol" w:hint="default"/>
      </w:rPr>
    </w:lvl>
    <w:lvl w:ilvl="4" w:tplc="3B8CD902">
      <w:start w:val="1"/>
      <w:numFmt w:val="bullet"/>
      <w:lvlText w:val="o"/>
      <w:lvlJc w:val="left"/>
      <w:pPr>
        <w:ind w:left="3600" w:hanging="360"/>
      </w:pPr>
      <w:rPr>
        <w:rFonts w:ascii="Courier New" w:hAnsi="Courier New" w:hint="default"/>
      </w:rPr>
    </w:lvl>
    <w:lvl w:ilvl="5" w:tplc="D73214AE">
      <w:start w:val="1"/>
      <w:numFmt w:val="bullet"/>
      <w:lvlText w:val=""/>
      <w:lvlJc w:val="left"/>
      <w:pPr>
        <w:ind w:left="4320" w:hanging="360"/>
      </w:pPr>
      <w:rPr>
        <w:rFonts w:ascii="Wingdings" w:hAnsi="Wingdings" w:hint="default"/>
      </w:rPr>
    </w:lvl>
    <w:lvl w:ilvl="6" w:tplc="BF2C7F92">
      <w:start w:val="1"/>
      <w:numFmt w:val="bullet"/>
      <w:lvlText w:val=""/>
      <w:lvlJc w:val="left"/>
      <w:pPr>
        <w:ind w:left="5040" w:hanging="360"/>
      </w:pPr>
      <w:rPr>
        <w:rFonts w:ascii="Symbol" w:hAnsi="Symbol" w:hint="default"/>
      </w:rPr>
    </w:lvl>
    <w:lvl w:ilvl="7" w:tplc="8A52CEC8">
      <w:start w:val="1"/>
      <w:numFmt w:val="bullet"/>
      <w:lvlText w:val="o"/>
      <w:lvlJc w:val="left"/>
      <w:pPr>
        <w:ind w:left="5760" w:hanging="360"/>
      </w:pPr>
      <w:rPr>
        <w:rFonts w:ascii="Courier New" w:hAnsi="Courier New" w:hint="default"/>
      </w:rPr>
    </w:lvl>
    <w:lvl w:ilvl="8" w:tplc="4EA23360">
      <w:start w:val="1"/>
      <w:numFmt w:val="bullet"/>
      <w:lvlText w:val=""/>
      <w:lvlJc w:val="left"/>
      <w:pPr>
        <w:ind w:left="6480" w:hanging="360"/>
      </w:pPr>
      <w:rPr>
        <w:rFonts w:ascii="Wingdings" w:hAnsi="Wingdings" w:hint="default"/>
      </w:rPr>
    </w:lvl>
  </w:abstractNum>
  <w:abstractNum w:abstractNumId="36" w15:restartNumberingAfterBreak="0">
    <w:nsid w:val="1F7030F7"/>
    <w:multiLevelType w:val="hybridMultilevel"/>
    <w:tmpl w:val="27EE277C"/>
    <w:lvl w:ilvl="0" w:tplc="2A8A37A6">
      <w:start w:val="1"/>
      <w:numFmt w:val="bullet"/>
      <w:lvlText w:val=""/>
      <w:lvlJc w:val="left"/>
      <w:pPr>
        <w:ind w:left="720" w:hanging="360"/>
      </w:pPr>
      <w:rPr>
        <w:rFonts w:ascii="Symbol" w:hAnsi="Symbol" w:hint="default"/>
      </w:rPr>
    </w:lvl>
    <w:lvl w:ilvl="1" w:tplc="506CD184">
      <w:start w:val="1"/>
      <w:numFmt w:val="bullet"/>
      <w:lvlText w:val="o"/>
      <w:lvlJc w:val="left"/>
      <w:pPr>
        <w:ind w:left="1440" w:hanging="360"/>
      </w:pPr>
      <w:rPr>
        <w:rFonts w:ascii="Courier New" w:hAnsi="Courier New" w:hint="default"/>
      </w:rPr>
    </w:lvl>
    <w:lvl w:ilvl="2" w:tplc="60E23C94">
      <w:start w:val="1"/>
      <w:numFmt w:val="bullet"/>
      <w:lvlText w:val=""/>
      <w:lvlJc w:val="left"/>
      <w:pPr>
        <w:ind w:left="2160" w:hanging="360"/>
      </w:pPr>
      <w:rPr>
        <w:rFonts w:ascii="Wingdings" w:hAnsi="Wingdings" w:hint="default"/>
      </w:rPr>
    </w:lvl>
    <w:lvl w:ilvl="3" w:tplc="87F658D0">
      <w:start w:val="1"/>
      <w:numFmt w:val="bullet"/>
      <w:lvlText w:val=""/>
      <w:lvlJc w:val="left"/>
      <w:pPr>
        <w:ind w:left="2880" w:hanging="360"/>
      </w:pPr>
      <w:rPr>
        <w:rFonts w:ascii="Symbol" w:hAnsi="Symbol" w:hint="default"/>
      </w:rPr>
    </w:lvl>
    <w:lvl w:ilvl="4" w:tplc="74AEA88A">
      <w:start w:val="1"/>
      <w:numFmt w:val="bullet"/>
      <w:lvlText w:val="o"/>
      <w:lvlJc w:val="left"/>
      <w:pPr>
        <w:ind w:left="3600" w:hanging="360"/>
      </w:pPr>
      <w:rPr>
        <w:rFonts w:ascii="Courier New" w:hAnsi="Courier New" w:hint="default"/>
      </w:rPr>
    </w:lvl>
    <w:lvl w:ilvl="5" w:tplc="32541E2A">
      <w:start w:val="1"/>
      <w:numFmt w:val="bullet"/>
      <w:lvlText w:val=""/>
      <w:lvlJc w:val="left"/>
      <w:pPr>
        <w:ind w:left="4320" w:hanging="360"/>
      </w:pPr>
      <w:rPr>
        <w:rFonts w:ascii="Wingdings" w:hAnsi="Wingdings" w:hint="default"/>
      </w:rPr>
    </w:lvl>
    <w:lvl w:ilvl="6" w:tplc="B1A2131E">
      <w:start w:val="1"/>
      <w:numFmt w:val="bullet"/>
      <w:lvlText w:val=""/>
      <w:lvlJc w:val="left"/>
      <w:pPr>
        <w:ind w:left="5040" w:hanging="360"/>
      </w:pPr>
      <w:rPr>
        <w:rFonts w:ascii="Symbol" w:hAnsi="Symbol" w:hint="default"/>
      </w:rPr>
    </w:lvl>
    <w:lvl w:ilvl="7" w:tplc="C688F580">
      <w:start w:val="1"/>
      <w:numFmt w:val="bullet"/>
      <w:lvlText w:val="o"/>
      <w:lvlJc w:val="left"/>
      <w:pPr>
        <w:ind w:left="5760" w:hanging="360"/>
      </w:pPr>
      <w:rPr>
        <w:rFonts w:ascii="Courier New" w:hAnsi="Courier New" w:hint="default"/>
      </w:rPr>
    </w:lvl>
    <w:lvl w:ilvl="8" w:tplc="BDD2A2FC">
      <w:start w:val="1"/>
      <w:numFmt w:val="bullet"/>
      <w:lvlText w:val=""/>
      <w:lvlJc w:val="left"/>
      <w:pPr>
        <w:ind w:left="6480" w:hanging="360"/>
      </w:pPr>
      <w:rPr>
        <w:rFonts w:ascii="Wingdings" w:hAnsi="Wingdings" w:hint="default"/>
      </w:rPr>
    </w:lvl>
  </w:abstractNum>
  <w:abstractNum w:abstractNumId="37" w15:restartNumberingAfterBreak="0">
    <w:nsid w:val="1FCA2F5F"/>
    <w:multiLevelType w:val="hybridMultilevel"/>
    <w:tmpl w:val="2F02D666"/>
    <w:lvl w:ilvl="0" w:tplc="96E2D4CA">
      <w:start w:val="1"/>
      <w:numFmt w:val="bullet"/>
      <w:lvlText w:val=""/>
      <w:lvlJc w:val="left"/>
      <w:pPr>
        <w:ind w:left="720" w:hanging="360"/>
      </w:pPr>
      <w:rPr>
        <w:rFonts w:ascii="Symbol" w:hAnsi="Symbol" w:hint="default"/>
      </w:rPr>
    </w:lvl>
    <w:lvl w:ilvl="1" w:tplc="0A440F28">
      <w:start w:val="1"/>
      <w:numFmt w:val="bullet"/>
      <w:lvlText w:val="o"/>
      <w:lvlJc w:val="left"/>
      <w:pPr>
        <w:ind w:left="1440" w:hanging="360"/>
      </w:pPr>
      <w:rPr>
        <w:rFonts w:ascii="Courier New" w:hAnsi="Courier New" w:hint="default"/>
      </w:rPr>
    </w:lvl>
    <w:lvl w:ilvl="2" w:tplc="E24038AC">
      <w:start w:val="1"/>
      <w:numFmt w:val="bullet"/>
      <w:lvlText w:val=""/>
      <w:lvlJc w:val="left"/>
      <w:pPr>
        <w:ind w:left="2160" w:hanging="360"/>
      </w:pPr>
      <w:rPr>
        <w:rFonts w:ascii="Wingdings" w:hAnsi="Wingdings" w:hint="default"/>
      </w:rPr>
    </w:lvl>
    <w:lvl w:ilvl="3" w:tplc="68F629AE">
      <w:start w:val="1"/>
      <w:numFmt w:val="bullet"/>
      <w:lvlText w:val=""/>
      <w:lvlJc w:val="left"/>
      <w:pPr>
        <w:ind w:left="2880" w:hanging="360"/>
      </w:pPr>
      <w:rPr>
        <w:rFonts w:ascii="Symbol" w:hAnsi="Symbol" w:hint="default"/>
      </w:rPr>
    </w:lvl>
    <w:lvl w:ilvl="4" w:tplc="6498B72A">
      <w:start w:val="1"/>
      <w:numFmt w:val="bullet"/>
      <w:lvlText w:val="o"/>
      <w:lvlJc w:val="left"/>
      <w:pPr>
        <w:ind w:left="3600" w:hanging="360"/>
      </w:pPr>
      <w:rPr>
        <w:rFonts w:ascii="Courier New" w:hAnsi="Courier New" w:hint="default"/>
      </w:rPr>
    </w:lvl>
    <w:lvl w:ilvl="5" w:tplc="513AB45A">
      <w:start w:val="1"/>
      <w:numFmt w:val="bullet"/>
      <w:lvlText w:val=""/>
      <w:lvlJc w:val="left"/>
      <w:pPr>
        <w:ind w:left="4320" w:hanging="360"/>
      </w:pPr>
      <w:rPr>
        <w:rFonts w:ascii="Wingdings" w:hAnsi="Wingdings" w:hint="default"/>
      </w:rPr>
    </w:lvl>
    <w:lvl w:ilvl="6" w:tplc="4D6CAD66">
      <w:start w:val="1"/>
      <w:numFmt w:val="bullet"/>
      <w:lvlText w:val=""/>
      <w:lvlJc w:val="left"/>
      <w:pPr>
        <w:ind w:left="5040" w:hanging="360"/>
      </w:pPr>
      <w:rPr>
        <w:rFonts w:ascii="Symbol" w:hAnsi="Symbol" w:hint="default"/>
      </w:rPr>
    </w:lvl>
    <w:lvl w:ilvl="7" w:tplc="B24A749C">
      <w:start w:val="1"/>
      <w:numFmt w:val="bullet"/>
      <w:lvlText w:val="o"/>
      <w:lvlJc w:val="left"/>
      <w:pPr>
        <w:ind w:left="5760" w:hanging="360"/>
      </w:pPr>
      <w:rPr>
        <w:rFonts w:ascii="Courier New" w:hAnsi="Courier New" w:hint="default"/>
      </w:rPr>
    </w:lvl>
    <w:lvl w:ilvl="8" w:tplc="190C3344">
      <w:start w:val="1"/>
      <w:numFmt w:val="bullet"/>
      <w:lvlText w:val=""/>
      <w:lvlJc w:val="left"/>
      <w:pPr>
        <w:ind w:left="6480" w:hanging="360"/>
      </w:pPr>
      <w:rPr>
        <w:rFonts w:ascii="Wingdings" w:hAnsi="Wingdings" w:hint="default"/>
      </w:rPr>
    </w:lvl>
  </w:abstractNum>
  <w:abstractNum w:abstractNumId="38" w15:restartNumberingAfterBreak="0">
    <w:nsid w:val="207D11BD"/>
    <w:multiLevelType w:val="hybridMultilevel"/>
    <w:tmpl w:val="05C81D32"/>
    <w:lvl w:ilvl="0" w:tplc="47C8391E">
      <w:start w:val="1"/>
      <w:numFmt w:val="bullet"/>
      <w:lvlText w:val=""/>
      <w:lvlJc w:val="left"/>
      <w:pPr>
        <w:ind w:left="720" w:hanging="360"/>
      </w:pPr>
      <w:rPr>
        <w:rFonts w:ascii="Symbol" w:hAnsi="Symbol" w:hint="default"/>
      </w:rPr>
    </w:lvl>
    <w:lvl w:ilvl="1" w:tplc="A0AC6462">
      <w:start w:val="1"/>
      <w:numFmt w:val="bullet"/>
      <w:lvlText w:val="o"/>
      <w:lvlJc w:val="left"/>
      <w:pPr>
        <w:ind w:left="1440" w:hanging="360"/>
      </w:pPr>
      <w:rPr>
        <w:rFonts w:ascii="Courier New" w:hAnsi="Courier New" w:hint="default"/>
      </w:rPr>
    </w:lvl>
    <w:lvl w:ilvl="2" w:tplc="85129182">
      <w:start w:val="1"/>
      <w:numFmt w:val="bullet"/>
      <w:lvlText w:val=""/>
      <w:lvlJc w:val="left"/>
      <w:pPr>
        <w:ind w:left="2160" w:hanging="360"/>
      </w:pPr>
      <w:rPr>
        <w:rFonts w:ascii="Wingdings" w:hAnsi="Wingdings" w:hint="default"/>
      </w:rPr>
    </w:lvl>
    <w:lvl w:ilvl="3" w:tplc="BB1A615A">
      <w:start w:val="1"/>
      <w:numFmt w:val="bullet"/>
      <w:lvlText w:val=""/>
      <w:lvlJc w:val="left"/>
      <w:pPr>
        <w:ind w:left="2880" w:hanging="360"/>
      </w:pPr>
      <w:rPr>
        <w:rFonts w:ascii="Symbol" w:hAnsi="Symbol" w:hint="default"/>
      </w:rPr>
    </w:lvl>
    <w:lvl w:ilvl="4" w:tplc="138676D6">
      <w:start w:val="1"/>
      <w:numFmt w:val="bullet"/>
      <w:lvlText w:val="o"/>
      <w:lvlJc w:val="left"/>
      <w:pPr>
        <w:ind w:left="3600" w:hanging="360"/>
      </w:pPr>
      <w:rPr>
        <w:rFonts w:ascii="Courier New" w:hAnsi="Courier New" w:hint="default"/>
      </w:rPr>
    </w:lvl>
    <w:lvl w:ilvl="5" w:tplc="65BC3810">
      <w:start w:val="1"/>
      <w:numFmt w:val="bullet"/>
      <w:lvlText w:val=""/>
      <w:lvlJc w:val="left"/>
      <w:pPr>
        <w:ind w:left="4320" w:hanging="360"/>
      </w:pPr>
      <w:rPr>
        <w:rFonts w:ascii="Wingdings" w:hAnsi="Wingdings" w:hint="default"/>
      </w:rPr>
    </w:lvl>
    <w:lvl w:ilvl="6" w:tplc="482C2F58">
      <w:start w:val="1"/>
      <w:numFmt w:val="bullet"/>
      <w:lvlText w:val=""/>
      <w:lvlJc w:val="left"/>
      <w:pPr>
        <w:ind w:left="5040" w:hanging="360"/>
      </w:pPr>
      <w:rPr>
        <w:rFonts w:ascii="Symbol" w:hAnsi="Symbol" w:hint="default"/>
      </w:rPr>
    </w:lvl>
    <w:lvl w:ilvl="7" w:tplc="AFF02E4A">
      <w:start w:val="1"/>
      <w:numFmt w:val="bullet"/>
      <w:lvlText w:val="o"/>
      <w:lvlJc w:val="left"/>
      <w:pPr>
        <w:ind w:left="5760" w:hanging="360"/>
      </w:pPr>
      <w:rPr>
        <w:rFonts w:ascii="Courier New" w:hAnsi="Courier New" w:hint="default"/>
      </w:rPr>
    </w:lvl>
    <w:lvl w:ilvl="8" w:tplc="274A9736">
      <w:start w:val="1"/>
      <w:numFmt w:val="bullet"/>
      <w:lvlText w:val=""/>
      <w:lvlJc w:val="left"/>
      <w:pPr>
        <w:ind w:left="6480" w:hanging="360"/>
      </w:pPr>
      <w:rPr>
        <w:rFonts w:ascii="Wingdings" w:hAnsi="Wingdings" w:hint="default"/>
      </w:rPr>
    </w:lvl>
  </w:abstractNum>
  <w:abstractNum w:abstractNumId="39" w15:restartNumberingAfterBreak="0">
    <w:nsid w:val="20CC0DAF"/>
    <w:multiLevelType w:val="hybridMultilevel"/>
    <w:tmpl w:val="52D8A6E0"/>
    <w:lvl w:ilvl="0" w:tplc="8938CC90">
      <w:start w:val="1"/>
      <w:numFmt w:val="bullet"/>
      <w:lvlText w:val=""/>
      <w:lvlJc w:val="left"/>
      <w:pPr>
        <w:ind w:left="720" w:hanging="360"/>
      </w:pPr>
      <w:rPr>
        <w:rFonts w:ascii="Symbol" w:hAnsi="Symbol" w:hint="default"/>
      </w:rPr>
    </w:lvl>
    <w:lvl w:ilvl="1" w:tplc="65F4C5C6">
      <w:start w:val="1"/>
      <w:numFmt w:val="bullet"/>
      <w:lvlText w:val="o"/>
      <w:lvlJc w:val="left"/>
      <w:pPr>
        <w:ind w:left="1440" w:hanging="360"/>
      </w:pPr>
      <w:rPr>
        <w:rFonts w:ascii="Courier New" w:hAnsi="Courier New" w:hint="default"/>
      </w:rPr>
    </w:lvl>
    <w:lvl w:ilvl="2" w:tplc="B4EC3C10">
      <w:start w:val="1"/>
      <w:numFmt w:val="bullet"/>
      <w:lvlText w:val=""/>
      <w:lvlJc w:val="left"/>
      <w:pPr>
        <w:ind w:left="2160" w:hanging="360"/>
      </w:pPr>
      <w:rPr>
        <w:rFonts w:ascii="Wingdings" w:hAnsi="Wingdings" w:hint="default"/>
      </w:rPr>
    </w:lvl>
    <w:lvl w:ilvl="3" w:tplc="9A6EF928">
      <w:start w:val="1"/>
      <w:numFmt w:val="bullet"/>
      <w:lvlText w:val=""/>
      <w:lvlJc w:val="left"/>
      <w:pPr>
        <w:ind w:left="2880" w:hanging="360"/>
      </w:pPr>
      <w:rPr>
        <w:rFonts w:ascii="Symbol" w:hAnsi="Symbol" w:hint="default"/>
      </w:rPr>
    </w:lvl>
    <w:lvl w:ilvl="4" w:tplc="32CACACC">
      <w:start w:val="1"/>
      <w:numFmt w:val="bullet"/>
      <w:lvlText w:val="o"/>
      <w:lvlJc w:val="left"/>
      <w:pPr>
        <w:ind w:left="3600" w:hanging="360"/>
      </w:pPr>
      <w:rPr>
        <w:rFonts w:ascii="Courier New" w:hAnsi="Courier New" w:hint="default"/>
      </w:rPr>
    </w:lvl>
    <w:lvl w:ilvl="5" w:tplc="8FE00510">
      <w:start w:val="1"/>
      <w:numFmt w:val="bullet"/>
      <w:lvlText w:val=""/>
      <w:lvlJc w:val="left"/>
      <w:pPr>
        <w:ind w:left="4320" w:hanging="360"/>
      </w:pPr>
      <w:rPr>
        <w:rFonts w:ascii="Wingdings" w:hAnsi="Wingdings" w:hint="default"/>
      </w:rPr>
    </w:lvl>
    <w:lvl w:ilvl="6" w:tplc="7AF2166C">
      <w:start w:val="1"/>
      <w:numFmt w:val="bullet"/>
      <w:lvlText w:val=""/>
      <w:lvlJc w:val="left"/>
      <w:pPr>
        <w:ind w:left="5040" w:hanging="360"/>
      </w:pPr>
      <w:rPr>
        <w:rFonts w:ascii="Symbol" w:hAnsi="Symbol" w:hint="default"/>
      </w:rPr>
    </w:lvl>
    <w:lvl w:ilvl="7" w:tplc="840C49E2">
      <w:start w:val="1"/>
      <w:numFmt w:val="bullet"/>
      <w:lvlText w:val="o"/>
      <w:lvlJc w:val="left"/>
      <w:pPr>
        <w:ind w:left="5760" w:hanging="360"/>
      </w:pPr>
      <w:rPr>
        <w:rFonts w:ascii="Courier New" w:hAnsi="Courier New" w:hint="default"/>
      </w:rPr>
    </w:lvl>
    <w:lvl w:ilvl="8" w:tplc="D242D92A">
      <w:start w:val="1"/>
      <w:numFmt w:val="bullet"/>
      <w:lvlText w:val=""/>
      <w:lvlJc w:val="left"/>
      <w:pPr>
        <w:ind w:left="6480" w:hanging="360"/>
      </w:pPr>
      <w:rPr>
        <w:rFonts w:ascii="Wingdings" w:hAnsi="Wingdings" w:hint="default"/>
      </w:rPr>
    </w:lvl>
  </w:abstractNum>
  <w:abstractNum w:abstractNumId="40" w15:restartNumberingAfterBreak="0">
    <w:nsid w:val="214B9E18"/>
    <w:multiLevelType w:val="hybridMultilevel"/>
    <w:tmpl w:val="7256BD84"/>
    <w:lvl w:ilvl="0" w:tplc="10341060">
      <w:start w:val="1"/>
      <w:numFmt w:val="bullet"/>
      <w:lvlText w:val=""/>
      <w:lvlJc w:val="left"/>
      <w:pPr>
        <w:ind w:left="720" w:hanging="360"/>
      </w:pPr>
      <w:rPr>
        <w:rFonts w:ascii="Symbol" w:hAnsi="Symbol" w:hint="default"/>
      </w:rPr>
    </w:lvl>
    <w:lvl w:ilvl="1" w:tplc="90905B6A">
      <w:start w:val="1"/>
      <w:numFmt w:val="bullet"/>
      <w:lvlText w:val="o"/>
      <w:lvlJc w:val="left"/>
      <w:pPr>
        <w:ind w:left="1440" w:hanging="360"/>
      </w:pPr>
      <w:rPr>
        <w:rFonts w:ascii="Courier New" w:hAnsi="Courier New" w:hint="default"/>
      </w:rPr>
    </w:lvl>
    <w:lvl w:ilvl="2" w:tplc="63A068F2">
      <w:start w:val="1"/>
      <w:numFmt w:val="bullet"/>
      <w:lvlText w:val=""/>
      <w:lvlJc w:val="left"/>
      <w:pPr>
        <w:ind w:left="2160" w:hanging="360"/>
      </w:pPr>
      <w:rPr>
        <w:rFonts w:ascii="Wingdings" w:hAnsi="Wingdings" w:hint="default"/>
      </w:rPr>
    </w:lvl>
    <w:lvl w:ilvl="3" w:tplc="91AC12F0">
      <w:start w:val="1"/>
      <w:numFmt w:val="bullet"/>
      <w:lvlText w:val=""/>
      <w:lvlJc w:val="left"/>
      <w:pPr>
        <w:ind w:left="2880" w:hanging="360"/>
      </w:pPr>
      <w:rPr>
        <w:rFonts w:ascii="Symbol" w:hAnsi="Symbol" w:hint="default"/>
      </w:rPr>
    </w:lvl>
    <w:lvl w:ilvl="4" w:tplc="F0687AEE">
      <w:start w:val="1"/>
      <w:numFmt w:val="bullet"/>
      <w:lvlText w:val="o"/>
      <w:lvlJc w:val="left"/>
      <w:pPr>
        <w:ind w:left="3600" w:hanging="360"/>
      </w:pPr>
      <w:rPr>
        <w:rFonts w:ascii="Courier New" w:hAnsi="Courier New" w:hint="default"/>
      </w:rPr>
    </w:lvl>
    <w:lvl w:ilvl="5" w:tplc="5928C1F8">
      <w:start w:val="1"/>
      <w:numFmt w:val="bullet"/>
      <w:lvlText w:val=""/>
      <w:lvlJc w:val="left"/>
      <w:pPr>
        <w:ind w:left="4320" w:hanging="360"/>
      </w:pPr>
      <w:rPr>
        <w:rFonts w:ascii="Wingdings" w:hAnsi="Wingdings" w:hint="default"/>
      </w:rPr>
    </w:lvl>
    <w:lvl w:ilvl="6" w:tplc="C46E57D6">
      <w:start w:val="1"/>
      <w:numFmt w:val="bullet"/>
      <w:lvlText w:val=""/>
      <w:lvlJc w:val="left"/>
      <w:pPr>
        <w:ind w:left="5040" w:hanging="360"/>
      </w:pPr>
      <w:rPr>
        <w:rFonts w:ascii="Symbol" w:hAnsi="Symbol" w:hint="default"/>
      </w:rPr>
    </w:lvl>
    <w:lvl w:ilvl="7" w:tplc="3D3A2606">
      <w:start w:val="1"/>
      <w:numFmt w:val="bullet"/>
      <w:lvlText w:val="o"/>
      <w:lvlJc w:val="left"/>
      <w:pPr>
        <w:ind w:left="5760" w:hanging="360"/>
      </w:pPr>
      <w:rPr>
        <w:rFonts w:ascii="Courier New" w:hAnsi="Courier New" w:hint="default"/>
      </w:rPr>
    </w:lvl>
    <w:lvl w:ilvl="8" w:tplc="16E4688C">
      <w:start w:val="1"/>
      <w:numFmt w:val="bullet"/>
      <w:lvlText w:val=""/>
      <w:lvlJc w:val="left"/>
      <w:pPr>
        <w:ind w:left="6480" w:hanging="360"/>
      </w:pPr>
      <w:rPr>
        <w:rFonts w:ascii="Wingdings" w:hAnsi="Wingdings" w:hint="default"/>
      </w:rPr>
    </w:lvl>
  </w:abstractNum>
  <w:abstractNum w:abstractNumId="41" w15:restartNumberingAfterBreak="0">
    <w:nsid w:val="235EFA36"/>
    <w:multiLevelType w:val="hybridMultilevel"/>
    <w:tmpl w:val="86A85424"/>
    <w:lvl w:ilvl="0" w:tplc="4306C556">
      <w:start w:val="1"/>
      <w:numFmt w:val="bullet"/>
      <w:lvlText w:val=""/>
      <w:lvlJc w:val="left"/>
      <w:pPr>
        <w:ind w:left="720" w:hanging="360"/>
      </w:pPr>
      <w:rPr>
        <w:rFonts w:ascii="Symbol" w:hAnsi="Symbol" w:hint="default"/>
      </w:rPr>
    </w:lvl>
    <w:lvl w:ilvl="1" w:tplc="029A20B6">
      <w:start w:val="1"/>
      <w:numFmt w:val="bullet"/>
      <w:lvlText w:val="o"/>
      <w:lvlJc w:val="left"/>
      <w:pPr>
        <w:ind w:left="1440" w:hanging="360"/>
      </w:pPr>
      <w:rPr>
        <w:rFonts w:ascii="Courier New" w:hAnsi="Courier New" w:hint="default"/>
      </w:rPr>
    </w:lvl>
    <w:lvl w:ilvl="2" w:tplc="3AD20356">
      <w:start w:val="1"/>
      <w:numFmt w:val="bullet"/>
      <w:lvlText w:val=""/>
      <w:lvlJc w:val="left"/>
      <w:pPr>
        <w:ind w:left="2160" w:hanging="360"/>
      </w:pPr>
      <w:rPr>
        <w:rFonts w:ascii="Wingdings" w:hAnsi="Wingdings" w:hint="default"/>
      </w:rPr>
    </w:lvl>
    <w:lvl w:ilvl="3" w:tplc="3E0250DE">
      <w:start w:val="1"/>
      <w:numFmt w:val="bullet"/>
      <w:lvlText w:val=""/>
      <w:lvlJc w:val="left"/>
      <w:pPr>
        <w:ind w:left="2880" w:hanging="360"/>
      </w:pPr>
      <w:rPr>
        <w:rFonts w:ascii="Symbol" w:hAnsi="Symbol" w:hint="default"/>
      </w:rPr>
    </w:lvl>
    <w:lvl w:ilvl="4" w:tplc="C74641B8">
      <w:start w:val="1"/>
      <w:numFmt w:val="bullet"/>
      <w:lvlText w:val="o"/>
      <w:lvlJc w:val="left"/>
      <w:pPr>
        <w:ind w:left="3600" w:hanging="360"/>
      </w:pPr>
      <w:rPr>
        <w:rFonts w:ascii="Courier New" w:hAnsi="Courier New" w:hint="default"/>
      </w:rPr>
    </w:lvl>
    <w:lvl w:ilvl="5" w:tplc="C6147FAA">
      <w:start w:val="1"/>
      <w:numFmt w:val="bullet"/>
      <w:lvlText w:val=""/>
      <w:lvlJc w:val="left"/>
      <w:pPr>
        <w:ind w:left="4320" w:hanging="360"/>
      </w:pPr>
      <w:rPr>
        <w:rFonts w:ascii="Wingdings" w:hAnsi="Wingdings" w:hint="default"/>
      </w:rPr>
    </w:lvl>
    <w:lvl w:ilvl="6" w:tplc="35C2C188">
      <w:start w:val="1"/>
      <w:numFmt w:val="bullet"/>
      <w:lvlText w:val=""/>
      <w:lvlJc w:val="left"/>
      <w:pPr>
        <w:ind w:left="5040" w:hanging="360"/>
      </w:pPr>
      <w:rPr>
        <w:rFonts w:ascii="Symbol" w:hAnsi="Symbol" w:hint="default"/>
      </w:rPr>
    </w:lvl>
    <w:lvl w:ilvl="7" w:tplc="F60CD822">
      <w:start w:val="1"/>
      <w:numFmt w:val="bullet"/>
      <w:lvlText w:val="o"/>
      <w:lvlJc w:val="left"/>
      <w:pPr>
        <w:ind w:left="5760" w:hanging="360"/>
      </w:pPr>
      <w:rPr>
        <w:rFonts w:ascii="Courier New" w:hAnsi="Courier New" w:hint="default"/>
      </w:rPr>
    </w:lvl>
    <w:lvl w:ilvl="8" w:tplc="204A16DE">
      <w:start w:val="1"/>
      <w:numFmt w:val="bullet"/>
      <w:lvlText w:val=""/>
      <w:lvlJc w:val="left"/>
      <w:pPr>
        <w:ind w:left="6480" w:hanging="360"/>
      </w:pPr>
      <w:rPr>
        <w:rFonts w:ascii="Wingdings" w:hAnsi="Wingdings" w:hint="default"/>
      </w:rPr>
    </w:lvl>
  </w:abstractNum>
  <w:abstractNum w:abstractNumId="42" w15:restartNumberingAfterBreak="0">
    <w:nsid w:val="23E729B5"/>
    <w:multiLevelType w:val="hybridMultilevel"/>
    <w:tmpl w:val="C320597A"/>
    <w:lvl w:ilvl="0" w:tplc="29FC2C58">
      <w:start w:val="1"/>
      <w:numFmt w:val="bullet"/>
      <w:lvlText w:val=""/>
      <w:lvlJc w:val="left"/>
      <w:pPr>
        <w:ind w:left="720" w:hanging="360"/>
      </w:pPr>
      <w:rPr>
        <w:rFonts w:ascii="Symbol" w:hAnsi="Symbol" w:hint="default"/>
      </w:rPr>
    </w:lvl>
    <w:lvl w:ilvl="1" w:tplc="72546E22">
      <w:start w:val="1"/>
      <w:numFmt w:val="bullet"/>
      <w:lvlText w:val="o"/>
      <w:lvlJc w:val="left"/>
      <w:pPr>
        <w:ind w:left="1440" w:hanging="360"/>
      </w:pPr>
      <w:rPr>
        <w:rFonts w:ascii="Courier New" w:hAnsi="Courier New" w:hint="default"/>
      </w:rPr>
    </w:lvl>
    <w:lvl w:ilvl="2" w:tplc="79982B72">
      <w:start w:val="1"/>
      <w:numFmt w:val="bullet"/>
      <w:lvlText w:val=""/>
      <w:lvlJc w:val="left"/>
      <w:pPr>
        <w:ind w:left="2160" w:hanging="360"/>
      </w:pPr>
      <w:rPr>
        <w:rFonts w:ascii="Wingdings" w:hAnsi="Wingdings" w:hint="default"/>
      </w:rPr>
    </w:lvl>
    <w:lvl w:ilvl="3" w:tplc="35E6105C">
      <w:start w:val="1"/>
      <w:numFmt w:val="bullet"/>
      <w:lvlText w:val=""/>
      <w:lvlJc w:val="left"/>
      <w:pPr>
        <w:ind w:left="2880" w:hanging="360"/>
      </w:pPr>
      <w:rPr>
        <w:rFonts w:ascii="Symbol" w:hAnsi="Symbol" w:hint="default"/>
      </w:rPr>
    </w:lvl>
    <w:lvl w:ilvl="4" w:tplc="EA6E3F34">
      <w:start w:val="1"/>
      <w:numFmt w:val="bullet"/>
      <w:lvlText w:val="o"/>
      <w:lvlJc w:val="left"/>
      <w:pPr>
        <w:ind w:left="3600" w:hanging="360"/>
      </w:pPr>
      <w:rPr>
        <w:rFonts w:ascii="Courier New" w:hAnsi="Courier New" w:hint="default"/>
      </w:rPr>
    </w:lvl>
    <w:lvl w:ilvl="5" w:tplc="0CA6836E">
      <w:start w:val="1"/>
      <w:numFmt w:val="bullet"/>
      <w:lvlText w:val=""/>
      <w:lvlJc w:val="left"/>
      <w:pPr>
        <w:ind w:left="4320" w:hanging="360"/>
      </w:pPr>
      <w:rPr>
        <w:rFonts w:ascii="Wingdings" w:hAnsi="Wingdings" w:hint="default"/>
      </w:rPr>
    </w:lvl>
    <w:lvl w:ilvl="6" w:tplc="A14C7B24">
      <w:start w:val="1"/>
      <w:numFmt w:val="bullet"/>
      <w:lvlText w:val=""/>
      <w:lvlJc w:val="left"/>
      <w:pPr>
        <w:ind w:left="5040" w:hanging="360"/>
      </w:pPr>
      <w:rPr>
        <w:rFonts w:ascii="Symbol" w:hAnsi="Symbol" w:hint="default"/>
      </w:rPr>
    </w:lvl>
    <w:lvl w:ilvl="7" w:tplc="80D61B5A">
      <w:start w:val="1"/>
      <w:numFmt w:val="bullet"/>
      <w:lvlText w:val="o"/>
      <w:lvlJc w:val="left"/>
      <w:pPr>
        <w:ind w:left="5760" w:hanging="360"/>
      </w:pPr>
      <w:rPr>
        <w:rFonts w:ascii="Courier New" w:hAnsi="Courier New" w:hint="default"/>
      </w:rPr>
    </w:lvl>
    <w:lvl w:ilvl="8" w:tplc="8EEA3F36">
      <w:start w:val="1"/>
      <w:numFmt w:val="bullet"/>
      <w:lvlText w:val=""/>
      <w:lvlJc w:val="left"/>
      <w:pPr>
        <w:ind w:left="6480" w:hanging="360"/>
      </w:pPr>
      <w:rPr>
        <w:rFonts w:ascii="Wingdings" w:hAnsi="Wingdings" w:hint="default"/>
      </w:rPr>
    </w:lvl>
  </w:abstractNum>
  <w:abstractNum w:abstractNumId="43" w15:restartNumberingAfterBreak="0">
    <w:nsid w:val="257305CD"/>
    <w:multiLevelType w:val="hybridMultilevel"/>
    <w:tmpl w:val="9CA4E55E"/>
    <w:lvl w:ilvl="0" w:tplc="E1EA8240">
      <w:start w:val="1"/>
      <w:numFmt w:val="bullet"/>
      <w:lvlText w:val=""/>
      <w:lvlJc w:val="left"/>
      <w:pPr>
        <w:ind w:left="720" w:hanging="360"/>
      </w:pPr>
      <w:rPr>
        <w:rFonts w:ascii="Symbol" w:hAnsi="Symbol" w:hint="default"/>
      </w:rPr>
    </w:lvl>
    <w:lvl w:ilvl="1" w:tplc="338840F2">
      <w:start w:val="1"/>
      <w:numFmt w:val="bullet"/>
      <w:lvlText w:val="o"/>
      <w:lvlJc w:val="left"/>
      <w:pPr>
        <w:ind w:left="1440" w:hanging="360"/>
      </w:pPr>
      <w:rPr>
        <w:rFonts w:ascii="Courier New" w:hAnsi="Courier New" w:hint="default"/>
      </w:rPr>
    </w:lvl>
    <w:lvl w:ilvl="2" w:tplc="E6DC1F1E">
      <w:start w:val="1"/>
      <w:numFmt w:val="bullet"/>
      <w:lvlText w:val=""/>
      <w:lvlJc w:val="left"/>
      <w:pPr>
        <w:ind w:left="2160" w:hanging="360"/>
      </w:pPr>
      <w:rPr>
        <w:rFonts w:ascii="Wingdings" w:hAnsi="Wingdings" w:hint="default"/>
      </w:rPr>
    </w:lvl>
    <w:lvl w:ilvl="3" w:tplc="05167344">
      <w:start w:val="1"/>
      <w:numFmt w:val="bullet"/>
      <w:lvlText w:val=""/>
      <w:lvlJc w:val="left"/>
      <w:pPr>
        <w:ind w:left="2880" w:hanging="360"/>
      </w:pPr>
      <w:rPr>
        <w:rFonts w:ascii="Symbol" w:hAnsi="Symbol" w:hint="default"/>
      </w:rPr>
    </w:lvl>
    <w:lvl w:ilvl="4" w:tplc="9522AA1C">
      <w:start w:val="1"/>
      <w:numFmt w:val="bullet"/>
      <w:lvlText w:val="o"/>
      <w:lvlJc w:val="left"/>
      <w:pPr>
        <w:ind w:left="3600" w:hanging="360"/>
      </w:pPr>
      <w:rPr>
        <w:rFonts w:ascii="Courier New" w:hAnsi="Courier New" w:hint="default"/>
      </w:rPr>
    </w:lvl>
    <w:lvl w:ilvl="5" w:tplc="A67A4304">
      <w:start w:val="1"/>
      <w:numFmt w:val="bullet"/>
      <w:lvlText w:val=""/>
      <w:lvlJc w:val="left"/>
      <w:pPr>
        <w:ind w:left="4320" w:hanging="360"/>
      </w:pPr>
      <w:rPr>
        <w:rFonts w:ascii="Wingdings" w:hAnsi="Wingdings" w:hint="default"/>
      </w:rPr>
    </w:lvl>
    <w:lvl w:ilvl="6" w:tplc="8256AE92">
      <w:start w:val="1"/>
      <w:numFmt w:val="bullet"/>
      <w:lvlText w:val=""/>
      <w:lvlJc w:val="left"/>
      <w:pPr>
        <w:ind w:left="5040" w:hanging="360"/>
      </w:pPr>
      <w:rPr>
        <w:rFonts w:ascii="Symbol" w:hAnsi="Symbol" w:hint="default"/>
      </w:rPr>
    </w:lvl>
    <w:lvl w:ilvl="7" w:tplc="BBCE8484">
      <w:start w:val="1"/>
      <w:numFmt w:val="bullet"/>
      <w:lvlText w:val="o"/>
      <w:lvlJc w:val="left"/>
      <w:pPr>
        <w:ind w:left="5760" w:hanging="360"/>
      </w:pPr>
      <w:rPr>
        <w:rFonts w:ascii="Courier New" w:hAnsi="Courier New" w:hint="default"/>
      </w:rPr>
    </w:lvl>
    <w:lvl w:ilvl="8" w:tplc="21C03AC0">
      <w:start w:val="1"/>
      <w:numFmt w:val="bullet"/>
      <w:lvlText w:val=""/>
      <w:lvlJc w:val="left"/>
      <w:pPr>
        <w:ind w:left="6480" w:hanging="360"/>
      </w:pPr>
      <w:rPr>
        <w:rFonts w:ascii="Wingdings" w:hAnsi="Wingdings" w:hint="default"/>
      </w:rPr>
    </w:lvl>
  </w:abstractNum>
  <w:abstractNum w:abstractNumId="44" w15:restartNumberingAfterBreak="0">
    <w:nsid w:val="26DD1B08"/>
    <w:multiLevelType w:val="hybridMultilevel"/>
    <w:tmpl w:val="D8B06432"/>
    <w:lvl w:ilvl="0" w:tplc="5B7647A0">
      <w:start w:val="1"/>
      <w:numFmt w:val="bullet"/>
      <w:lvlText w:val=""/>
      <w:lvlJc w:val="left"/>
      <w:pPr>
        <w:ind w:left="720" w:hanging="360"/>
      </w:pPr>
      <w:rPr>
        <w:rFonts w:ascii="Symbol" w:hAnsi="Symbol" w:hint="default"/>
      </w:rPr>
    </w:lvl>
    <w:lvl w:ilvl="1" w:tplc="5022A130">
      <w:start w:val="1"/>
      <w:numFmt w:val="bullet"/>
      <w:lvlText w:val="o"/>
      <w:lvlJc w:val="left"/>
      <w:pPr>
        <w:ind w:left="1440" w:hanging="360"/>
      </w:pPr>
      <w:rPr>
        <w:rFonts w:ascii="Courier New" w:hAnsi="Courier New" w:hint="default"/>
      </w:rPr>
    </w:lvl>
    <w:lvl w:ilvl="2" w:tplc="44027AF6">
      <w:start w:val="1"/>
      <w:numFmt w:val="bullet"/>
      <w:lvlText w:val=""/>
      <w:lvlJc w:val="left"/>
      <w:pPr>
        <w:ind w:left="2160" w:hanging="360"/>
      </w:pPr>
      <w:rPr>
        <w:rFonts w:ascii="Wingdings" w:hAnsi="Wingdings" w:hint="default"/>
      </w:rPr>
    </w:lvl>
    <w:lvl w:ilvl="3" w:tplc="D23268A6">
      <w:start w:val="1"/>
      <w:numFmt w:val="bullet"/>
      <w:lvlText w:val=""/>
      <w:lvlJc w:val="left"/>
      <w:pPr>
        <w:ind w:left="2880" w:hanging="360"/>
      </w:pPr>
      <w:rPr>
        <w:rFonts w:ascii="Symbol" w:hAnsi="Symbol" w:hint="default"/>
      </w:rPr>
    </w:lvl>
    <w:lvl w:ilvl="4" w:tplc="419690FC">
      <w:start w:val="1"/>
      <w:numFmt w:val="bullet"/>
      <w:lvlText w:val="o"/>
      <w:lvlJc w:val="left"/>
      <w:pPr>
        <w:ind w:left="3600" w:hanging="360"/>
      </w:pPr>
      <w:rPr>
        <w:rFonts w:ascii="Courier New" w:hAnsi="Courier New" w:hint="default"/>
      </w:rPr>
    </w:lvl>
    <w:lvl w:ilvl="5" w:tplc="9CFAC672">
      <w:start w:val="1"/>
      <w:numFmt w:val="bullet"/>
      <w:lvlText w:val=""/>
      <w:lvlJc w:val="left"/>
      <w:pPr>
        <w:ind w:left="4320" w:hanging="360"/>
      </w:pPr>
      <w:rPr>
        <w:rFonts w:ascii="Wingdings" w:hAnsi="Wingdings" w:hint="default"/>
      </w:rPr>
    </w:lvl>
    <w:lvl w:ilvl="6" w:tplc="8116B746">
      <w:start w:val="1"/>
      <w:numFmt w:val="bullet"/>
      <w:lvlText w:val=""/>
      <w:lvlJc w:val="left"/>
      <w:pPr>
        <w:ind w:left="5040" w:hanging="360"/>
      </w:pPr>
      <w:rPr>
        <w:rFonts w:ascii="Symbol" w:hAnsi="Symbol" w:hint="default"/>
      </w:rPr>
    </w:lvl>
    <w:lvl w:ilvl="7" w:tplc="6AD6F5BA">
      <w:start w:val="1"/>
      <w:numFmt w:val="bullet"/>
      <w:lvlText w:val="o"/>
      <w:lvlJc w:val="left"/>
      <w:pPr>
        <w:ind w:left="5760" w:hanging="360"/>
      </w:pPr>
      <w:rPr>
        <w:rFonts w:ascii="Courier New" w:hAnsi="Courier New" w:hint="default"/>
      </w:rPr>
    </w:lvl>
    <w:lvl w:ilvl="8" w:tplc="8370C5C2">
      <w:start w:val="1"/>
      <w:numFmt w:val="bullet"/>
      <w:lvlText w:val=""/>
      <w:lvlJc w:val="left"/>
      <w:pPr>
        <w:ind w:left="6480" w:hanging="360"/>
      </w:pPr>
      <w:rPr>
        <w:rFonts w:ascii="Wingdings" w:hAnsi="Wingdings" w:hint="default"/>
      </w:rPr>
    </w:lvl>
  </w:abstractNum>
  <w:abstractNum w:abstractNumId="45" w15:restartNumberingAfterBreak="0">
    <w:nsid w:val="293AFF69"/>
    <w:multiLevelType w:val="hybridMultilevel"/>
    <w:tmpl w:val="5E7C26EC"/>
    <w:lvl w:ilvl="0" w:tplc="AA14711A">
      <w:start w:val="1"/>
      <w:numFmt w:val="bullet"/>
      <w:lvlText w:val=""/>
      <w:lvlJc w:val="left"/>
      <w:pPr>
        <w:ind w:left="720" w:hanging="360"/>
      </w:pPr>
      <w:rPr>
        <w:rFonts w:ascii="Symbol" w:hAnsi="Symbol" w:hint="default"/>
      </w:rPr>
    </w:lvl>
    <w:lvl w:ilvl="1" w:tplc="8FC6319A">
      <w:start w:val="1"/>
      <w:numFmt w:val="bullet"/>
      <w:lvlText w:val="o"/>
      <w:lvlJc w:val="left"/>
      <w:pPr>
        <w:ind w:left="1440" w:hanging="360"/>
      </w:pPr>
      <w:rPr>
        <w:rFonts w:ascii="Courier New" w:hAnsi="Courier New" w:hint="default"/>
      </w:rPr>
    </w:lvl>
    <w:lvl w:ilvl="2" w:tplc="39E69364">
      <w:start w:val="1"/>
      <w:numFmt w:val="bullet"/>
      <w:lvlText w:val=""/>
      <w:lvlJc w:val="left"/>
      <w:pPr>
        <w:ind w:left="2160" w:hanging="360"/>
      </w:pPr>
      <w:rPr>
        <w:rFonts w:ascii="Wingdings" w:hAnsi="Wingdings" w:hint="default"/>
      </w:rPr>
    </w:lvl>
    <w:lvl w:ilvl="3" w:tplc="EDEAEC60">
      <w:start w:val="1"/>
      <w:numFmt w:val="bullet"/>
      <w:lvlText w:val=""/>
      <w:lvlJc w:val="left"/>
      <w:pPr>
        <w:ind w:left="2880" w:hanging="360"/>
      </w:pPr>
      <w:rPr>
        <w:rFonts w:ascii="Symbol" w:hAnsi="Symbol" w:hint="default"/>
      </w:rPr>
    </w:lvl>
    <w:lvl w:ilvl="4" w:tplc="CB6EC1E6">
      <w:start w:val="1"/>
      <w:numFmt w:val="bullet"/>
      <w:lvlText w:val="o"/>
      <w:lvlJc w:val="left"/>
      <w:pPr>
        <w:ind w:left="3600" w:hanging="360"/>
      </w:pPr>
      <w:rPr>
        <w:rFonts w:ascii="Courier New" w:hAnsi="Courier New" w:hint="default"/>
      </w:rPr>
    </w:lvl>
    <w:lvl w:ilvl="5" w:tplc="51300B3C">
      <w:start w:val="1"/>
      <w:numFmt w:val="bullet"/>
      <w:lvlText w:val=""/>
      <w:lvlJc w:val="left"/>
      <w:pPr>
        <w:ind w:left="4320" w:hanging="360"/>
      </w:pPr>
      <w:rPr>
        <w:rFonts w:ascii="Wingdings" w:hAnsi="Wingdings" w:hint="default"/>
      </w:rPr>
    </w:lvl>
    <w:lvl w:ilvl="6" w:tplc="4F2250D0">
      <w:start w:val="1"/>
      <w:numFmt w:val="bullet"/>
      <w:lvlText w:val=""/>
      <w:lvlJc w:val="left"/>
      <w:pPr>
        <w:ind w:left="5040" w:hanging="360"/>
      </w:pPr>
      <w:rPr>
        <w:rFonts w:ascii="Symbol" w:hAnsi="Symbol" w:hint="default"/>
      </w:rPr>
    </w:lvl>
    <w:lvl w:ilvl="7" w:tplc="949C8DE2">
      <w:start w:val="1"/>
      <w:numFmt w:val="bullet"/>
      <w:lvlText w:val="o"/>
      <w:lvlJc w:val="left"/>
      <w:pPr>
        <w:ind w:left="5760" w:hanging="360"/>
      </w:pPr>
      <w:rPr>
        <w:rFonts w:ascii="Courier New" w:hAnsi="Courier New" w:hint="default"/>
      </w:rPr>
    </w:lvl>
    <w:lvl w:ilvl="8" w:tplc="AA1A422C">
      <w:start w:val="1"/>
      <w:numFmt w:val="bullet"/>
      <w:lvlText w:val=""/>
      <w:lvlJc w:val="left"/>
      <w:pPr>
        <w:ind w:left="6480" w:hanging="360"/>
      </w:pPr>
      <w:rPr>
        <w:rFonts w:ascii="Wingdings" w:hAnsi="Wingdings" w:hint="default"/>
      </w:rPr>
    </w:lvl>
  </w:abstractNum>
  <w:abstractNum w:abstractNumId="46" w15:restartNumberingAfterBreak="0">
    <w:nsid w:val="299FD40D"/>
    <w:multiLevelType w:val="hybridMultilevel"/>
    <w:tmpl w:val="FF0881E6"/>
    <w:lvl w:ilvl="0" w:tplc="CE2AA046">
      <w:start w:val="1"/>
      <w:numFmt w:val="bullet"/>
      <w:lvlText w:val=""/>
      <w:lvlJc w:val="left"/>
      <w:pPr>
        <w:ind w:left="720" w:hanging="360"/>
      </w:pPr>
      <w:rPr>
        <w:rFonts w:ascii="Symbol" w:hAnsi="Symbol" w:hint="default"/>
      </w:rPr>
    </w:lvl>
    <w:lvl w:ilvl="1" w:tplc="052CBE4A">
      <w:start w:val="1"/>
      <w:numFmt w:val="bullet"/>
      <w:lvlText w:val="o"/>
      <w:lvlJc w:val="left"/>
      <w:pPr>
        <w:ind w:left="1440" w:hanging="360"/>
      </w:pPr>
      <w:rPr>
        <w:rFonts w:ascii="Courier New" w:hAnsi="Courier New" w:hint="default"/>
      </w:rPr>
    </w:lvl>
    <w:lvl w:ilvl="2" w:tplc="D45EBFA2">
      <w:start w:val="1"/>
      <w:numFmt w:val="bullet"/>
      <w:lvlText w:val=""/>
      <w:lvlJc w:val="left"/>
      <w:pPr>
        <w:ind w:left="2160" w:hanging="360"/>
      </w:pPr>
      <w:rPr>
        <w:rFonts w:ascii="Wingdings" w:hAnsi="Wingdings" w:hint="default"/>
      </w:rPr>
    </w:lvl>
    <w:lvl w:ilvl="3" w:tplc="52261400">
      <w:start w:val="1"/>
      <w:numFmt w:val="bullet"/>
      <w:lvlText w:val=""/>
      <w:lvlJc w:val="left"/>
      <w:pPr>
        <w:ind w:left="2880" w:hanging="360"/>
      </w:pPr>
      <w:rPr>
        <w:rFonts w:ascii="Symbol" w:hAnsi="Symbol" w:hint="default"/>
      </w:rPr>
    </w:lvl>
    <w:lvl w:ilvl="4" w:tplc="BFBAC180">
      <w:start w:val="1"/>
      <w:numFmt w:val="bullet"/>
      <w:lvlText w:val="o"/>
      <w:lvlJc w:val="left"/>
      <w:pPr>
        <w:ind w:left="3600" w:hanging="360"/>
      </w:pPr>
      <w:rPr>
        <w:rFonts w:ascii="Courier New" w:hAnsi="Courier New" w:hint="default"/>
      </w:rPr>
    </w:lvl>
    <w:lvl w:ilvl="5" w:tplc="D08E75E4">
      <w:start w:val="1"/>
      <w:numFmt w:val="bullet"/>
      <w:lvlText w:val=""/>
      <w:lvlJc w:val="left"/>
      <w:pPr>
        <w:ind w:left="4320" w:hanging="360"/>
      </w:pPr>
      <w:rPr>
        <w:rFonts w:ascii="Wingdings" w:hAnsi="Wingdings" w:hint="default"/>
      </w:rPr>
    </w:lvl>
    <w:lvl w:ilvl="6" w:tplc="40AC9544">
      <w:start w:val="1"/>
      <w:numFmt w:val="bullet"/>
      <w:lvlText w:val=""/>
      <w:lvlJc w:val="left"/>
      <w:pPr>
        <w:ind w:left="5040" w:hanging="360"/>
      </w:pPr>
      <w:rPr>
        <w:rFonts w:ascii="Symbol" w:hAnsi="Symbol" w:hint="default"/>
      </w:rPr>
    </w:lvl>
    <w:lvl w:ilvl="7" w:tplc="DC02F0EA">
      <w:start w:val="1"/>
      <w:numFmt w:val="bullet"/>
      <w:lvlText w:val="o"/>
      <w:lvlJc w:val="left"/>
      <w:pPr>
        <w:ind w:left="5760" w:hanging="360"/>
      </w:pPr>
      <w:rPr>
        <w:rFonts w:ascii="Courier New" w:hAnsi="Courier New" w:hint="default"/>
      </w:rPr>
    </w:lvl>
    <w:lvl w:ilvl="8" w:tplc="D99A8692">
      <w:start w:val="1"/>
      <w:numFmt w:val="bullet"/>
      <w:lvlText w:val=""/>
      <w:lvlJc w:val="left"/>
      <w:pPr>
        <w:ind w:left="6480" w:hanging="360"/>
      </w:pPr>
      <w:rPr>
        <w:rFonts w:ascii="Wingdings" w:hAnsi="Wingdings" w:hint="default"/>
      </w:rPr>
    </w:lvl>
  </w:abstractNum>
  <w:abstractNum w:abstractNumId="47" w15:restartNumberingAfterBreak="0">
    <w:nsid w:val="2B218527"/>
    <w:multiLevelType w:val="hybridMultilevel"/>
    <w:tmpl w:val="0328609A"/>
    <w:lvl w:ilvl="0" w:tplc="8F762F0A">
      <w:start w:val="1"/>
      <w:numFmt w:val="bullet"/>
      <w:lvlText w:val=""/>
      <w:lvlJc w:val="left"/>
      <w:pPr>
        <w:ind w:left="720" w:hanging="360"/>
      </w:pPr>
      <w:rPr>
        <w:rFonts w:ascii="Symbol" w:hAnsi="Symbol" w:hint="default"/>
      </w:rPr>
    </w:lvl>
    <w:lvl w:ilvl="1" w:tplc="1994C6A2">
      <w:start w:val="1"/>
      <w:numFmt w:val="bullet"/>
      <w:lvlText w:val="o"/>
      <w:lvlJc w:val="left"/>
      <w:pPr>
        <w:ind w:left="1440" w:hanging="360"/>
      </w:pPr>
      <w:rPr>
        <w:rFonts w:ascii="Courier New" w:hAnsi="Courier New" w:hint="default"/>
      </w:rPr>
    </w:lvl>
    <w:lvl w:ilvl="2" w:tplc="C2524D84">
      <w:start w:val="1"/>
      <w:numFmt w:val="bullet"/>
      <w:lvlText w:val=""/>
      <w:lvlJc w:val="left"/>
      <w:pPr>
        <w:ind w:left="2160" w:hanging="360"/>
      </w:pPr>
      <w:rPr>
        <w:rFonts w:ascii="Wingdings" w:hAnsi="Wingdings" w:hint="default"/>
      </w:rPr>
    </w:lvl>
    <w:lvl w:ilvl="3" w:tplc="2154E514">
      <w:start w:val="1"/>
      <w:numFmt w:val="bullet"/>
      <w:lvlText w:val=""/>
      <w:lvlJc w:val="left"/>
      <w:pPr>
        <w:ind w:left="2880" w:hanging="360"/>
      </w:pPr>
      <w:rPr>
        <w:rFonts w:ascii="Symbol" w:hAnsi="Symbol" w:hint="default"/>
      </w:rPr>
    </w:lvl>
    <w:lvl w:ilvl="4" w:tplc="B3CC4216">
      <w:start w:val="1"/>
      <w:numFmt w:val="bullet"/>
      <w:lvlText w:val="o"/>
      <w:lvlJc w:val="left"/>
      <w:pPr>
        <w:ind w:left="3600" w:hanging="360"/>
      </w:pPr>
      <w:rPr>
        <w:rFonts w:ascii="Courier New" w:hAnsi="Courier New" w:hint="default"/>
      </w:rPr>
    </w:lvl>
    <w:lvl w:ilvl="5" w:tplc="BA969C7E">
      <w:start w:val="1"/>
      <w:numFmt w:val="bullet"/>
      <w:lvlText w:val=""/>
      <w:lvlJc w:val="left"/>
      <w:pPr>
        <w:ind w:left="4320" w:hanging="360"/>
      </w:pPr>
      <w:rPr>
        <w:rFonts w:ascii="Wingdings" w:hAnsi="Wingdings" w:hint="default"/>
      </w:rPr>
    </w:lvl>
    <w:lvl w:ilvl="6" w:tplc="0EFAF46A">
      <w:start w:val="1"/>
      <w:numFmt w:val="bullet"/>
      <w:lvlText w:val=""/>
      <w:lvlJc w:val="left"/>
      <w:pPr>
        <w:ind w:left="5040" w:hanging="360"/>
      </w:pPr>
      <w:rPr>
        <w:rFonts w:ascii="Symbol" w:hAnsi="Symbol" w:hint="default"/>
      </w:rPr>
    </w:lvl>
    <w:lvl w:ilvl="7" w:tplc="4CF24A9C">
      <w:start w:val="1"/>
      <w:numFmt w:val="bullet"/>
      <w:lvlText w:val="o"/>
      <w:lvlJc w:val="left"/>
      <w:pPr>
        <w:ind w:left="5760" w:hanging="360"/>
      </w:pPr>
      <w:rPr>
        <w:rFonts w:ascii="Courier New" w:hAnsi="Courier New" w:hint="default"/>
      </w:rPr>
    </w:lvl>
    <w:lvl w:ilvl="8" w:tplc="B584FFF2">
      <w:start w:val="1"/>
      <w:numFmt w:val="bullet"/>
      <w:lvlText w:val=""/>
      <w:lvlJc w:val="left"/>
      <w:pPr>
        <w:ind w:left="6480" w:hanging="360"/>
      </w:pPr>
      <w:rPr>
        <w:rFonts w:ascii="Wingdings" w:hAnsi="Wingdings" w:hint="default"/>
      </w:rPr>
    </w:lvl>
  </w:abstractNum>
  <w:abstractNum w:abstractNumId="48" w15:restartNumberingAfterBreak="0">
    <w:nsid w:val="2B74E520"/>
    <w:multiLevelType w:val="hybridMultilevel"/>
    <w:tmpl w:val="A086CCFA"/>
    <w:lvl w:ilvl="0" w:tplc="38A439CE">
      <w:start w:val="1"/>
      <w:numFmt w:val="bullet"/>
      <w:lvlText w:val=""/>
      <w:lvlJc w:val="left"/>
      <w:pPr>
        <w:ind w:left="720" w:hanging="360"/>
      </w:pPr>
      <w:rPr>
        <w:rFonts w:ascii="Symbol" w:hAnsi="Symbol" w:hint="default"/>
      </w:rPr>
    </w:lvl>
    <w:lvl w:ilvl="1" w:tplc="26EC9382">
      <w:start w:val="1"/>
      <w:numFmt w:val="bullet"/>
      <w:lvlText w:val="o"/>
      <w:lvlJc w:val="left"/>
      <w:pPr>
        <w:ind w:left="1440" w:hanging="360"/>
      </w:pPr>
      <w:rPr>
        <w:rFonts w:ascii="Courier New" w:hAnsi="Courier New" w:hint="default"/>
      </w:rPr>
    </w:lvl>
    <w:lvl w:ilvl="2" w:tplc="7DE8BF66">
      <w:start w:val="1"/>
      <w:numFmt w:val="bullet"/>
      <w:lvlText w:val=""/>
      <w:lvlJc w:val="left"/>
      <w:pPr>
        <w:ind w:left="2160" w:hanging="360"/>
      </w:pPr>
      <w:rPr>
        <w:rFonts w:ascii="Wingdings" w:hAnsi="Wingdings" w:hint="default"/>
      </w:rPr>
    </w:lvl>
    <w:lvl w:ilvl="3" w:tplc="5748D15A">
      <w:start w:val="1"/>
      <w:numFmt w:val="bullet"/>
      <w:lvlText w:val=""/>
      <w:lvlJc w:val="left"/>
      <w:pPr>
        <w:ind w:left="2880" w:hanging="360"/>
      </w:pPr>
      <w:rPr>
        <w:rFonts w:ascii="Symbol" w:hAnsi="Symbol" w:hint="default"/>
      </w:rPr>
    </w:lvl>
    <w:lvl w:ilvl="4" w:tplc="0B227FD4">
      <w:start w:val="1"/>
      <w:numFmt w:val="bullet"/>
      <w:lvlText w:val="o"/>
      <w:lvlJc w:val="left"/>
      <w:pPr>
        <w:ind w:left="3600" w:hanging="360"/>
      </w:pPr>
      <w:rPr>
        <w:rFonts w:ascii="Courier New" w:hAnsi="Courier New" w:hint="default"/>
      </w:rPr>
    </w:lvl>
    <w:lvl w:ilvl="5" w:tplc="638A1B2A">
      <w:start w:val="1"/>
      <w:numFmt w:val="bullet"/>
      <w:lvlText w:val=""/>
      <w:lvlJc w:val="left"/>
      <w:pPr>
        <w:ind w:left="4320" w:hanging="360"/>
      </w:pPr>
      <w:rPr>
        <w:rFonts w:ascii="Wingdings" w:hAnsi="Wingdings" w:hint="default"/>
      </w:rPr>
    </w:lvl>
    <w:lvl w:ilvl="6" w:tplc="7ECCB474">
      <w:start w:val="1"/>
      <w:numFmt w:val="bullet"/>
      <w:lvlText w:val=""/>
      <w:lvlJc w:val="left"/>
      <w:pPr>
        <w:ind w:left="5040" w:hanging="360"/>
      </w:pPr>
      <w:rPr>
        <w:rFonts w:ascii="Symbol" w:hAnsi="Symbol" w:hint="default"/>
      </w:rPr>
    </w:lvl>
    <w:lvl w:ilvl="7" w:tplc="3A7C2738">
      <w:start w:val="1"/>
      <w:numFmt w:val="bullet"/>
      <w:lvlText w:val="o"/>
      <w:lvlJc w:val="left"/>
      <w:pPr>
        <w:ind w:left="5760" w:hanging="360"/>
      </w:pPr>
      <w:rPr>
        <w:rFonts w:ascii="Courier New" w:hAnsi="Courier New" w:hint="default"/>
      </w:rPr>
    </w:lvl>
    <w:lvl w:ilvl="8" w:tplc="174AE9F6">
      <w:start w:val="1"/>
      <w:numFmt w:val="bullet"/>
      <w:lvlText w:val=""/>
      <w:lvlJc w:val="left"/>
      <w:pPr>
        <w:ind w:left="6480" w:hanging="360"/>
      </w:pPr>
      <w:rPr>
        <w:rFonts w:ascii="Wingdings" w:hAnsi="Wingdings" w:hint="default"/>
      </w:rPr>
    </w:lvl>
  </w:abstractNum>
  <w:abstractNum w:abstractNumId="49" w15:restartNumberingAfterBreak="0">
    <w:nsid w:val="2BA77178"/>
    <w:multiLevelType w:val="hybridMultilevel"/>
    <w:tmpl w:val="8FDC7B94"/>
    <w:lvl w:ilvl="0" w:tplc="7AFEEF58">
      <w:start w:val="1"/>
      <w:numFmt w:val="bullet"/>
      <w:lvlText w:val=""/>
      <w:lvlJc w:val="left"/>
      <w:pPr>
        <w:ind w:left="720" w:hanging="360"/>
      </w:pPr>
      <w:rPr>
        <w:rFonts w:ascii="Symbol" w:hAnsi="Symbol" w:hint="default"/>
      </w:rPr>
    </w:lvl>
    <w:lvl w:ilvl="1" w:tplc="B31CA5F0">
      <w:start w:val="1"/>
      <w:numFmt w:val="bullet"/>
      <w:lvlText w:val="o"/>
      <w:lvlJc w:val="left"/>
      <w:pPr>
        <w:ind w:left="1440" w:hanging="360"/>
      </w:pPr>
      <w:rPr>
        <w:rFonts w:ascii="Courier New" w:hAnsi="Courier New" w:hint="default"/>
      </w:rPr>
    </w:lvl>
    <w:lvl w:ilvl="2" w:tplc="86AA9586">
      <w:start w:val="1"/>
      <w:numFmt w:val="bullet"/>
      <w:lvlText w:val=""/>
      <w:lvlJc w:val="left"/>
      <w:pPr>
        <w:ind w:left="2160" w:hanging="360"/>
      </w:pPr>
      <w:rPr>
        <w:rFonts w:ascii="Wingdings" w:hAnsi="Wingdings" w:hint="default"/>
      </w:rPr>
    </w:lvl>
    <w:lvl w:ilvl="3" w:tplc="B3C064D4">
      <w:start w:val="1"/>
      <w:numFmt w:val="bullet"/>
      <w:lvlText w:val=""/>
      <w:lvlJc w:val="left"/>
      <w:pPr>
        <w:ind w:left="2880" w:hanging="360"/>
      </w:pPr>
      <w:rPr>
        <w:rFonts w:ascii="Symbol" w:hAnsi="Symbol" w:hint="default"/>
      </w:rPr>
    </w:lvl>
    <w:lvl w:ilvl="4" w:tplc="A87A04A6">
      <w:start w:val="1"/>
      <w:numFmt w:val="bullet"/>
      <w:lvlText w:val="o"/>
      <w:lvlJc w:val="left"/>
      <w:pPr>
        <w:ind w:left="3600" w:hanging="360"/>
      </w:pPr>
      <w:rPr>
        <w:rFonts w:ascii="Courier New" w:hAnsi="Courier New" w:hint="default"/>
      </w:rPr>
    </w:lvl>
    <w:lvl w:ilvl="5" w:tplc="9AD093E8">
      <w:start w:val="1"/>
      <w:numFmt w:val="bullet"/>
      <w:lvlText w:val=""/>
      <w:lvlJc w:val="left"/>
      <w:pPr>
        <w:ind w:left="4320" w:hanging="360"/>
      </w:pPr>
      <w:rPr>
        <w:rFonts w:ascii="Wingdings" w:hAnsi="Wingdings" w:hint="default"/>
      </w:rPr>
    </w:lvl>
    <w:lvl w:ilvl="6" w:tplc="9746D21A">
      <w:start w:val="1"/>
      <w:numFmt w:val="bullet"/>
      <w:lvlText w:val=""/>
      <w:lvlJc w:val="left"/>
      <w:pPr>
        <w:ind w:left="5040" w:hanging="360"/>
      </w:pPr>
      <w:rPr>
        <w:rFonts w:ascii="Symbol" w:hAnsi="Symbol" w:hint="default"/>
      </w:rPr>
    </w:lvl>
    <w:lvl w:ilvl="7" w:tplc="E632C578">
      <w:start w:val="1"/>
      <w:numFmt w:val="bullet"/>
      <w:lvlText w:val="o"/>
      <w:lvlJc w:val="left"/>
      <w:pPr>
        <w:ind w:left="5760" w:hanging="360"/>
      </w:pPr>
      <w:rPr>
        <w:rFonts w:ascii="Courier New" w:hAnsi="Courier New" w:hint="default"/>
      </w:rPr>
    </w:lvl>
    <w:lvl w:ilvl="8" w:tplc="0B4E0AF6">
      <w:start w:val="1"/>
      <w:numFmt w:val="bullet"/>
      <w:lvlText w:val=""/>
      <w:lvlJc w:val="left"/>
      <w:pPr>
        <w:ind w:left="6480" w:hanging="360"/>
      </w:pPr>
      <w:rPr>
        <w:rFonts w:ascii="Wingdings" w:hAnsi="Wingdings" w:hint="default"/>
      </w:rPr>
    </w:lvl>
  </w:abstractNum>
  <w:abstractNum w:abstractNumId="50" w15:restartNumberingAfterBreak="0">
    <w:nsid w:val="2D31B4AB"/>
    <w:multiLevelType w:val="hybridMultilevel"/>
    <w:tmpl w:val="274CD1F6"/>
    <w:lvl w:ilvl="0" w:tplc="4234457C">
      <w:start w:val="1"/>
      <w:numFmt w:val="bullet"/>
      <w:lvlText w:val=""/>
      <w:lvlJc w:val="left"/>
      <w:pPr>
        <w:ind w:left="720" w:hanging="360"/>
      </w:pPr>
      <w:rPr>
        <w:rFonts w:ascii="Symbol" w:hAnsi="Symbol" w:hint="default"/>
      </w:rPr>
    </w:lvl>
    <w:lvl w:ilvl="1" w:tplc="0EF8C150">
      <w:start w:val="1"/>
      <w:numFmt w:val="bullet"/>
      <w:lvlText w:val="o"/>
      <w:lvlJc w:val="left"/>
      <w:pPr>
        <w:ind w:left="1440" w:hanging="360"/>
      </w:pPr>
      <w:rPr>
        <w:rFonts w:ascii="Courier New" w:hAnsi="Courier New" w:hint="default"/>
      </w:rPr>
    </w:lvl>
    <w:lvl w:ilvl="2" w:tplc="B5B0CACC">
      <w:start w:val="1"/>
      <w:numFmt w:val="bullet"/>
      <w:lvlText w:val=""/>
      <w:lvlJc w:val="left"/>
      <w:pPr>
        <w:ind w:left="2160" w:hanging="360"/>
      </w:pPr>
      <w:rPr>
        <w:rFonts w:ascii="Wingdings" w:hAnsi="Wingdings" w:hint="default"/>
      </w:rPr>
    </w:lvl>
    <w:lvl w:ilvl="3" w:tplc="996A1A0E">
      <w:start w:val="1"/>
      <w:numFmt w:val="bullet"/>
      <w:lvlText w:val=""/>
      <w:lvlJc w:val="left"/>
      <w:pPr>
        <w:ind w:left="2880" w:hanging="360"/>
      </w:pPr>
      <w:rPr>
        <w:rFonts w:ascii="Symbol" w:hAnsi="Symbol" w:hint="default"/>
      </w:rPr>
    </w:lvl>
    <w:lvl w:ilvl="4" w:tplc="02DAD280">
      <w:start w:val="1"/>
      <w:numFmt w:val="bullet"/>
      <w:lvlText w:val="o"/>
      <w:lvlJc w:val="left"/>
      <w:pPr>
        <w:ind w:left="3600" w:hanging="360"/>
      </w:pPr>
      <w:rPr>
        <w:rFonts w:ascii="Courier New" w:hAnsi="Courier New" w:hint="default"/>
      </w:rPr>
    </w:lvl>
    <w:lvl w:ilvl="5" w:tplc="2BACD84A">
      <w:start w:val="1"/>
      <w:numFmt w:val="bullet"/>
      <w:lvlText w:val=""/>
      <w:lvlJc w:val="left"/>
      <w:pPr>
        <w:ind w:left="4320" w:hanging="360"/>
      </w:pPr>
      <w:rPr>
        <w:rFonts w:ascii="Wingdings" w:hAnsi="Wingdings" w:hint="default"/>
      </w:rPr>
    </w:lvl>
    <w:lvl w:ilvl="6" w:tplc="519A0126">
      <w:start w:val="1"/>
      <w:numFmt w:val="bullet"/>
      <w:lvlText w:val=""/>
      <w:lvlJc w:val="left"/>
      <w:pPr>
        <w:ind w:left="5040" w:hanging="360"/>
      </w:pPr>
      <w:rPr>
        <w:rFonts w:ascii="Symbol" w:hAnsi="Symbol" w:hint="default"/>
      </w:rPr>
    </w:lvl>
    <w:lvl w:ilvl="7" w:tplc="888CE7A2">
      <w:start w:val="1"/>
      <w:numFmt w:val="bullet"/>
      <w:lvlText w:val="o"/>
      <w:lvlJc w:val="left"/>
      <w:pPr>
        <w:ind w:left="5760" w:hanging="360"/>
      </w:pPr>
      <w:rPr>
        <w:rFonts w:ascii="Courier New" w:hAnsi="Courier New" w:hint="default"/>
      </w:rPr>
    </w:lvl>
    <w:lvl w:ilvl="8" w:tplc="F214948E">
      <w:start w:val="1"/>
      <w:numFmt w:val="bullet"/>
      <w:lvlText w:val=""/>
      <w:lvlJc w:val="left"/>
      <w:pPr>
        <w:ind w:left="6480" w:hanging="360"/>
      </w:pPr>
      <w:rPr>
        <w:rFonts w:ascii="Wingdings" w:hAnsi="Wingdings" w:hint="default"/>
      </w:rPr>
    </w:lvl>
  </w:abstractNum>
  <w:abstractNum w:abstractNumId="51" w15:restartNumberingAfterBreak="0">
    <w:nsid w:val="2F423AEF"/>
    <w:multiLevelType w:val="hybridMultilevel"/>
    <w:tmpl w:val="C4F44EF6"/>
    <w:lvl w:ilvl="0" w:tplc="9AAADD6E">
      <w:start w:val="1"/>
      <w:numFmt w:val="bullet"/>
      <w:lvlText w:val=""/>
      <w:lvlJc w:val="left"/>
      <w:pPr>
        <w:ind w:left="720" w:hanging="360"/>
      </w:pPr>
      <w:rPr>
        <w:rFonts w:ascii="Symbol" w:hAnsi="Symbol" w:hint="default"/>
      </w:rPr>
    </w:lvl>
    <w:lvl w:ilvl="1" w:tplc="858CD138">
      <w:start w:val="1"/>
      <w:numFmt w:val="bullet"/>
      <w:lvlText w:val="o"/>
      <w:lvlJc w:val="left"/>
      <w:pPr>
        <w:ind w:left="1440" w:hanging="360"/>
      </w:pPr>
      <w:rPr>
        <w:rFonts w:ascii="Courier New" w:hAnsi="Courier New" w:hint="default"/>
      </w:rPr>
    </w:lvl>
    <w:lvl w:ilvl="2" w:tplc="0AC6A57A">
      <w:start w:val="1"/>
      <w:numFmt w:val="bullet"/>
      <w:lvlText w:val=""/>
      <w:lvlJc w:val="left"/>
      <w:pPr>
        <w:ind w:left="2160" w:hanging="360"/>
      </w:pPr>
      <w:rPr>
        <w:rFonts w:ascii="Wingdings" w:hAnsi="Wingdings" w:hint="default"/>
      </w:rPr>
    </w:lvl>
    <w:lvl w:ilvl="3" w:tplc="E2CEB794">
      <w:start w:val="1"/>
      <w:numFmt w:val="bullet"/>
      <w:lvlText w:val=""/>
      <w:lvlJc w:val="left"/>
      <w:pPr>
        <w:ind w:left="2880" w:hanging="360"/>
      </w:pPr>
      <w:rPr>
        <w:rFonts w:ascii="Symbol" w:hAnsi="Symbol" w:hint="default"/>
      </w:rPr>
    </w:lvl>
    <w:lvl w:ilvl="4" w:tplc="6074A1A8">
      <w:start w:val="1"/>
      <w:numFmt w:val="bullet"/>
      <w:lvlText w:val="o"/>
      <w:lvlJc w:val="left"/>
      <w:pPr>
        <w:ind w:left="3600" w:hanging="360"/>
      </w:pPr>
      <w:rPr>
        <w:rFonts w:ascii="Courier New" w:hAnsi="Courier New" w:hint="default"/>
      </w:rPr>
    </w:lvl>
    <w:lvl w:ilvl="5" w:tplc="5AA27A34">
      <w:start w:val="1"/>
      <w:numFmt w:val="bullet"/>
      <w:lvlText w:val=""/>
      <w:lvlJc w:val="left"/>
      <w:pPr>
        <w:ind w:left="4320" w:hanging="360"/>
      </w:pPr>
      <w:rPr>
        <w:rFonts w:ascii="Wingdings" w:hAnsi="Wingdings" w:hint="default"/>
      </w:rPr>
    </w:lvl>
    <w:lvl w:ilvl="6" w:tplc="A49213EA">
      <w:start w:val="1"/>
      <w:numFmt w:val="bullet"/>
      <w:lvlText w:val=""/>
      <w:lvlJc w:val="left"/>
      <w:pPr>
        <w:ind w:left="5040" w:hanging="360"/>
      </w:pPr>
      <w:rPr>
        <w:rFonts w:ascii="Symbol" w:hAnsi="Symbol" w:hint="default"/>
      </w:rPr>
    </w:lvl>
    <w:lvl w:ilvl="7" w:tplc="7422B2D8">
      <w:start w:val="1"/>
      <w:numFmt w:val="bullet"/>
      <w:lvlText w:val="o"/>
      <w:lvlJc w:val="left"/>
      <w:pPr>
        <w:ind w:left="5760" w:hanging="360"/>
      </w:pPr>
      <w:rPr>
        <w:rFonts w:ascii="Courier New" w:hAnsi="Courier New" w:hint="default"/>
      </w:rPr>
    </w:lvl>
    <w:lvl w:ilvl="8" w:tplc="A3B29168">
      <w:start w:val="1"/>
      <w:numFmt w:val="bullet"/>
      <w:lvlText w:val=""/>
      <w:lvlJc w:val="left"/>
      <w:pPr>
        <w:ind w:left="6480" w:hanging="360"/>
      </w:pPr>
      <w:rPr>
        <w:rFonts w:ascii="Wingdings" w:hAnsi="Wingdings" w:hint="default"/>
      </w:rPr>
    </w:lvl>
  </w:abstractNum>
  <w:abstractNum w:abstractNumId="52" w15:restartNumberingAfterBreak="0">
    <w:nsid w:val="3094450C"/>
    <w:multiLevelType w:val="hybridMultilevel"/>
    <w:tmpl w:val="A266B130"/>
    <w:lvl w:ilvl="0" w:tplc="1370094C">
      <w:start w:val="1"/>
      <w:numFmt w:val="bullet"/>
      <w:lvlText w:val=""/>
      <w:lvlJc w:val="left"/>
      <w:pPr>
        <w:ind w:left="720" w:hanging="360"/>
      </w:pPr>
      <w:rPr>
        <w:rFonts w:ascii="Symbol" w:hAnsi="Symbol" w:hint="default"/>
      </w:rPr>
    </w:lvl>
    <w:lvl w:ilvl="1" w:tplc="F3B8958A">
      <w:start w:val="1"/>
      <w:numFmt w:val="bullet"/>
      <w:lvlText w:val="o"/>
      <w:lvlJc w:val="left"/>
      <w:pPr>
        <w:ind w:left="1440" w:hanging="360"/>
      </w:pPr>
      <w:rPr>
        <w:rFonts w:ascii="Courier New" w:hAnsi="Courier New" w:hint="default"/>
      </w:rPr>
    </w:lvl>
    <w:lvl w:ilvl="2" w:tplc="6784ACBC">
      <w:start w:val="1"/>
      <w:numFmt w:val="bullet"/>
      <w:lvlText w:val=""/>
      <w:lvlJc w:val="left"/>
      <w:pPr>
        <w:ind w:left="2160" w:hanging="360"/>
      </w:pPr>
      <w:rPr>
        <w:rFonts w:ascii="Wingdings" w:hAnsi="Wingdings" w:hint="default"/>
      </w:rPr>
    </w:lvl>
    <w:lvl w:ilvl="3" w:tplc="56C8A4F0">
      <w:start w:val="1"/>
      <w:numFmt w:val="bullet"/>
      <w:lvlText w:val=""/>
      <w:lvlJc w:val="left"/>
      <w:pPr>
        <w:ind w:left="2880" w:hanging="360"/>
      </w:pPr>
      <w:rPr>
        <w:rFonts w:ascii="Symbol" w:hAnsi="Symbol" w:hint="default"/>
      </w:rPr>
    </w:lvl>
    <w:lvl w:ilvl="4" w:tplc="F9D63650">
      <w:start w:val="1"/>
      <w:numFmt w:val="bullet"/>
      <w:lvlText w:val="o"/>
      <w:lvlJc w:val="left"/>
      <w:pPr>
        <w:ind w:left="3600" w:hanging="360"/>
      </w:pPr>
      <w:rPr>
        <w:rFonts w:ascii="Courier New" w:hAnsi="Courier New" w:hint="default"/>
      </w:rPr>
    </w:lvl>
    <w:lvl w:ilvl="5" w:tplc="27901D48">
      <w:start w:val="1"/>
      <w:numFmt w:val="bullet"/>
      <w:lvlText w:val=""/>
      <w:lvlJc w:val="left"/>
      <w:pPr>
        <w:ind w:left="4320" w:hanging="360"/>
      </w:pPr>
      <w:rPr>
        <w:rFonts w:ascii="Wingdings" w:hAnsi="Wingdings" w:hint="default"/>
      </w:rPr>
    </w:lvl>
    <w:lvl w:ilvl="6" w:tplc="AA88B842">
      <w:start w:val="1"/>
      <w:numFmt w:val="bullet"/>
      <w:lvlText w:val=""/>
      <w:lvlJc w:val="left"/>
      <w:pPr>
        <w:ind w:left="5040" w:hanging="360"/>
      </w:pPr>
      <w:rPr>
        <w:rFonts w:ascii="Symbol" w:hAnsi="Symbol" w:hint="default"/>
      </w:rPr>
    </w:lvl>
    <w:lvl w:ilvl="7" w:tplc="75D2617C">
      <w:start w:val="1"/>
      <w:numFmt w:val="bullet"/>
      <w:lvlText w:val="o"/>
      <w:lvlJc w:val="left"/>
      <w:pPr>
        <w:ind w:left="5760" w:hanging="360"/>
      </w:pPr>
      <w:rPr>
        <w:rFonts w:ascii="Courier New" w:hAnsi="Courier New" w:hint="default"/>
      </w:rPr>
    </w:lvl>
    <w:lvl w:ilvl="8" w:tplc="56EE3BFE">
      <w:start w:val="1"/>
      <w:numFmt w:val="bullet"/>
      <w:lvlText w:val=""/>
      <w:lvlJc w:val="left"/>
      <w:pPr>
        <w:ind w:left="6480" w:hanging="360"/>
      </w:pPr>
      <w:rPr>
        <w:rFonts w:ascii="Wingdings" w:hAnsi="Wingdings" w:hint="default"/>
      </w:rPr>
    </w:lvl>
  </w:abstractNum>
  <w:abstractNum w:abstractNumId="53" w15:restartNumberingAfterBreak="0">
    <w:nsid w:val="30DA8882"/>
    <w:multiLevelType w:val="hybridMultilevel"/>
    <w:tmpl w:val="6478BCE4"/>
    <w:lvl w:ilvl="0" w:tplc="1B0A964C">
      <w:start w:val="1"/>
      <w:numFmt w:val="bullet"/>
      <w:lvlText w:val=""/>
      <w:lvlJc w:val="left"/>
      <w:pPr>
        <w:ind w:left="720" w:hanging="360"/>
      </w:pPr>
      <w:rPr>
        <w:rFonts w:ascii="Symbol" w:hAnsi="Symbol" w:hint="default"/>
      </w:rPr>
    </w:lvl>
    <w:lvl w:ilvl="1" w:tplc="5DE229AC">
      <w:start w:val="1"/>
      <w:numFmt w:val="bullet"/>
      <w:lvlText w:val="o"/>
      <w:lvlJc w:val="left"/>
      <w:pPr>
        <w:ind w:left="1440" w:hanging="360"/>
      </w:pPr>
      <w:rPr>
        <w:rFonts w:ascii="Courier New" w:hAnsi="Courier New" w:hint="default"/>
      </w:rPr>
    </w:lvl>
    <w:lvl w:ilvl="2" w:tplc="11BEEE54">
      <w:start w:val="1"/>
      <w:numFmt w:val="bullet"/>
      <w:lvlText w:val=""/>
      <w:lvlJc w:val="left"/>
      <w:pPr>
        <w:ind w:left="2160" w:hanging="360"/>
      </w:pPr>
      <w:rPr>
        <w:rFonts w:ascii="Wingdings" w:hAnsi="Wingdings" w:hint="default"/>
      </w:rPr>
    </w:lvl>
    <w:lvl w:ilvl="3" w:tplc="B900AEA8">
      <w:start w:val="1"/>
      <w:numFmt w:val="bullet"/>
      <w:lvlText w:val=""/>
      <w:lvlJc w:val="left"/>
      <w:pPr>
        <w:ind w:left="2880" w:hanging="360"/>
      </w:pPr>
      <w:rPr>
        <w:rFonts w:ascii="Symbol" w:hAnsi="Symbol" w:hint="default"/>
      </w:rPr>
    </w:lvl>
    <w:lvl w:ilvl="4" w:tplc="F614208E">
      <w:start w:val="1"/>
      <w:numFmt w:val="bullet"/>
      <w:lvlText w:val="o"/>
      <w:lvlJc w:val="left"/>
      <w:pPr>
        <w:ind w:left="3600" w:hanging="360"/>
      </w:pPr>
      <w:rPr>
        <w:rFonts w:ascii="Courier New" w:hAnsi="Courier New" w:hint="default"/>
      </w:rPr>
    </w:lvl>
    <w:lvl w:ilvl="5" w:tplc="6262B010">
      <w:start w:val="1"/>
      <w:numFmt w:val="bullet"/>
      <w:lvlText w:val=""/>
      <w:lvlJc w:val="left"/>
      <w:pPr>
        <w:ind w:left="4320" w:hanging="360"/>
      </w:pPr>
      <w:rPr>
        <w:rFonts w:ascii="Wingdings" w:hAnsi="Wingdings" w:hint="default"/>
      </w:rPr>
    </w:lvl>
    <w:lvl w:ilvl="6" w:tplc="E026C8EE">
      <w:start w:val="1"/>
      <w:numFmt w:val="bullet"/>
      <w:lvlText w:val=""/>
      <w:lvlJc w:val="left"/>
      <w:pPr>
        <w:ind w:left="5040" w:hanging="360"/>
      </w:pPr>
      <w:rPr>
        <w:rFonts w:ascii="Symbol" w:hAnsi="Symbol" w:hint="default"/>
      </w:rPr>
    </w:lvl>
    <w:lvl w:ilvl="7" w:tplc="D77C64C0">
      <w:start w:val="1"/>
      <w:numFmt w:val="bullet"/>
      <w:lvlText w:val="o"/>
      <w:lvlJc w:val="left"/>
      <w:pPr>
        <w:ind w:left="5760" w:hanging="360"/>
      </w:pPr>
      <w:rPr>
        <w:rFonts w:ascii="Courier New" w:hAnsi="Courier New" w:hint="default"/>
      </w:rPr>
    </w:lvl>
    <w:lvl w:ilvl="8" w:tplc="B08678E4">
      <w:start w:val="1"/>
      <w:numFmt w:val="bullet"/>
      <w:lvlText w:val=""/>
      <w:lvlJc w:val="left"/>
      <w:pPr>
        <w:ind w:left="6480" w:hanging="360"/>
      </w:pPr>
      <w:rPr>
        <w:rFonts w:ascii="Wingdings" w:hAnsi="Wingdings" w:hint="default"/>
      </w:rPr>
    </w:lvl>
  </w:abstractNum>
  <w:abstractNum w:abstractNumId="54" w15:restartNumberingAfterBreak="0">
    <w:nsid w:val="32B2F3E1"/>
    <w:multiLevelType w:val="hybridMultilevel"/>
    <w:tmpl w:val="224C0D20"/>
    <w:lvl w:ilvl="0" w:tplc="DD6E54C6">
      <w:start w:val="1"/>
      <w:numFmt w:val="bullet"/>
      <w:lvlText w:val=""/>
      <w:lvlJc w:val="left"/>
      <w:pPr>
        <w:ind w:left="720" w:hanging="360"/>
      </w:pPr>
      <w:rPr>
        <w:rFonts w:ascii="Symbol" w:hAnsi="Symbol" w:hint="default"/>
      </w:rPr>
    </w:lvl>
    <w:lvl w:ilvl="1" w:tplc="80C46E1A">
      <w:start w:val="1"/>
      <w:numFmt w:val="bullet"/>
      <w:lvlText w:val="o"/>
      <w:lvlJc w:val="left"/>
      <w:pPr>
        <w:ind w:left="1440" w:hanging="360"/>
      </w:pPr>
      <w:rPr>
        <w:rFonts w:ascii="Courier New" w:hAnsi="Courier New" w:hint="default"/>
      </w:rPr>
    </w:lvl>
    <w:lvl w:ilvl="2" w:tplc="389E8414">
      <w:start w:val="1"/>
      <w:numFmt w:val="bullet"/>
      <w:lvlText w:val=""/>
      <w:lvlJc w:val="left"/>
      <w:pPr>
        <w:ind w:left="2160" w:hanging="360"/>
      </w:pPr>
      <w:rPr>
        <w:rFonts w:ascii="Wingdings" w:hAnsi="Wingdings" w:hint="default"/>
      </w:rPr>
    </w:lvl>
    <w:lvl w:ilvl="3" w:tplc="8B5E4124">
      <w:start w:val="1"/>
      <w:numFmt w:val="bullet"/>
      <w:lvlText w:val=""/>
      <w:lvlJc w:val="left"/>
      <w:pPr>
        <w:ind w:left="2880" w:hanging="360"/>
      </w:pPr>
      <w:rPr>
        <w:rFonts w:ascii="Symbol" w:hAnsi="Symbol" w:hint="default"/>
      </w:rPr>
    </w:lvl>
    <w:lvl w:ilvl="4" w:tplc="77824F96">
      <w:start w:val="1"/>
      <w:numFmt w:val="bullet"/>
      <w:lvlText w:val="o"/>
      <w:lvlJc w:val="left"/>
      <w:pPr>
        <w:ind w:left="3600" w:hanging="360"/>
      </w:pPr>
      <w:rPr>
        <w:rFonts w:ascii="Courier New" w:hAnsi="Courier New" w:hint="default"/>
      </w:rPr>
    </w:lvl>
    <w:lvl w:ilvl="5" w:tplc="AD622300">
      <w:start w:val="1"/>
      <w:numFmt w:val="bullet"/>
      <w:lvlText w:val=""/>
      <w:lvlJc w:val="left"/>
      <w:pPr>
        <w:ind w:left="4320" w:hanging="360"/>
      </w:pPr>
      <w:rPr>
        <w:rFonts w:ascii="Wingdings" w:hAnsi="Wingdings" w:hint="default"/>
      </w:rPr>
    </w:lvl>
    <w:lvl w:ilvl="6" w:tplc="19AAD0F0">
      <w:start w:val="1"/>
      <w:numFmt w:val="bullet"/>
      <w:lvlText w:val=""/>
      <w:lvlJc w:val="left"/>
      <w:pPr>
        <w:ind w:left="5040" w:hanging="360"/>
      </w:pPr>
      <w:rPr>
        <w:rFonts w:ascii="Symbol" w:hAnsi="Symbol" w:hint="default"/>
      </w:rPr>
    </w:lvl>
    <w:lvl w:ilvl="7" w:tplc="1E3E99E0">
      <w:start w:val="1"/>
      <w:numFmt w:val="bullet"/>
      <w:lvlText w:val="o"/>
      <w:lvlJc w:val="left"/>
      <w:pPr>
        <w:ind w:left="5760" w:hanging="360"/>
      </w:pPr>
      <w:rPr>
        <w:rFonts w:ascii="Courier New" w:hAnsi="Courier New" w:hint="default"/>
      </w:rPr>
    </w:lvl>
    <w:lvl w:ilvl="8" w:tplc="8B1EA01C">
      <w:start w:val="1"/>
      <w:numFmt w:val="bullet"/>
      <w:lvlText w:val=""/>
      <w:lvlJc w:val="left"/>
      <w:pPr>
        <w:ind w:left="6480" w:hanging="360"/>
      </w:pPr>
      <w:rPr>
        <w:rFonts w:ascii="Wingdings" w:hAnsi="Wingdings" w:hint="default"/>
      </w:rPr>
    </w:lvl>
  </w:abstractNum>
  <w:abstractNum w:abstractNumId="55" w15:restartNumberingAfterBreak="0">
    <w:nsid w:val="33881B79"/>
    <w:multiLevelType w:val="hybridMultilevel"/>
    <w:tmpl w:val="D53C1A4A"/>
    <w:lvl w:ilvl="0" w:tplc="0A04A3DE">
      <w:start w:val="1"/>
      <w:numFmt w:val="bullet"/>
      <w:lvlText w:val=""/>
      <w:lvlJc w:val="left"/>
      <w:pPr>
        <w:ind w:left="720" w:hanging="360"/>
      </w:pPr>
      <w:rPr>
        <w:rFonts w:ascii="Symbol" w:hAnsi="Symbol" w:hint="default"/>
      </w:rPr>
    </w:lvl>
    <w:lvl w:ilvl="1" w:tplc="2682B522">
      <w:start w:val="1"/>
      <w:numFmt w:val="bullet"/>
      <w:lvlText w:val="o"/>
      <w:lvlJc w:val="left"/>
      <w:pPr>
        <w:ind w:left="1440" w:hanging="360"/>
      </w:pPr>
      <w:rPr>
        <w:rFonts w:ascii="Courier New" w:hAnsi="Courier New" w:hint="default"/>
      </w:rPr>
    </w:lvl>
    <w:lvl w:ilvl="2" w:tplc="8E3866A2">
      <w:start w:val="1"/>
      <w:numFmt w:val="bullet"/>
      <w:lvlText w:val=""/>
      <w:lvlJc w:val="left"/>
      <w:pPr>
        <w:ind w:left="2160" w:hanging="360"/>
      </w:pPr>
      <w:rPr>
        <w:rFonts w:ascii="Wingdings" w:hAnsi="Wingdings" w:hint="default"/>
      </w:rPr>
    </w:lvl>
    <w:lvl w:ilvl="3" w:tplc="F5E02E6E">
      <w:start w:val="1"/>
      <w:numFmt w:val="bullet"/>
      <w:lvlText w:val=""/>
      <w:lvlJc w:val="left"/>
      <w:pPr>
        <w:ind w:left="2880" w:hanging="360"/>
      </w:pPr>
      <w:rPr>
        <w:rFonts w:ascii="Symbol" w:hAnsi="Symbol" w:hint="default"/>
      </w:rPr>
    </w:lvl>
    <w:lvl w:ilvl="4" w:tplc="BC405AF2">
      <w:start w:val="1"/>
      <w:numFmt w:val="bullet"/>
      <w:lvlText w:val="o"/>
      <w:lvlJc w:val="left"/>
      <w:pPr>
        <w:ind w:left="3600" w:hanging="360"/>
      </w:pPr>
      <w:rPr>
        <w:rFonts w:ascii="Courier New" w:hAnsi="Courier New" w:hint="default"/>
      </w:rPr>
    </w:lvl>
    <w:lvl w:ilvl="5" w:tplc="90A467BC">
      <w:start w:val="1"/>
      <w:numFmt w:val="bullet"/>
      <w:lvlText w:val=""/>
      <w:lvlJc w:val="left"/>
      <w:pPr>
        <w:ind w:left="4320" w:hanging="360"/>
      </w:pPr>
      <w:rPr>
        <w:rFonts w:ascii="Wingdings" w:hAnsi="Wingdings" w:hint="default"/>
      </w:rPr>
    </w:lvl>
    <w:lvl w:ilvl="6" w:tplc="302698E4">
      <w:start w:val="1"/>
      <w:numFmt w:val="bullet"/>
      <w:lvlText w:val=""/>
      <w:lvlJc w:val="left"/>
      <w:pPr>
        <w:ind w:left="5040" w:hanging="360"/>
      </w:pPr>
      <w:rPr>
        <w:rFonts w:ascii="Symbol" w:hAnsi="Symbol" w:hint="default"/>
      </w:rPr>
    </w:lvl>
    <w:lvl w:ilvl="7" w:tplc="11624856">
      <w:start w:val="1"/>
      <w:numFmt w:val="bullet"/>
      <w:lvlText w:val="o"/>
      <w:lvlJc w:val="left"/>
      <w:pPr>
        <w:ind w:left="5760" w:hanging="360"/>
      </w:pPr>
      <w:rPr>
        <w:rFonts w:ascii="Courier New" w:hAnsi="Courier New" w:hint="default"/>
      </w:rPr>
    </w:lvl>
    <w:lvl w:ilvl="8" w:tplc="7BB07C14">
      <w:start w:val="1"/>
      <w:numFmt w:val="bullet"/>
      <w:lvlText w:val=""/>
      <w:lvlJc w:val="left"/>
      <w:pPr>
        <w:ind w:left="6480" w:hanging="360"/>
      </w:pPr>
      <w:rPr>
        <w:rFonts w:ascii="Wingdings" w:hAnsi="Wingdings" w:hint="default"/>
      </w:rPr>
    </w:lvl>
  </w:abstractNum>
  <w:abstractNum w:abstractNumId="56" w15:restartNumberingAfterBreak="0">
    <w:nsid w:val="33A0C43C"/>
    <w:multiLevelType w:val="hybridMultilevel"/>
    <w:tmpl w:val="93F83176"/>
    <w:lvl w:ilvl="0" w:tplc="F2D464E2">
      <w:start w:val="1"/>
      <w:numFmt w:val="bullet"/>
      <w:lvlText w:val=""/>
      <w:lvlJc w:val="left"/>
      <w:pPr>
        <w:ind w:left="720" w:hanging="360"/>
      </w:pPr>
      <w:rPr>
        <w:rFonts w:ascii="Symbol" w:hAnsi="Symbol" w:hint="default"/>
      </w:rPr>
    </w:lvl>
    <w:lvl w:ilvl="1" w:tplc="9A1C98A4">
      <w:start w:val="1"/>
      <w:numFmt w:val="bullet"/>
      <w:lvlText w:val="o"/>
      <w:lvlJc w:val="left"/>
      <w:pPr>
        <w:ind w:left="1440" w:hanging="360"/>
      </w:pPr>
      <w:rPr>
        <w:rFonts w:ascii="Courier New" w:hAnsi="Courier New" w:hint="default"/>
      </w:rPr>
    </w:lvl>
    <w:lvl w:ilvl="2" w:tplc="658AEB36">
      <w:start w:val="1"/>
      <w:numFmt w:val="bullet"/>
      <w:lvlText w:val=""/>
      <w:lvlJc w:val="left"/>
      <w:pPr>
        <w:ind w:left="2160" w:hanging="360"/>
      </w:pPr>
      <w:rPr>
        <w:rFonts w:ascii="Wingdings" w:hAnsi="Wingdings" w:hint="default"/>
      </w:rPr>
    </w:lvl>
    <w:lvl w:ilvl="3" w:tplc="204C64A0">
      <w:start w:val="1"/>
      <w:numFmt w:val="bullet"/>
      <w:lvlText w:val=""/>
      <w:lvlJc w:val="left"/>
      <w:pPr>
        <w:ind w:left="2880" w:hanging="360"/>
      </w:pPr>
      <w:rPr>
        <w:rFonts w:ascii="Symbol" w:hAnsi="Symbol" w:hint="default"/>
      </w:rPr>
    </w:lvl>
    <w:lvl w:ilvl="4" w:tplc="AC585A5C">
      <w:start w:val="1"/>
      <w:numFmt w:val="bullet"/>
      <w:lvlText w:val="o"/>
      <w:lvlJc w:val="left"/>
      <w:pPr>
        <w:ind w:left="3600" w:hanging="360"/>
      </w:pPr>
      <w:rPr>
        <w:rFonts w:ascii="Courier New" w:hAnsi="Courier New" w:hint="default"/>
      </w:rPr>
    </w:lvl>
    <w:lvl w:ilvl="5" w:tplc="14F0A906">
      <w:start w:val="1"/>
      <w:numFmt w:val="bullet"/>
      <w:lvlText w:val=""/>
      <w:lvlJc w:val="left"/>
      <w:pPr>
        <w:ind w:left="4320" w:hanging="360"/>
      </w:pPr>
      <w:rPr>
        <w:rFonts w:ascii="Wingdings" w:hAnsi="Wingdings" w:hint="default"/>
      </w:rPr>
    </w:lvl>
    <w:lvl w:ilvl="6" w:tplc="DCD8F7AA">
      <w:start w:val="1"/>
      <w:numFmt w:val="bullet"/>
      <w:lvlText w:val=""/>
      <w:lvlJc w:val="left"/>
      <w:pPr>
        <w:ind w:left="5040" w:hanging="360"/>
      </w:pPr>
      <w:rPr>
        <w:rFonts w:ascii="Symbol" w:hAnsi="Symbol" w:hint="default"/>
      </w:rPr>
    </w:lvl>
    <w:lvl w:ilvl="7" w:tplc="C296A2CE">
      <w:start w:val="1"/>
      <w:numFmt w:val="bullet"/>
      <w:lvlText w:val="o"/>
      <w:lvlJc w:val="left"/>
      <w:pPr>
        <w:ind w:left="5760" w:hanging="360"/>
      </w:pPr>
      <w:rPr>
        <w:rFonts w:ascii="Courier New" w:hAnsi="Courier New" w:hint="default"/>
      </w:rPr>
    </w:lvl>
    <w:lvl w:ilvl="8" w:tplc="4B92872A">
      <w:start w:val="1"/>
      <w:numFmt w:val="bullet"/>
      <w:lvlText w:val=""/>
      <w:lvlJc w:val="left"/>
      <w:pPr>
        <w:ind w:left="6480" w:hanging="360"/>
      </w:pPr>
      <w:rPr>
        <w:rFonts w:ascii="Wingdings" w:hAnsi="Wingdings" w:hint="default"/>
      </w:rPr>
    </w:lvl>
  </w:abstractNum>
  <w:abstractNum w:abstractNumId="57" w15:restartNumberingAfterBreak="0">
    <w:nsid w:val="33EB187A"/>
    <w:multiLevelType w:val="hybridMultilevel"/>
    <w:tmpl w:val="7ECCE808"/>
    <w:lvl w:ilvl="0" w:tplc="14B484E8">
      <w:start w:val="1"/>
      <w:numFmt w:val="bullet"/>
      <w:lvlText w:val=""/>
      <w:lvlJc w:val="left"/>
      <w:pPr>
        <w:ind w:left="720" w:hanging="360"/>
      </w:pPr>
      <w:rPr>
        <w:rFonts w:ascii="Symbol" w:hAnsi="Symbol" w:hint="default"/>
      </w:rPr>
    </w:lvl>
    <w:lvl w:ilvl="1" w:tplc="1834ED0A">
      <w:start w:val="1"/>
      <w:numFmt w:val="bullet"/>
      <w:lvlText w:val=""/>
      <w:lvlJc w:val="left"/>
      <w:pPr>
        <w:ind w:left="1440" w:hanging="360"/>
      </w:pPr>
      <w:rPr>
        <w:rFonts w:ascii="Symbol" w:hAnsi="Symbol" w:hint="default"/>
      </w:rPr>
    </w:lvl>
    <w:lvl w:ilvl="2" w:tplc="205EFB40">
      <w:start w:val="1"/>
      <w:numFmt w:val="bullet"/>
      <w:lvlText w:val=""/>
      <w:lvlJc w:val="left"/>
      <w:pPr>
        <w:ind w:left="2160" w:hanging="360"/>
      </w:pPr>
      <w:rPr>
        <w:rFonts w:ascii="Wingdings" w:hAnsi="Wingdings" w:hint="default"/>
      </w:rPr>
    </w:lvl>
    <w:lvl w:ilvl="3" w:tplc="93EE8452">
      <w:start w:val="1"/>
      <w:numFmt w:val="bullet"/>
      <w:lvlText w:val=""/>
      <w:lvlJc w:val="left"/>
      <w:pPr>
        <w:ind w:left="2880" w:hanging="360"/>
      </w:pPr>
      <w:rPr>
        <w:rFonts w:ascii="Symbol" w:hAnsi="Symbol" w:hint="default"/>
      </w:rPr>
    </w:lvl>
    <w:lvl w:ilvl="4" w:tplc="A2B8158A">
      <w:start w:val="1"/>
      <w:numFmt w:val="bullet"/>
      <w:lvlText w:val="o"/>
      <w:lvlJc w:val="left"/>
      <w:pPr>
        <w:ind w:left="3600" w:hanging="360"/>
      </w:pPr>
      <w:rPr>
        <w:rFonts w:ascii="Courier New" w:hAnsi="Courier New" w:hint="default"/>
      </w:rPr>
    </w:lvl>
    <w:lvl w:ilvl="5" w:tplc="D5526062">
      <w:start w:val="1"/>
      <w:numFmt w:val="bullet"/>
      <w:lvlText w:val=""/>
      <w:lvlJc w:val="left"/>
      <w:pPr>
        <w:ind w:left="4320" w:hanging="360"/>
      </w:pPr>
      <w:rPr>
        <w:rFonts w:ascii="Wingdings" w:hAnsi="Wingdings" w:hint="default"/>
      </w:rPr>
    </w:lvl>
    <w:lvl w:ilvl="6" w:tplc="0DF4CA26">
      <w:start w:val="1"/>
      <w:numFmt w:val="bullet"/>
      <w:lvlText w:val=""/>
      <w:lvlJc w:val="left"/>
      <w:pPr>
        <w:ind w:left="5040" w:hanging="360"/>
      </w:pPr>
      <w:rPr>
        <w:rFonts w:ascii="Symbol" w:hAnsi="Symbol" w:hint="default"/>
      </w:rPr>
    </w:lvl>
    <w:lvl w:ilvl="7" w:tplc="9B2C4F5C">
      <w:start w:val="1"/>
      <w:numFmt w:val="bullet"/>
      <w:lvlText w:val="o"/>
      <w:lvlJc w:val="left"/>
      <w:pPr>
        <w:ind w:left="5760" w:hanging="360"/>
      </w:pPr>
      <w:rPr>
        <w:rFonts w:ascii="Courier New" w:hAnsi="Courier New" w:hint="default"/>
      </w:rPr>
    </w:lvl>
    <w:lvl w:ilvl="8" w:tplc="DCFE75B2">
      <w:start w:val="1"/>
      <w:numFmt w:val="bullet"/>
      <w:lvlText w:val=""/>
      <w:lvlJc w:val="left"/>
      <w:pPr>
        <w:ind w:left="6480" w:hanging="360"/>
      </w:pPr>
      <w:rPr>
        <w:rFonts w:ascii="Wingdings" w:hAnsi="Wingdings" w:hint="default"/>
      </w:rPr>
    </w:lvl>
  </w:abstractNum>
  <w:abstractNum w:abstractNumId="58" w15:restartNumberingAfterBreak="0">
    <w:nsid w:val="37B0FAD3"/>
    <w:multiLevelType w:val="hybridMultilevel"/>
    <w:tmpl w:val="FA2C01F6"/>
    <w:lvl w:ilvl="0" w:tplc="77521628">
      <w:start w:val="1"/>
      <w:numFmt w:val="bullet"/>
      <w:lvlText w:val=""/>
      <w:lvlJc w:val="left"/>
      <w:pPr>
        <w:ind w:left="720" w:hanging="360"/>
      </w:pPr>
      <w:rPr>
        <w:rFonts w:ascii="Symbol" w:hAnsi="Symbol" w:hint="default"/>
      </w:rPr>
    </w:lvl>
    <w:lvl w:ilvl="1" w:tplc="4E64DB58">
      <w:start w:val="1"/>
      <w:numFmt w:val="bullet"/>
      <w:lvlText w:val="o"/>
      <w:lvlJc w:val="left"/>
      <w:pPr>
        <w:ind w:left="1440" w:hanging="360"/>
      </w:pPr>
      <w:rPr>
        <w:rFonts w:ascii="Courier New" w:hAnsi="Courier New" w:hint="default"/>
      </w:rPr>
    </w:lvl>
    <w:lvl w:ilvl="2" w:tplc="61567806">
      <w:start w:val="1"/>
      <w:numFmt w:val="bullet"/>
      <w:lvlText w:val=""/>
      <w:lvlJc w:val="left"/>
      <w:pPr>
        <w:ind w:left="2160" w:hanging="360"/>
      </w:pPr>
      <w:rPr>
        <w:rFonts w:ascii="Wingdings" w:hAnsi="Wingdings" w:hint="default"/>
      </w:rPr>
    </w:lvl>
    <w:lvl w:ilvl="3" w:tplc="F8544998">
      <w:start w:val="1"/>
      <w:numFmt w:val="bullet"/>
      <w:lvlText w:val=""/>
      <w:lvlJc w:val="left"/>
      <w:pPr>
        <w:ind w:left="2880" w:hanging="360"/>
      </w:pPr>
      <w:rPr>
        <w:rFonts w:ascii="Symbol" w:hAnsi="Symbol" w:hint="default"/>
      </w:rPr>
    </w:lvl>
    <w:lvl w:ilvl="4" w:tplc="AC4A104C">
      <w:start w:val="1"/>
      <w:numFmt w:val="bullet"/>
      <w:lvlText w:val="o"/>
      <w:lvlJc w:val="left"/>
      <w:pPr>
        <w:ind w:left="3600" w:hanging="360"/>
      </w:pPr>
      <w:rPr>
        <w:rFonts w:ascii="Courier New" w:hAnsi="Courier New" w:hint="default"/>
      </w:rPr>
    </w:lvl>
    <w:lvl w:ilvl="5" w:tplc="79F41AA8">
      <w:start w:val="1"/>
      <w:numFmt w:val="bullet"/>
      <w:lvlText w:val=""/>
      <w:lvlJc w:val="left"/>
      <w:pPr>
        <w:ind w:left="4320" w:hanging="360"/>
      </w:pPr>
      <w:rPr>
        <w:rFonts w:ascii="Wingdings" w:hAnsi="Wingdings" w:hint="default"/>
      </w:rPr>
    </w:lvl>
    <w:lvl w:ilvl="6" w:tplc="DF5E9390">
      <w:start w:val="1"/>
      <w:numFmt w:val="bullet"/>
      <w:lvlText w:val=""/>
      <w:lvlJc w:val="left"/>
      <w:pPr>
        <w:ind w:left="5040" w:hanging="360"/>
      </w:pPr>
      <w:rPr>
        <w:rFonts w:ascii="Symbol" w:hAnsi="Symbol" w:hint="default"/>
      </w:rPr>
    </w:lvl>
    <w:lvl w:ilvl="7" w:tplc="6CA8C97C">
      <w:start w:val="1"/>
      <w:numFmt w:val="bullet"/>
      <w:lvlText w:val="o"/>
      <w:lvlJc w:val="left"/>
      <w:pPr>
        <w:ind w:left="5760" w:hanging="360"/>
      </w:pPr>
      <w:rPr>
        <w:rFonts w:ascii="Courier New" w:hAnsi="Courier New" w:hint="default"/>
      </w:rPr>
    </w:lvl>
    <w:lvl w:ilvl="8" w:tplc="181413A8">
      <w:start w:val="1"/>
      <w:numFmt w:val="bullet"/>
      <w:lvlText w:val=""/>
      <w:lvlJc w:val="left"/>
      <w:pPr>
        <w:ind w:left="6480" w:hanging="360"/>
      </w:pPr>
      <w:rPr>
        <w:rFonts w:ascii="Wingdings" w:hAnsi="Wingdings" w:hint="default"/>
      </w:rPr>
    </w:lvl>
  </w:abstractNum>
  <w:abstractNum w:abstractNumId="59" w15:restartNumberingAfterBreak="0">
    <w:nsid w:val="38330852"/>
    <w:multiLevelType w:val="hybridMultilevel"/>
    <w:tmpl w:val="9CD4216A"/>
    <w:lvl w:ilvl="0" w:tplc="477A83C0">
      <w:start w:val="1"/>
      <w:numFmt w:val="bullet"/>
      <w:lvlText w:val=""/>
      <w:lvlJc w:val="left"/>
      <w:pPr>
        <w:ind w:left="720" w:hanging="360"/>
      </w:pPr>
      <w:rPr>
        <w:rFonts w:ascii="Symbol" w:hAnsi="Symbol" w:hint="default"/>
      </w:rPr>
    </w:lvl>
    <w:lvl w:ilvl="1" w:tplc="D7B4C016">
      <w:start w:val="1"/>
      <w:numFmt w:val="bullet"/>
      <w:lvlText w:val="o"/>
      <w:lvlJc w:val="left"/>
      <w:pPr>
        <w:ind w:left="1440" w:hanging="360"/>
      </w:pPr>
      <w:rPr>
        <w:rFonts w:ascii="Courier New" w:hAnsi="Courier New" w:hint="default"/>
      </w:rPr>
    </w:lvl>
    <w:lvl w:ilvl="2" w:tplc="99FCFE38">
      <w:start w:val="1"/>
      <w:numFmt w:val="bullet"/>
      <w:lvlText w:val=""/>
      <w:lvlJc w:val="left"/>
      <w:pPr>
        <w:ind w:left="2160" w:hanging="360"/>
      </w:pPr>
      <w:rPr>
        <w:rFonts w:ascii="Wingdings" w:hAnsi="Wingdings" w:hint="default"/>
      </w:rPr>
    </w:lvl>
    <w:lvl w:ilvl="3" w:tplc="5F7689D4">
      <w:start w:val="1"/>
      <w:numFmt w:val="bullet"/>
      <w:lvlText w:val=""/>
      <w:lvlJc w:val="left"/>
      <w:pPr>
        <w:ind w:left="2880" w:hanging="360"/>
      </w:pPr>
      <w:rPr>
        <w:rFonts w:ascii="Symbol" w:hAnsi="Symbol" w:hint="default"/>
      </w:rPr>
    </w:lvl>
    <w:lvl w:ilvl="4" w:tplc="292E4F44">
      <w:start w:val="1"/>
      <w:numFmt w:val="bullet"/>
      <w:lvlText w:val="o"/>
      <w:lvlJc w:val="left"/>
      <w:pPr>
        <w:ind w:left="3600" w:hanging="360"/>
      </w:pPr>
      <w:rPr>
        <w:rFonts w:ascii="Courier New" w:hAnsi="Courier New" w:hint="default"/>
      </w:rPr>
    </w:lvl>
    <w:lvl w:ilvl="5" w:tplc="415A6AB6">
      <w:start w:val="1"/>
      <w:numFmt w:val="bullet"/>
      <w:lvlText w:val=""/>
      <w:lvlJc w:val="left"/>
      <w:pPr>
        <w:ind w:left="4320" w:hanging="360"/>
      </w:pPr>
      <w:rPr>
        <w:rFonts w:ascii="Wingdings" w:hAnsi="Wingdings" w:hint="default"/>
      </w:rPr>
    </w:lvl>
    <w:lvl w:ilvl="6" w:tplc="2FA29F18">
      <w:start w:val="1"/>
      <w:numFmt w:val="bullet"/>
      <w:lvlText w:val=""/>
      <w:lvlJc w:val="left"/>
      <w:pPr>
        <w:ind w:left="5040" w:hanging="360"/>
      </w:pPr>
      <w:rPr>
        <w:rFonts w:ascii="Symbol" w:hAnsi="Symbol" w:hint="default"/>
      </w:rPr>
    </w:lvl>
    <w:lvl w:ilvl="7" w:tplc="C994AC58">
      <w:start w:val="1"/>
      <w:numFmt w:val="bullet"/>
      <w:lvlText w:val="o"/>
      <w:lvlJc w:val="left"/>
      <w:pPr>
        <w:ind w:left="5760" w:hanging="360"/>
      </w:pPr>
      <w:rPr>
        <w:rFonts w:ascii="Courier New" w:hAnsi="Courier New" w:hint="default"/>
      </w:rPr>
    </w:lvl>
    <w:lvl w:ilvl="8" w:tplc="1EC61A8E">
      <w:start w:val="1"/>
      <w:numFmt w:val="bullet"/>
      <w:lvlText w:val=""/>
      <w:lvlJc w:val="left"/>
      <w:pPr>
        <w:ind w:left="6480" w:hanging="360"/>
      </w:pPr>
      <w:rPr>
        <w:rFonts w:ascii="Wingdings" w:hAnsi="Wingdings" w:hint="default"/>
      </w:rPr>
    </w:lvl>
  </w:abstractNum>
  <w:abstractNum w:abstractNumId="60" w15:restartNumberingAfterBreak="0">
    <w:nsid w:val="39C9BAB0"/>
    <w:multiLevelType w:val="hybridMultilevel"/>
    <w:tmpl w:val="92ECDEDA"/>
    <w:lvl w:ilvl="0" w:tplc="D7682FF8">
      <w:start w:val="1"/>
      <w:numFmt w:val="bullet"/>
      <w:lvlText w:val=""/>
      <w:lvlJc w:val="left"/>
      <w:pPr>
        <w:ind w:left="720" w:hanging="360"/>
      </w:pPr>
      <w:rPr>
        <w:rFonts w:ascii="Symbol" w:hAnsi="Symbol" w:hint="default"/>
      </w:rPr>
    </w:lvl>
    <w:lvl w:ilvl="1" w:tplc="A238DD78">
      <w:start w:val="1"/>
      <w:numFmt w:val="bullet"/>
      <w:lvlText w:val="o"/>
      <w:lvlJc w:val="left"/>
      <w:pPr>
        <w:ind w:left="1440" w:hanging="360"/>
      </w:pPr>
      <w:rPr>
        <w:rFonts w:ascii="Courier New" w:hAnsi="Courier New" w:hint="default"/>
      </w:rPr>
    </w:lvl>
    <w:lvl w:ilvl="2" w:tplc="EC922926">
      <w:start w:val="1"/>
      <w:numFmt w:val="bullet"/>
      <w:lvlText w:val=""/>
      <w:lvlJc w:val="left"/>
      <w:pPr>
        <w:ind w:left="2160" w:hanging="360"/>
      </w:pPr>
      <w:rPr>
        <w:rFonts w:ascii="Wingdings" w:hAnsi="Wingdings" w:hint="default"/>
      </w:rPr>
    </w:lvl>
    <w:lvl w:ilvl="3" w:tplc="E57ED512">
      <w:start w:val="1"/>
      <w:numFmt w:val="bullet"/>
      <w:lvlText w:val=""/>
      <w:lvlJc w:val="left"/>
      <w:pPr>
        <w:ind w:left="2880" w:hanging="360"/>
      </w:pPr>
      <w:rPr>
        <w:rFonts w:ascii="Symbol" w:hAnsi="Symbol" w:hint="default"/>
      </w:rPr>
    </w:lvl>
    <w:lvl w:ilvl="4" w:tplc="BCD84CC2">
      <w:start w:val="1"/>
      <w:numFmt w:val="bullet"/>
      <w:lvlText w:val="o"/>
      <w:lvlJc w:val="left"/>
      <w:pPr>
        <w:ind w:left="3600" w:hanging="360"/>
      </w:pPr>
      <w:rPr>
        <w:rFonts w:ascii="Courier New" w:hAnsi="Courier New" w:hint="default"/>
      </w:rPr>
    </w:lvl>
    <w:lvl w:ilvl="5" w:tplc="3CF638F4">
      <w:start w:val="1"/>
      <w:numFmt w:val="bullet"/>
      <w:lvlText w:val=""/>
      <w:lvlJc w:val="left"/>
      <w:pPr>
        <w:ind w:left="4320" w:hanging="360"/>
      </w:pPr>
      <w:rPr>
        <w:rFonts w:ascii="Wingdings" w:hAnsi="Wingdings" w:hint="default"/>
      </w:rPr>
    </w:lvl>
    <w:lvl w:ilvl="6" w:tplc="51BE58BE">
      <w:start w:val="1"/>
      <w:numFmt w:val="bullet"/>
      <w:lvlText w:val=""/>
      <w:lvlJc w:val="left"/>
      <w:pPr>
        <w:ind w:left="5040" w:hanging="360"/>
      </w:pPr>
      <w:rPr>
        <w:rFonts w:ascii="Symbol" w:hAnsi="Symbol" w:hint="default"/>
      </w:rPr>
    </w:lvl>
    <w:lvl w:ilvl="7" w:tplc="F022F906">
      <w:start w:val="1"/>
      <w:numFmt w:val="bullet"/>
      <w:lvlText w:val="o"/>
      <w:lvlJc w:val="left"/>
      <w:pPr>
        <w:ind w:left="5760" w:hanging="360"/>
      </w:pPr>
      <w:rPr>
        <w:rFonts w:ascii="Courier New" w:hAnsi="Courier New" w:hint="default"/>
      </w:rPr>
    </w:lvl>
    <w:lvl w:ilvl="8" w:tplc="EBBE9928">
      <w:start w:val="1"/>
      <w:numFmt w:val="bullet"/>
      <w:lvlText w:val=""/>
      <w:lvlJc w:val="left"/>
      <w:pPr>
        <w:ind w:left="6480" w:hanging="360"/>
      </w:pPr>
      <w:rPr>
        <w:rFonts w:ascii="Wingdings" w:hAnsi="Wingdings" w:hint="default"/>
      </w:rPr>
    </w:lvl>
  </w:abstractNum>
  <w:abstractNum w:abstractNumId="61" w15:restartNumberingAfterBreak="0">
    <w:nsid w:val="3A7F1435"/>
    <w:multiLevelType w:val="hybridMultilevel"/>
    <w:tmpl w:val="59CAFB16"/>
    <w:lvl w:ilvl="0" w:tplc="46BE44F0">
      <w:start w:val="1"/>
      <w:numFmt w:val="bullet"/>
      <w:lvlText w:val=""/>
      <w:lvlJc w:val="left"/>
      <w:pPr>
        <w:ind w:left="720" w:hanging="360"/>
      </w:pPr>
      <w:rPr>
        <w:rFonts w:ascii="Symbol" w:hAnsi="Symbol" w:hint="default"/>
      </w:rPr>
    </w:lvl>
    <w:lvl w:ilvl="1" w:tplc="09BCE34C">
      <w:start w:val="1"/>
      <w:numFmt w:val="bullet"/>
      <w:lvlText w:val="o"/>
      <w:lvlJc w:val="left"/>
      <w:pPr>
        <w:ind w:left="1440" w:hanging="360"/>
      </w:pPr>
      <w:rPr>
        <w:rFonts w:ascii="Courier New" w:hAnsi="Courier New" w:hint="default"/>
      </w:rPr>
    </w:lvl>
    <w:lvl w:ilvl="2" w:tplc="69E617BC">
      <w:start w:val="1"/>
      <w:numFmt w:val="bullet"/>
      <w:lvlText w:val=""/>
      <w:lvlJc w:val="left"/>
      <w:pPr>
        <w:ind w:left="2160" w:hanging="360"/>
      </w:pPr>
      <w:rPr>
        <w:rFonts w:ascii="Wingdings" w:hAnsi="Wingdings" w:hint="default"/>
      </w:rPr>
    </w:lvl>
    <w:lvl w:ilvl="3" w:tplc="CE6C8676">
      <w:start w:val="1"/>
      <w:numFmt w:val="bullet"/>
      <w:lvlText w:val=""/>
      <w:lvlJc w:val="left"/>
      <w:pPr>
        <w:ind w:left="2880" w:hanging="360"/>
      </w:pPr>
      <w:rPr>
        <w:rFonts w:ascii="Symbol" w:hAnsi="Symbol" w:hint="default"/>
      </w:rPr>
    </w:lvl>
    <w:lvl w:ilvl="4" w:tplc="C14E5B9E">
      <w:start w:val="1"/>
      <w:numFmt w:val="bullet"/>
      <w:lvlText w:val="o"/>
      <w:lvlJc w:val="left"/>
      <w:pPr>
        <w:ind w:left="3600" w:hanging="360"/>
      </w:pPr>
      <w:rPr>
        <w:rFonts w:ascii="Courier New" w:hAnsi="Courier New" w:hint="default"/>
      </w:rPr>
    </w:lvl>
    <w:lvl w:ilvl="5" w:tplc="48E03180">
      <w:start w:val="1"/>
      <w:numFmt w:val="bullet"/>
      <w:lvlText w:val=""/>
      <w:lvlJc w:val="left"/>
      <w:pPr>
        <w:ind w:left="4320" w:hanging="360"/>
      </w:pPr>
      <w:rPr>
        <w:rFonts w:ascii="Wingdings" w:hAnsi="Wingdings" w:hint="default"/>
      </w:rPr>
    </w:lvl>
    <w:lvl w:ilvl="6" w:tplc="6356787C">
      <w:start w:val="1"/>
      <w:numFmt w:val="bullet"/>
      <w:lvlText w:val=""/>
      <w:lvlJc w:val="left"/>
      <w:pPr>
        <w:ind w:left="5040" w:hanging="360"/>
      </w:pPr>
      <w:rPr>
        <w:rFonts w:ascii="Symbol" w:hAnsi="Symbol" w:hint="default"/>
      </w:rPr>
    </w:lvl>
    <w:lvl w:ilvl="7" w:tplc="D310BBF0">
      <w:start w:val="1"/>
      <w:numFmt w:val="bullet"/>
      <w:lvlText w:val="o"/>
      <w:lvlJc w:val="left"/>
      <w:pPr>
        <w:ind w:left="5760" w:hanging="360"/>
      </w:pPr>
      <w:rPr>
        <w:rFonts w:ascii="Courier New" w:hAnsi="Courier New" w:hint="default"/>
      </w:rPr>
    </w:lvl>
    <w:lvl w:ilvl="8" w:tplc="9984EB74">
      <w:start w:val="1"/>
      <w:numFmt w:val="bullet"/>
      <w:lvlText w:val=""/>
      <w:lvlJc w:val="left"/>
      <w:pPr>
        <w:ind w:left="6480" w:hanging="360"/>
      </w:pPr>
      <w:rPr>
        <w:rFonts w:ascii="Wingdings" w:hAnsi="Wingdings" w:hint="default"/>
      </w:rPr>
    </w:lvl>
  </w:abstractNum>
  <w:abstractNum w:abstractNumId="62" w15:restartNumberingAfterBreak="0">
    <w:nsid w:val="3BD4ABEB"/>
    <w:multiLevelType w:val="hybridMultilevel"/>
    <w:tmpl w:val="367EE900"/>
    <w:lvl w:ilvl="0" w:tplc="510A5FD4">
      <w:start w:val="1"/>
      <w:numFmt w:val="bullet"/>
      <w:lvlText w:val=""/>
      <w:lvlJc w:val="left"/>
      <w:pPr>
        <w:ind w:left="720" w:hanging="360"/>
      </w:pPr>
      <w:rPr>
        <w:rFonts w:ascii="Symbol" w:hAnsi="Symbol" w:hint="default"/>
      </w:rPr>
    </w:lvl>
    <w:lvl w:ilvl="1" w:tplc="C9ECEF12">
      <w:start w:val="1"/>
      <w:numFmt w:val="bullet"/>
      <w:lvlText w:val="o"/>
      <w:lvlJc w:val="left"/>
      <w:pPr>
        <w:ind w:left="1440" w:hanging="360"/>
      </w:pPr>
      <w:rPr>
        <w:rFonts w:ascii="Courier New" w:hAnsi="Courier New" w:hint="default"/>
      </w:rPr>
    </w:lvl>
    <w:lvl w:ilvl="2" w:tplc="2C0E8862">
      <w:start w:val="1"/>
      <w:numFmt w:val="bullet"/>
      <w:lvlText w:val=""/>
      <w:lvlJc w:val="left"/>
      <w:pPr>
        <w:ind w:left="2160" w:hanging="360"/>
      </w:pPr>
      <w:rPr>
        <w:rFonts w:ascii="Wingdings" w:hAnsi="Wingdings" w:hint="default"/>
      </w:rPr>
    </w:lvl>
    <w:lvl w:ilvl="3" w:tplc="885C9366">
      <w:start w:val="1"/>
      <w:numFmt w:val="bullet"/>
      <w:lvlText w:val=""/>
      <w:lvlJc w:val="left"/>
      <w:pPr>
        <w:ind w:left="2880" w:hanging="360"/>
      </w:pPr>
      <w:rPr>
        <w:rFonts w:ascii="Symbol" w:hAnsi="Symbol" w:hint="default"/>
      </w:rPr>
    </w:lvl>
    <w:lvl w:ilvl="4" w:tplc="578AAEFC">
      <w:start w:val="1"/>
      <w:numFmt w:val="bullet"/>
      <w:lvlText w:val="o"/>
      <w:lvlJc w:val="left"/>
      <w:pPr>
        <w:ind w:left="3600" w:hanging="360"/>
      </w:pPr>
      <w:rPr>
        <w:rFonts w:ascii="Courier New" w:hAnsi="Courier New" w:hint="default"/>
      </w:rPr>
    </w:lvl>
    <w:lvl w:ilvl="5" w:tplc="A6104356">
      <w:start w:val="1"/>
      <w:numFmt w:val="bullet"/>
      <w:lvlText w:val=""/>
      <w:lvlJc w:val="left"/>
      <w:pPr>
        <w:ind w:left="4320" w:hanging="360"/>
      </w:pPr>
      <w:rPr>
        <w:rFonts w:ascii="Wingdings" w:hAnsi="Wingdings" w:hint="default"/>
      </w:rPr>
    </w:lvl>
    <w:lvl w:ilvl="6" w:tplc="AEE280F2">
      <w:start w:val="1"/>
      <w:numFmt w:val="bullet"/>
      <w:lvlText w:val=""/>
      <w:lvlJc w:val="left"/>
      <w:pPr>
        <w:ind w:left="5040" w:hanging="360"/>
      </w:pPr>
      <w:rPr>
        <w:rFonts w:ascii="Symbol" w:hAnsi="Symbol" w:hint="default"/>
      </w:rPr>
    </w:lvl>
    <w:lvl w:ilvl="7" w:tplc="2CF29614">
      <w:start w:val="1"/>
      <w:numFmt w:val="bullet"/>
      <w:lvlText w:val="o"/>
      <w:lvlJc w:val="left"/>
      <w:pPr>
        <w:ind w:left="5760" w:hanging="360"/>
      </w:pPr>
      <w:rPr>
        <w:rFonts w:ascii="Courier New" w:hAnsi="Courier New" w:hint="default"/>
      </w:rPr>
    </w:lvl>
    <w:lvl w:ilvl="8" w:tplc="ED22E08C">
      <w:start w:val="1"/>
      <w:numFmt w:val="bullet"/>
      <w:lvlText w:val=""/>
      <w:lvlJc w:val="left"/>
      <w:pPr>
        <w:ind w:left="6480" w:hanging="360"/>
      </w:pPr>
      <w:rPr>
        <w:rFonts w:ascii="Wingdings" w:hAnsi="Wingdings" w:hint="default"/>
      </w:rPr>
    </w:lvl>
  </w:abstractNum>
  <w:abstractNum w:abstractNumId="63" w15:restartNumberingAfterBreak="0">
    <w:nsid w:val="3C3FEE49"/>
    <w:multiLevelType w:val="hybridMultilevel"/>
    <w:tmpl w:val="3F6A4736"/>
    <w:lvl w:ilvl="0" w:tplc="6C5EC3A8">
      <w:start w:val="1"/>
      <w:numFmt w:val="bullet"/>
      <w:lvlText w:val=""/>
      <w:lvlJc w:val="left"/>
      <w:pPr>
        <w:ind w:left="720" w:hanging="360"/>
      </w:pPr>
      <w:rPr>
        <w:rFonts w:ascii="Symbol" w:hAnsi="Symbol" w:hint="default"/>
      </w:rPr>
    </w:lvl>
    <w:lvl w:ilvl="1" w:tplc="93DAB1DE">
      <w:start w:val="1"/>
      <w:numFmt w:val="bullet"/>
      <w:lvlText w:val="o"/>
      <w:lvlJc w:val="left"/>
      <w:pPr>
        <w:ind w:left="1440" w:hanging="360"/>
      </w:pPr>
      <w:rPr>
        <w:rFonts w:ascii="Courier New" w:hAnsi="Courier New" w:hint="default"/>
      </w:rPr>
    </w:lvl>
    <w:lvl w:ilvl="2" w:tplc="03CC2348">
      <w:start w:val="1"/>
      <w:numFmt w:val="bullet"/>
      <w:lvlText w:val=""/>
      <w:lvlJc w:val="left"/>
      <w:pPr>
        <w:ind w:left="2160" w:hanging="360"/>
      </w:pPr>
      <w:rPr>
        <w:rFonts w:ascii="Wingdings" w:hAnsi="Wingdings" w:hint="default"/>
      </w:rPr>
    </w:lvl>
    <w:lvl w:ilvl="3" w:tplc="ED7427E2">
      <w:start w:val="1"/>
      <w:numFmt w:val="bullet"/>
      <w:lvlText w:val=""/>
      <w:lvlJc w:val="left"/>
      <w:pPr>
        <w:ind w:left="2880" w:hanging="360"/>
      </w:pPr>
      <w:rPr>
        <w:rFonts w:ascii="Symbol" w:hAnsi="Symbol" w:hint="default"/>
      </w:rPr>
    </w:lvl>
    <w:lvl w:ilvl="4" w:tplc="4CF6D310">
      <w:start w:val="1"/>
      <w:numFmt w:val="bullet"/>
      <w:lvlText w:val="o"/>
      <w:lvlJc w:val="left"/>
      <w:pPr>
        <w:ind w:left="3600" w:hanging="360"/>
      </w:pPr>
      <w:rPr>
        <w:rFonts w:ascii="Courier New" w:hAnsi="Courier New" w:hint="default"/>
      </w:rPr>
    </w:lvl>
    <w:lvl w:ilvl="5" w:tplc="A9467C4C">
      <w:start w:val="1"/>
      <w:numFmt w:val="bullet"/>
      <w:lvlText w:val=""/>
      <w:lvlJc w:val="left"/>
      <w:pPr>
        <w:ind w:left="4320" w:hanging="360"/>
      </w:pPr>
      <w:rPr>
        <w:rFonts w:ascii="Wingdings" w:hAnsi="Wingdings" w:hint="default"/>
      </w:rPr>
    </w:lvl>
    <w:lvl w:ilvl="6" w:tplc="FC3C12D8">
      <w:start w:val="1"/>
      <w:numFmt w:val="bullet"/>
      <w:lvlText w:val=""/>
      <w:lvlJc w:val="left"/>
      <w:pPr>
        <w:ind w:left="5040" w:hanging="360"/>
      </w:pPr>
      <w:rPr>
        <w:rFonts w:ascii="Symbol" w:hAnsi="Symbol" w:hint="default"/>
      </w:rPr>
    </w:lvl>
    <w:lvl w:ilvl="7" w:tplc="5FB0364A">
      <w:start w:val="1"/>
      <w:numFmt w:val="bullet"/>
      <w:lvlText w:val="o"/>
      <w:lvlJc w:val="left"/>
      <w:pPr>
        <w:ind w:left="5760" w:hanging="360"/>
      </w:pPr>
      <w:rPr>
        <w:rFonts w:ascii="Courier New" w:hAnsi="Courier New" w:hint="default"/>
      </w:rPr>
    </w:lvl>
    <w:lvl w:ilvl="8" w:tplc="271E1A32">
      <w:start w:val="1"/>
      <w:numFmt w:val="bullet"/>
      <w:lvlText w:val=""/>
      <w:lvlJc w:val="left"/>
      <w:pPr>
        <w:ind w:left="6480" w:hanging="360"/>
      </w:pPr>
      <w:rPr>
        <w:rFonts w:ascii="Wingdings" w:hAnsi="Wingdings" w:hint="default"/>
      </w:rPr>
    </w:lvl>
  </w:abstractNum>
  <w:abstractNum w:abstractNumId="64" w15:restartNumberingAfterBreak="0">
    <w:nsid w:val="3C41B926"/>
    <w:multiLevelType w:val="hybridMultilevel"/>
    <w:tmpl w:val="38D47FB0"/>
    <w:lvl w:ilvl="0" w:tplc="286ACB1C">
      <w:start w:val="1"/>
      <w:numFmt w:val="bullet"/>
      <w:lvlText w:val=""/>
      <w:lvlJc w:val="left"/>
      <w:pPr>
        <w:ind w:left="720" w:hanging="360"/>
      </w:pPr>
      <w:rPr>
        <w:rFonts w:ascii="Symbol" w:hAnsi="Symbol" w:hint="default"/>
      </w:rPr>
    </w:lvl>
    <w:lvl w:ilvl="1" w:tplc="ACF25168">
      <w:start w:val="1"/>
      <w:numFmt w:val="bullet"/>
      <w:lvlText w:val="o"/>
      <w:lvlJc w:val="left"/>
      <w:pPr>
        <w:ind w:left="1440" w:hanging="360"/>
      </w:pPr>
      <w:rPr>
        <w:rFonts w:ascii="Courier New" w:hAnsi="Courier New" w:hint="default"/>
      </w:rPr>
    </w:lvl>
    <w:lvl w:ilvl="2" w:tplc="57BAFB86">
      <w:start w:val="1"/>
      <w:numFmt w:val="bullet"/>
      <w:lvlText w:val=""/>
      <w:lvlJc w:val="left"/>
      <w:pPr>
        <w:ind w:left="2160" w:hanging="360"/>
      </w:pPr>
      <w:rPr>
        <w:rFonts w:ascii="Wingdings" w:hAnsi="Wingdings" w:hint="default"/>
      </w:rPr>
    </w:lvl>
    <w:lvl w:ilvl="3" w:tplc="CC348FE0">
      <w:start w:val="1"/>
      <w:numFmt w:val="bullet"/>
      <w:lvlText w:val=""/>
      <w:lvlJc w:val="left"/>
      <w:pPr>
        <w:ind w:left="2880" w:hanging="360"/>
      </w:pPr>
      <w:rPr>
        <w:rFonts w:ascii="Symbol" w:hAnsi="Symbol" w:hint="default"/>
      </w:rPr>
    </w:lvl>
    <w:lvl w:ilvl="4" w:tplc="FFC834EC">
      <w:start w:val="1"/>
      <w:numFmt w:val="bullet"/>
      <w:lvlText w:val="o"/>
      <w:lvlJc w:val="left"/>
      <w:pPr>
        <w:ind w:left="3600" w:hanging="360"/>
      </w:pPr>
      <w:rPr>
        <w:rFonts w:ascii="Courier New" w:hAnsi="Courier New" w:hint="default"/>
      </w:rPr>
    </w:lvl>
    <w:lvl w:ilvl="5" w:tplc="ADBC8F2C">
      <w:start w:val="1"/>
      <w:numFmt w:val="bullet"/>
      <w:lvlText w:val=""/>
      <w:lvlJc w:val="left"/>
      <w:pPr>
        <w:ind w:left="4320" w:hanging="360"/>
      </w:pPr>
      <w:rPr>
        <w:rFonts w:ascii="Wingdings" w:hAnsi="Wingdings" w:hint="default"/>
      </w:rPr>
    </w:lvl>
    <w:lvl w:ilvl="6" w:tplc="27A074CC">
      <w:start w:val="1"/>
      <w:numFmt w:val="bullet"/>
      <w:lvlText w:val=""/>
      <w:lvlJc w:val="left"/>
      <w:pPr>
        <w:ind w:left="5040" w:hanging="360"/>
      </w:pPr>
      <w:rPr>
        <w:rFonts w:ascii="Symbol" w:hAnsi="Symbol" w:hint="default"/>
      </w:rPr>
    </w:lvl>
    <w:lvl w:ilvl="7" w:tplc="53B48E44">
      <w:start w:val="1"/>
      <w:numFmt w:val="bullet"/>
      <w:lvlText w:val="o"/>
      <w:lvlJc w:val="left"/>
      <w:pPr>
        <w:ind w:left="5760" w:hanging="360"/>
      </w:pPr>
      <w:rPr>
        <w:rFonts w:ascii="Courier New" w:hAnsi="Courier New" w:hint="default"/>
      </w:rPr>
    </w:lvl>
    <w:lvl w:ilvl="8" w:tplc="3DE021D8">
      <w:start w:val="1"/>
      <w:numFmt w:val="bullet"/>
      <w:lvlText w:val=""/>
      <w:lvlJc w:val="left"/>
      <w:pPr>
        <w:ind w:left="6480" w:hanging="360"/>
      </w:pPr>
      <w:rPr>
        <w:rFonts w:ascii="Wingdings" w:hAnsi="Wingdings" w:hint="default"/>
      </w:rPr>
    </w:lvl>
  </w:abstractNum>
  <w:abstractNum w:abstractNumId="65" w15:restartNumberingAfterBreak="0">
    <w:nsid w:val="3CFF21D9"/>
    <w:multiLevelType w:val="hybridMultilevel"/>
    <w:tmpl w:val="79BC9434"/>
    <w:lvl w:ilvl="0" w:tplc="19345320">
      <w:start w:val="1"/>
      <w:numFmt w:val="bullet"/>
      <w:lvlText w:val=""/>
      <w:lvlJc w:val="left"/>
      <w:pPr>
        <w:ind w:left="720" w:hanging="360"/>
      </w:pPr>
      <w:rPr>
        <w:rFonts w:ascii="Symbol" w:hAnsi="Symbol" w:hint="default"/>
      </w:rPr>
    </w:lvl>
    <w:lvl w:ilvl="1" w:tplc="6AA222C6">
      <w:start w:val="1"/>
      <w:numFmt w:val="bullet"/>
      <w:lvlText w:val="o"/>
      <w:lvlJc w:val="left"/>
      <w:pPr>
        <w:ind w:left="1440" w:hanging="360"/>
      </w:pPr>
      <w:rPr>
        <w:rFonts w:ascii="Courier New" w:hAnsi="Courier New" w:hint="default"/>
      </w:rPr>
    </w:lvl>
    <w:lvl w:ilvl="2" w:tplc="4A447724">
      <w:start w:val="1"/>
      <w:numFmt w:val="bullet"/>
      <w:lvlText w:val=""/>
      <w:lvlJc w:val="left"/>
      <w:pPr>
        <w:ind w:left="2160" w:hanging="360"/>
      </w:pPr>
      <w:rPr>
        <w:rFonts w:ascii="Wingdings" w:hAnsi="Wingdings" w:hint="default"/>
      </w:rPr>
    </w:lvl>
    <w:lvl w:ilvl="3" w:tplc="44086AC0">
      <w:start w:val="1"/>
      <w:numFmt w:val="bullet"/>
      <w:lvlText w:val=""/>
      <w:lvlJc w:val="left"/>
      <w:pPr>
        <w:ind w:left="2880" w:hanging="360"/>
      </w:pPr>
      <w:rPr>
        <w:rFonts w:ascii="Symbol" w:hAnsi="Symbol" w:hint="default"/>
      </w:rPr>
    </w:lvl>
    <w:lvl w:ilvl="4" w:tplc="CC02E9A4">
      <w:start w:val="1"/>
      <w:numFmt w:val="bullet"/>
      <w:lvlText w:val="o"/>
      <w:lvlJc w:val="left"/>
      <w:pPr>
        <w:ind w:left="3600" w:hanging="360"/>
      </w:pPr>
      <w:rPr>
        <w:rFonts w:ascii="Courier New" w:hAnsi="Courier New" w:hint="default"/>
      </w:rPr>
    </w:lvl>
    <w:lvl w:ilvl="5" w:tplc="CA8E5F68">
      <w:start w:val="1"/>
      <w:numFmt w:val="bullet"/>
      <w:lvlText w:val=""/>
      <w:lvlJc w:val="left"/>
      <w:pPr>
        <w:ind w:left="4320" w:hanging="360"/>
      </w:pPr>
      <w:rPr>
        <w:rFonts w:ascii="Wingdings" w:hAnsi="Wingdings" w:hint="default"/>
      </w:rPr>
    </w:lvl>
    <w:lvl w:ilvl="6" w:tplc="94AC3178">
      <w:start w:val="1"/>
      <w:numFmt w:val="bullet"/>
      <w:lvlText w:val=""/>
      <w:lvlJc w:val="left"/>
      <w:pPr>
        <w:ind w:left="5040" w:hanging="360"/>
      </w:pPr>
      <w:rPr>
        <w:rFonts w:ascii="Symbol" w:hAnsi="Symbol" w:hint="default"/>
      </w:rPr>
    </w:lvl>
    <w:lvl w:ilvl="7" w:tplc="1C068566">
      <w:start w:val="1"/>
      <w:numFmt w:val="bullet"/>
      <w:lvlText w:val="o"/>
      <w:lvlJc w:val="left"/>
      <w:pPr>
        <w:ind w:left="5760" w:hanging="360"/>
      </w:pPr>
      <w:rPr>
        <w:rFonts w:ascii="Courier New" w:hAnsi="Courier New" w:hint="default"/>
      </w:rPr>
    </w:lvl>
    <w:lvl w:ilvl="8" w:tplc="2E40AC60">
      <w:start w:val="1"/>
      <w:numFmt w:val="bullet"/>
      <w:lvlText w:val=""/>
      <w:lvlJc w:val="left"/>
      <w:pPr>
        <w:ind w:left="6480" w:hanging="360"/>
      </w:pPr>
      <w:rPr>
        <w:rFonts w:ascii="Wingdings" w:hAnsi="Wingdings" w:hint="default"/>
      </w:rPr>
    </w:lvl>
  </w:abstractNum>
  <w:abstractNum w:abstractNumId="66" w15:restartNumberingAfterBreak="0">
    <w:nsid w:val="3D086F56"/>
    <w:multiLevelType w:val="hybridMultilevel"/>
    <w:tmpl w:val="5D90DEB0"/>
    <w:lvl w:ilvl="0" w:tplc="967EFE72">
      <w:start w:val="1"/>
      <w:numFmt w:val="bullet"/>
      <w:lvlText w:val=""/>
      <w:lvlJc w:val="left"/>
      <w:pPr>
        <w:ind w:left="720" w:hanging="360"/>
      </w:pPr>
      <w:rPr>
        <w:rFonts w:ascii="Symbol" w:hAnsi="Symbol" w:hint="default"/>
      </w:rPr>
    </w:lvl>
    <w:lvl w:ilvl="1" w:tplc="E2F46D66">
      <w:start w:val="1"/>
      <w:numFmt w:val="bullet"/>
      <w:lvlText w:val="o"/>
      <w:lvlJc w:val="left"/>
      <w:pPr>
        <w:ind w:left="1440" w:hanging="360"/>
      </w:pPr>
      <w:rPr>
        <w:rFonts w:ascii="Courier New" w:hAnsi="Courier New" w:hint="default"/>
      </w:rPr>
    </w:lvl>
    <w:lvl w:ilvl="2" w:tplc="5576E5C0">
      <w:start w:val="1"/>
      <w:numFmt w:val="bullet"/>
      <w:lvlText w:val=""/>
      <w:lvlJc w:val="left"/>
      <w:pPr>
        <w:ind w:left="2160" w:hanging="360"/>
      </w:pPr>
      <w:rPr>
        <w:rFonts w:ascii="Wingdings" w:hAnsi="Wingdings" w:hint="default"/>
      </w:rPr>
    </w:lvl>
    <w:lvl w:ilvl="3" w:tplc="A0E4BCA6">
      <w:start w:val="1"/>
      <w:numFmt w:val="bullet"/>
      <w:lvlText w:val=""/>
      <w:lvlJc w:val="left"/>
      <w:pPr>
        <w:ind w:left="2880" w:hanging="360"/>
      </w:pPr>
      <w:rPr>
        <w:rFonts w:ascii="Symbol" w:hAnsi="Symbol" w:hint="default"/>
      </w:rPr>
    </w:lvl>
    <w:lvl w:ilvl="4" w:tplc="C6FEAE7E">
      <w:start w:val="1"/>
      <w:numFmt w:val="bullet"/>
      <w:lvlText w:val="o"/>
      <w:lvlJc w:val="left"/>
      <w:pPr>
        <w:ind w:left="3600" w:hanging="360"/>
      </w:pPr>
      <w:rPr>
        <w:rFonts w:ascii="Courier New" w:hAnsi="Courier New" w:hint="default"/>
      </w:rPr>
    </w:lvl>
    <w:lvl w:ilvl="5" w:tplc="9E802BC0">
      <w:start w:val="1"/>
      <w:numFmt w:val="bullet"/>
      <w:lvlText w:val=""/>
      <w:lvlJc w:val="left"/>
      <w:pPr>
        <w:ind w:left="4320" w:hanging="360"/>
      </w:pPr>
      <w:rPr>
        <w:rFonts w:ascii="Wingdings" w:hAnsi="Wingdings" w:hint="default"/>
      </w:rPr>
    </w:lvl>
    <w:lvl w:ilvl="6" w:tplc="B062527E">
      <w:start w:val="1"/>
      <w:numFmt w:val="bullet"/>
      <w:lvlText w:val=""/>
      <w:lvlJc w:val="left"/>
      <w:pPr>
        <w:ind w:left="5040" w:hanging="360"/>
      </w:pPr>
      <w:rPr>
        <w:rFonts w:ascii="Symbol" w:hAnsi="Symbol" w:hint="default"/>
      </w:rPr>
    </w:lvl>
    <w:lvl w:ilvl="7" w:tplc="22209C7E">
      <w:start w:val="1"/>
      <w:numFmt w:val="bullet"/>
      <w:lvlText w:val="o"/>
      <w:lvlJc w:val="left"/>
      <w:pPr>
        <w:ind w:left="5760" w:hanging="360"/>
      </w:pPr>
      <w:rPr>
        <w:rFonts w:ascii="Courier New" w:hAnsi="Courier New" w:hint="default"/>
      </w:rPr>
    </w:lvl>
    <w:lvl w:ilvl="8" w:tplc="1F94E422">
      <w:start w:val="1"/>
      <w:numFmt w:val="bullet"/>
      <w:lvlText w:val=""/>
      <w:lvlJc w:val="left"/>
      <w:pPr>
        <w:ind w:left="6480" w:hanging="360"/>
      </w:pPr>
      <w:rPr>
        <w:rFonts w:ascii="Wingdings" w:hAnsi="Wingdings" w:hint="default"/>
      </w:rPr>
    </w:lvl>
  </w:abstractNum>
  <w:abstractNum w:abstractNumId="67" w15:restartNumberingAfterBreak="0">
    <w:nsid w:val="3D65238C"/>
    <w:multiLevelType w:val="hybridMultilevel"/>
    <w:tmpl w:val="56F8EB6A"/>
    <w:lvl w:ilvl="0" w:tplc="E586D432">
      <w:start w:val="1"/>
      <w:numFmt w:val="bullet"/>
      <w:lvlText w:val=""/>
      <w:lvlJc w:val="left"/>
      <w:pPr>
        <w:ind w:left="720" w:hanging="360"/>
      </w:pPr>
      <w:rPr>
        <w:rFonts w:ascii="Symbol" w:hAnsi="Symbol" w:hint="default"/>
      </w:rPr>
    </w:lvl>
    <w:lvl w:ilvl="1" w:tplc="02BE83E0">
      <w:start w:val="1"/>
      <w:numFmt w:val="bullet"/>
      <w:lvlText w:val="o"/>
      <w:lvlJc w:val="left"/>
      <w:pPr>
        <w:ind w:left="1440" w:hanging="360"/>
      </w:pPr>
      <w:rPr>
        <w:rFonts w:ascii="Courier New" w:hAnsi="Courier New" w:hint="default"/>
      </w:rPr>
    </w:lvl>
    <w:lvl w:ilvl="2" w:tplc="B2AE691E">
      <w:start w:val="1"/>
      <w:numFmt w:val="bullet"/>
      <w:lvlText w:val=""/>
      <w:lvlJc w:val="left"/>
      <w:pPr>
        <w:ind w:left="2160" w:hanging="360"/>
      </w:pPr>
      <w:rPr>
        <w:rFonts w:ascii="Wingdings" w:hAnsi="Wingdings" w:hint="default"/>
      </w:rPr>
    </w:lvl>
    <w:lvl w:ilvl="3" w:tplc="252ECFF2">
      <w:start w:val="1"/>
      <w:numFmt w:val="bullet"/>
      <w:lvlText w:val=""/>
      <w:lvlJc w:val="left"/>
      <w:pPr>
        <w:ind w:left="2880" w:hanging="360"/>
      </w:pPr>
      <w:rPr>
        <w:rFonts w:ascii="Symbol" w:hAnsi="Symbol" w:hint="default"/>
      </w:rPr>
    </w:lvl>
    <w:lvl w:ilvl="4" w:tplc="2F9A71C4">
      <w:start w:val="1"/>
      <w:numFmt w:val="bullet"/>
      <w:lvlText w:val="o"/>
      <w:lvlJc w:val="left"/>
      <w:pPr>
        <w:ind w:left="3600" w:hanging="360"/>
      </w:pPr>
      <w:rPr>
        <w:rFonts w:ascii="Courier New" w:hAnsi="Courier New" w:hint="default"/>
      </w:rPr>
    </w:lvl>
    <w:lvl w:ilvl="5" w:tplc="DC9AB95C">
      <w:start w:val="1"/>
      <w:numFmt w:val="bullet"/>
      <w:lvlText w:val=""/>
      <w:lvlJc w:val="left"/>
      <w:pPr>
        <w:ind w:left="4320" w:hanging="360"/>
      </w:pPr>
      <w:rPr>
        <w:rFonts w:ascii="Wingdings" w:hAnsi="Wingdings" w:hint="default"/>
      </w:rPr>
    </w:lvl>
    <w:lvl w:ilvl="6" w:tplc="B3A06ED0">
      <w:start w:val="1"/>
      <w:numFmt w:val="bullet"/>
      <w:lvlText w:val=""/>
      <w:lvlJc w:val="left"/>
      <w:pPr>
        <w:ind w:left="5040" w:hanging="360"/>
      </w:pPr>
      <w:rPr>
        <w:rFonts w:ascii="Symbol" w:hAnsi="Symbol" w:hint="default"/>
      </w:rPr>
    </w:lvl>
    <w:lvl w:ilvl="7" w:tplc="AF780286">
      <w:start w:val="1"/>
      <w:numFmt w:val="bullet"/>
      <w:lvlText w:val="o"/>
      <w:lvlJc w:val="left"/>
      <w:pPr>
        <w:ind w:left="5760" w:hanging="360"/>
      </w:pPr>
      <w:rPr>
        <w:rFonts w:ascii="Courier New" w:hAnsi="Courier New" w:hint="default"/>
      </w:rPr>
    </w:lvl>
    <w:lvl w:ilvl="8" w:tplc="2BF49236">
      <w:start w:val="1"/>
      <w:numFmt w:val="bullet"/>
      <w:lvlText w:val=""/>
      <w:lvlJc w:val="left"/>
      <w:pPr>
        <w:ind w:left="6480" w:hanging="360"/>
      </w:pPr>
      <w:rPr>
        <w:rFonts w:ascii="Wingdings" w:hAnsi="Wingdings" w:hint="default"/>
      </w:rPr>
    </w:lvl>
  </w:abstractNum>
  <w:abstractNum w:abstractNumId="68" w15:restartNumberingAfterBreak="0">
    <w:nsid w:val="3F6778B2"/>
    <w:multiLevelType w:val="hybridMultilevel"/>
    <w:tmpl w:val="0AD0314A"/>
    <w:lvl w:ilvl="0" w:tplc="678E4CD0">
      <w:start w:val="1"/>
      <w:numFmt w:val="bullet"/>
      <w:lvlText w:val=""/>
      <w:lvlJc w:val="left"/>
      <w:pPr>
        <w:ind w:left="720" w:hanging="360"/>
      </w:pPr>
      <w:rPr>
        <w:rFonts w:ascii="Symbol" w:hAnsi="Symbol" w:hint="default"/>
      </w:rPr>
    </w:lvl>
    <w:lvl w:ilvl="1" w:tplc="3D2E8354">
      <w:start w:val="1"/>
      <w:numFmt w:val="bullet"/>
      <w:lvlText w:val="o"/>
      <w:lvlJc w:val="left"/>
      <w:pPr>
        <w:ind w:left="1440" w:hanging="360"/>
      </w:pPr>
      <w:rPr>
        <w:rFonts w:ascii="Courier New" w:hAnsi="Courier New" w:hint="default"/>
      </w:rPr>
    </w:lvl>
    <w:lvl w:ilvl="2" w:tplc="D428AAE0">
      <w:start w:val="1"/>
      <w:numFmt w:val="bullet"/>
      <w:lvlText w:val=""/>
      <w:lvlJc w:val="left"/>
      <w:pPr>
        <w:ind w:left="2160" w:hanging="360"/>
      </w:pPr>
      <w:rPr>
        <w:rFonts w:ascii="Wingdings" w:hAnsi="Wingdings" w:hint="default"/>
      </w:rPr>
    </w:lvl>
    <w:lvl w:ilvl="3" w:tplc="F91E933E">
      <w:start w:val="1"/>
      <w:numFmt w:val="bullet"/>
      <w:lvlText w:val=""/>
      <w:lvlJc w:val="left"/>
      <w:pPr>
        <w:ind w:left="2880" w:hanging="360"/>
      </w:pPr>
      <w:rPr>
        <w:rFonts w:ascii="Symbol" w:hAnsi="Symbol" w:hint="default"/>
      </w:rPr>
    </w:lvl>
    <w:lvl w:ilvl="4" w:tplc="2C760216">
      <w:start w:val="1"/>
      <w:numFmt w:val="bullet"/>
      <w:lvlText w:val="o"/>
      <w:lvlJc w:val="left"/>
      <w:pPr>
        <w:ind w:left="3600" w:hanging="360"/>
      </w:pPr>
      <w:rPr>
        <w:rFonts w:ascii="Courier New" w:hAnsi="Courier New" w:hint="default"/>
      </w:rPr>
    </w:lvl>
    <w:lvl w:ilvl="5" w:tplc="7F12575C">
      <w:start w:val="1"/>
      <w:numFmt w:val="bullet"/>
      <w:lvlText w:val=""/>
      <w:lvlJc w:val="left"/>
      <w:pPr>
        <w:ind w:left="4320" w:hanging="360"/>
      </w:pPr>
      <w:rPr>
        <w:rFonts w:ascii="Wingdings" w:hAnsi="Wingdings" w:hint="default"/>
      </w:rPr>
    </w:lvl>
    <w:lvl w:ilvl="6" w:tplc="BD2AA974">
      <w:start w:val="1"/>
      <w:numFmt w:val="bullet"/>
      <w:lvlText w:val=""/>
      <w:lvlJc w:val="left"/>
      <w:pPr>
        <w:ind w:left="5040" w:hanging="360"/>
      </w:pPr>
      <w:rPr>
        <w:rFonts w:ascii="Symbol" w:hAnsi="Symbol" w:hint="default"/>
      </w:rPr>
    </w:lvl>
    <w:lvl w:ilvl="7" w:tplc="3BCECDDC">
      <w:start w:val="1"/>
      <w:numFmt w:val="bullet"/>
      <w:lvlText w:val="o"/>
      <w:lvlJc w:val="left"/>
      <w:pPr>
        <w:ind w:left="5760" w:hanging="360"/>
      </w:pPr>
      <w:rPr>
        <w:rFonts w:ascii="Courier New" w:hAnsi="Courier New" w:hint="default"/>
      </w:rPr>
    </w:lvl>
    <w:lvl w:ilvl="8" w:tplc="F7E822C0">
      <w:start w:val="1"/>
      <w:numFmt w:val="bullet"/>
      <w:lvlText w:val=""/>
      <w:lvlJc w:val="left"/>
      <w:pPr>
        <w:ind w:left="6480" w:hanging="360"/>
      </w:pPr>
      <w:rPr>
        <w:rFonts w:ascii="Wingdings" w:hAnsi="Wingdings" w:hint="default"/>
      </w:rPr>
    </w:lvl>
  </w:abstractNum>
  <w:abstractNum w:abstractNumId="69" w15:restartNumberingAfterBreak="0">
    <w:nsid w:val="40C5C692"/>
    <w:multiLevelType w:val="hybridMultilevel"/>
    <w:tmpl w:val="6C544F24"/>
    <w:lvl w:ilvl="0" w:tplc="667406AE">
      <w:start w:val="1"/>
      <w:numFmt w:val="bullet"/>
      <w:lvlText w:val=""/>
      <w:lvlJc w:val="left"/>
      <w:pPr>
        <w:ind w:left="720" w:hanging="360"/>
      </w:pPr>
      <w:rPr>
        <w:rFonts w:ascii="Symbol" w:hAnsi="Symbol" w:hint="default"/>
      </w:rPr>
    </w:lvl>
    <w:lvl w:ilvl="1" w:tplc="82E4F462">
      <w:start w:val="1"/>
      <w:numFmt w:val="bullet"/>
      <w:lvlText w:val="o"/>
      <w:lvlJc w:val="left"/>
      <w:pPr>
        <w:ind w:left="1440" w:hanging="360"/>
      </w:pPr>
      <w:rPr>
        <w:rFonts w:ascii="Courier New" w:hAnsi="Courier New" w:hint="default"/>
      </w:rPr>
    </w:lvl>
    <w:lvl w:ilvl="2" w:tplc="13D4EA7E">
      <w:start w:val="1"/>
      <w:numFmt w:val="bullet"/>
      <w:lvlText w:val=""/>
      <w:lvlJc w:val="left"/>
      <w:pPr>
        <w:ind w:left="2160" w:hanging="360"/>
      </w:pPr>
      <w:rPr>
        <w:rFonts w:ascii="Wingdings" w:hAnsi="Wingdings" w:hint="default"/>
      </w:rPr>
    </w:lvl>
    <w:lvl w:ilvl="3" w:tplc="9C74B048">
      <w:start w:val="1"/>
      <w:numFmt w:val="bullet"/>
      <w:lvlText w:val=""/>
      <w:lvlJc w:val="left"/>
      <w:pPr>
        <w:ind w:left="2880" w:hanging="360"/>
      </w:pPr>
      <w:rPr>
        <w:rFonts w:ascii="Symbol" w:hAnsi="Symbol" w:hint="default"/>
      </w:rPr>
    </w:lvl>
    <w:lvl w:ilvl="4" w:tplc="650A9C2A">
      <w:start w:val="1"/>
      <w:numFmt w:val="bullet"/>
      <w:lvlText w:val="o"/>
      <w:lvlJc w:val="left"/>
      <w:pPr>
        <w:ind w:left="3600" w:hanging="360"/>
      </w:pPr>
      <w:rPr>
        <w:rFonts w:ascii="Courier New" w:hAnsi="Courier New" w:hint="default"/>
      </w:rPr>
    </w:lvl>
    <w:lvl w:ilvl="5" w:tplc="9586DA10">
      <w:start w:val="1"/>
      <w:numFmt w:val="bullet"/>
      <w:lvlText w:val=""/>
      <w:lvlJc w:val="left"/>
      <w:pPr>
        <w:ind w:left="4320" w:hanging="360"/>
      </w:pPr>
      <w:rPr>
        <w:rFonts w:ascii="Wingdings" w:hAnsi="Wingdings" w:hint="default"/>
      </w:rPr>
    </w:lvl>
    <w:lvl w:ilvl="6" w:tplc="3286841A">
      <w:start w:val="1"/>
      <w:numFmt w:val="bullet"/>
      <w:lvlText w:val=""/>
      <w:lvlJc w:val="left"/>
      <w:pPr>
        <w:ind w:left="5040" w:hanging="360"/>
      </w:pPr>
      <w:rPr>
        <w:rFonts w:ascii="Symbol" w:hAnsi="Symbol" w:hint="default"/>
      </w:rPr>
    </w:lvl>
    <w:lvl w:ilvl="7" w:tplc="37E81DE6">
      <w:start w:val="1"/>
      <w:numFmt w:val="bullet"/>
      <w:lvlText w:val="o"/>
      <w:lvlJc w:val="left"/>
      <w:pPr>
        <w:ind w:left="5760" w:hanging="360"/>
      </w:pPr>
      <w:rPr>
        <w:rFonts w:ascii="Courier New" w:hAnsi="Courier New" w:hint="default"/>
      </w:rPr>
    </w:lvl>
    <w:lvl w:ilvl="8" w:tplc="5052F19A">
      <w:start w:val="1"/>
      <w:numFmt w:val="bullet"/>
      <w:lvlText w:val=""/>
      <w:lvlJc w:val="left"/>
      <w:pPr>
        <w:ind w:left="6480" w:hanging="360"/>
      </w:pPr>
      <w:rPr>
        <w:rFonts w:ascii="Wingdings" w:hAnsi="Wingdings" w:hint="default"/>
      </w:rPr>
    </w:lvl>
  </w:abstractNum>
  <w:abstractNum w:abstractNumId="70" w15:restartNumberingAfterBreak="0">
    <w:nsid w:val="41E457B7"/>
    <w:multiLevelType w:val="hybridMultilevel"/>
    <w:tmpl w:val="2378165E"/>
    <w:lvl w:ilvl="0" w:tplc="7E0284A8">
      <w:start w:val="1"/>
      <w:numFmt w:val="bullet"/>
      <w:lvlText w:val=""/>
      <w:lvlJc w:val="left"/>
      <w:pPr>
        <w:ind w:left="720" w:hanging="360"/>
      </w:pPr>
      <w:rPr>
        <w:rFonts w:ascii="Symbol" w:hAnsi="Symbol" w:hint="default"/>
      </w:rPr>
    </w:lvl>
    <w:lvl w:ilvl="1" w:tplc="8AC2B98A">
      <w:start w:val="1"/>
      <w:numFmt w:val="bullet"/>
      <w:lvlText w:val="o"/>
      <w:lvlJc w:val="left"/>
      <w:pPr>
        <w:ind w:left="1440" w:hanging="360"/>
      </w:pPr>
      <w:rPr>
        <w:rFonts w:ascii="Courier New" w:hAnsi="Courier New" w:hint="default"/>
      </w:rPr>
    </w:lvl>
    <w:lvl w:ilvl="2" w:tplc="7F9CED90">
      <w:start w:val="1"/>
      <w:numFmt w:val="bullet"/>
      <w:lvlText w:val=""/>
      <w:lvlJc w:val="left"/>
      <w:pPr>
        <w:ind w:left="2160" w:hanging="360"/>
      </w:pPr>
      <w:rPr>
        <w:rFonts w:ascii="Wingdings" w:hAnsi="Wingdings" w:hint="default"/>
      </w:rPr>
    </w:lvl>
    <w:lvl w:ilvl="3" w:tplc="607858CA">
      <w:start w:val="1"/>
      <w:numFmt w:val="bullet"/>
      <w:lvlText w:val=""/>
      <w:lvlJc w:val="left"/>
      <w:pPr>
        <w:ind w:left="2880" w:hanging="360"/>
      </w:pPr>
      <w:rPr>
        <w:rFonts w:ascii="Symbol" w:hAnsi="Symbol" w:hint="default"/>
      </w:rPr>
    </w:lvl>
    <w:lvl w:ilvl="4" w:tplc="90C090AC">
      <w:start w:val="1"/>
      <w:numFmt w:val="bullet"/>
      <w:lvlText w:val="o"/>
      <w:lvlJc w:val="left"/>
      <w:pPr>
        <w:ind w:left="3600" w:hanging="360"/>
      </w:pPr>
      <w:rPr>
        <w:rFonts w:ascii="Courier New" w:hAnsi="Courier New" w:hint="default"/>
      </w:rPr>
    </w:lvl>
    <w:lvl w:ilvl="5" w:tplc="7B7A54F2">
      <w:start w:val="1"/>
      <w:numFmt w:val="bullet"/>
      <w:lvlText w:val=""/>
      <w:lvlJc w:val="left"/>
      <w:pPr>
        <w:ind w:left="4320" w:hanging="360"/>
      </w:pPr>
      <w:rPr>
        <w:rFonts w:ascii="Wingdings" w:hAnsi="Wingdings" w:hint="default"/>
      </w:rPr>
    </w:lvl>
    <w:lvl w:ilvl="6" w:tplc="5824CEA4">
      <w:start w:val="1"/>
      <w:numFmt w:val="bullet"/>
      <w:lvlText w:val=""/>
      <w:lvlJc w:val="left"/>
      <w:pPr>
        <w:ind w:left="5040" w:hanging="360"/>
      </w:pPr>
      <w:rPr>
        <w:rFonts w:ascii="Symbol" w:hAnsi="Symbol" w:hint="default"/>
      </w:rPr>
    </w:lvl>
    <w:lvl w:ilvl="7" w:tplc="DE725CF4">
      <w:start w:val="1"/>
      <w:numFmt w:val="bullet"/>
      <w:lvlText w:val="o"/>
      <w:lvlJc w:val="left"/>
      <w:pPr>
        <w:ind w:left="5760" w:hanging="360"/>
      </w:pPr>
      <w:rPr>
        <w:rFonts w:ascii="Courier New" w:hAnsi="Courier New" w:hint="default"/>
      </w:rPr>
    </w:lvl>
    <w:lvl w:ilvl="8" w:tplc="79AC21EA">
      <w:start w:val="1"/>
      <w:numFmt w:val="bullet"/>
      <w:lvlText w:val=""/>
      <w:lvlJc w:val="left"/>
      <w:pPr>
        <w:ind w:left="6480" w:hanging="360"/>
      </w:pPr>
      <w:rPr>
        <w:rFonts w:ascii="Wingdings" w:hAnsi="Wingdings" w:hint="default"/>
      </w:rPr>
    </w:lvl>
  </w:abstractNum>
  <w:abstractNum w:abstractNumId="71" w15:restartNumberingAfterBreak="0">
    <w:nsid w:val="4232FC97"/>
    <w:multiLevelType w:val="hybridMultilevel"/>
    <w:tmpl w:val="01047130"/>
    <w:lvl w:ilvl="0" w:tplc="D1A66EC2">
      <w:start w:val="1"/>
      <w:numFmt w:val="bullet"/>
      <w:lvlText w:val=""/>
      <w:lvlJc w:val="left"/>
      <w:pPr>
        <w:ind w:left="720" w:hanging="360"/>
      </w:pPr>
      <w:rPr>
        <w:rFonts w:ascii="Symbol" w:hAnsi="Symbol" w:hint="default"/>
      </w:rPr>
    </w:lvl>
    <w:lvl w:ilvl="1" w:tplc="9B0EEB58">
      <w:start w:val="1"/>
      <w:numFmt w:val="bullet"/>
      <w:lvlText w:val="o"/>
      <w:lvlJc w:val="left"/>
      <w:pPr>
        <w:ind w:left="1440" w:hanging="360"/>
      </w:pPr>
      <w:rPr>
        <w:rFonts w:ascii="Courier New" w:hAnsi="Courier New" w:hint="default"/>
      </w:rPr>
    </w:lvl>
    <w:lvl w:ilvl="2" w:tplc="4CE68362">
      <w:start w:val="1"/>
      <w:numFmt w:val="bullet"/>
      <w:lvlText w:val=""/>
      <w:lvlJc w:val="left"/>
      <w:pPr>
        <w:ind w:left="2160" w:hanging="360"/>
      </w:pPr>
      <w:rPr>
        <w:rFonts w:ascii="Wingdings" w:hAnsi="Wingdings" w:hint="default"/>
      </w:rPr>
    </w:lvl>
    <w:lvl w:ilvl="3" w:tplc="E8DCECF4">
      <w:start w:val="1"/>
      <w:numFmt w:val="bullet"/>
      <w:lvlText w:val=""/>
      <w:lvlJc w:val="left"/>
      <w:pPr>
        <w:ind w:left="2880" w:hanging="360"/>
      </w:pPr>
      <w:rPr>
        <w:rFonts w:ascii="Symbol" w:hAnsi="Symbol" w:hint="default"/>
      </w:rPr>
    </w:lvl>
    <w:lvl w:ilvl="4" w:tplc="000AD99E">
      <w:start w:val="1"/>
      <w:numFmt w:val="bullet"/>
      <w:lvlText w:val="o"/>
      <w:lvlJc w:val="left"/>
      <w:pPr>
        <w:ind w:left="3600" w:hanging="360"/>
      </w:pPr>
      <w:rPr>
        <w:rFonts w:ascii="Courier New" w:hAnsi="Courier New" w:hint="default"/>
      </w:rPr>
    </w:lvl>
    <w:lvl w:ilvl="5" w:tplc="1BB2CF4A">
      <w:start w:val="1"/>
      <w:numFmt w:val="bullet"/>
      <w:lvlText w:val=""/>
      <w:lvlJc w:val="left"/>
      <w:pPr>
        <w:ind w:left="4320" w:hanging="360"/>
      </w:pPr>
      <w:rPr>
        <w:rFonts w:ascii="Wingdings" w:hAnsi="Wingdings" w:hint="default"/>
      </w:rPr>
    </w:lvl>
    <w:lvl w:ilvl="6" w:tplc="D966A5DC">
      <w:start w:val="1"/>
      <w:numFmt w:val="bullet"/>
      <w:lvlText w:val=""/>
      <w:lvlJc w:val="left"/>
      <w:pPr>
        <w:ind w:left="5040" w:hanging="360"/>
      </w:pPr>
      <w:rPr>
        <w:rFonts w:ascii="Symbol" w:hAnsi="Symbol" w:hint="default"/>
      </w:rPr>
    </w:lvl>
    <w:lvl w:ilvl="7" w:tplc="89262144">
      <w:start w:val="1"/>
      <w:numFmt w:val="bullet"/>
      <w:lvlText w:val="o"/>
      <w:lvlJc w:val="left"/>
      <w:pPr>
        <w:ind w:left="5760" w:hanging="360"/>
      </w:pPr>
      <w:rPr>
        <w:rFonts w:ascii="Courier New" w:hAnsi="Courier New" w:hint="default"/>
      </w:rPr>
    </w:lvl>
    <w:lvl w:ilvl="8" w:tplc="7CBA6AC6">
      <w:start w:val="1"/>
      <w:numFmt w:val="bullet"/>
      <w:lvlText w:val=""/>
      <w:lvlJc w:val="left"/>
      <w:pPr>
        <w:ind w:left="6480" w:hanging="360"/>
      </w:pPr>
      <w:rPr>
        <w:rFonts w:ascii="Wingdings" w:hAnsi="Wingdings" w:hint="default"/>
      </w:rPr>
    </w:lvl>
  </w:abstractNum>
  <w:abstractNum w:abstractNumId="72" w15:restartNumberingAfterBreak="0">
    <w:nsid w:val="4381DA14"/>
    <w:multiLevelType w:val="hybridMultilevel"/>
    <w:tmpl w:val="13982448"/>
    <w:lvl w:ilvl="0" w:tplc="290ACE42">
      <w:start w:val="1"/>
      <w:numFmt w:val="bullet"/>
      <w:lvlText w:val=""/>
      <w:lvlJc w:val="left"/>
      <w:pPr>
        <w:ind w:left="720" w:hanging="360"/>
      </w:pPr>
      <w:rPr>
        <w:rFonts w:ascii="Symbol" w:hAnsi="Symbol" w:hint="default"/>
      </w:rPr>
    </w:lvl>
    <w:lvl w:ilvl="1" w:tplc="4AB2F57E">
      <w:start w:val="1"/>
      <w:numFmt w:val="bullet"/>
      <w:lvlText w:val="o"/>
      <w:lvlJc w:val="left"/>
      <w:pPr>
        <w:ind w:left="1440" w:hanging="360"/>
      </w:pPr>
      <w:rPr>
        <w:rFonts w:ascii="Courier New" w:hAnsi="Courier New" w:hint="default"/>
      </w:rPr>
    </w:lvl>
    <w:lvl w:ilvl="2" w:tplc="7E4A636E">
      <w:start w:val="1"/>
      <w:numFmt w:val="bullet"/>
      <w:lvlText w:val=""/>
      <w:lvlJc w:val="left"/>
      <w:pPr>
        <w:ind w:left="2160" w:hanging="360"/>
      </w:pPr>
      <w:rPr>
        <w:rFonts w:ascii="Wingdings" w:hAnsi="Wingdings" w:hint="default"/>
      </w:rPr>
    </w:lvl>
    <w:lvl w:ilvl="3" w:tplc="F84C3878">
      <w:start w:val="1"/>
      <w:numFmt w:val="bullet"/>
      <w:lvlText w:val=""/>
      <w:lvlJc w:val="left"/>
      <w:pPr>
        <w:ind w:left="2880" w:hanging="360"/>
      </w:pPr>
      <w:rPr>
        <w:rFonts w:ascii="Symbol" w:hAnsi="Symbol" w:hint="default"/>
      </w:rPr>
    </w:lvl>
    <w:lvl w:ilvl="4" w:tplc="BC78CC88">
      <w:start w:val="1"/>
      <w:numFmt w:val="bullet"/>
      <w:lvlText w:val="o"/>
      <w:lvlJc w:val="left"/>
      <w:pPr>
        <w:ind w:left="3600" w:hanging="360"/>
      </w:pPr>
      <w:rPr>
        <w:rFonts w:ascii="Courier New" w:hAnsi="Courier New" w:hint="default"/>
      </w:rPr>
    </w:lvl>
    <w:lvl w:ilvl="5" w:tplc="1AC09F74">
      <w:start w:val="1"/>
      <w:numFmt w:val="bullet"/>
      <w:lvlText w:val=""/>
      <w:lvlJc w:val="left"/>
      <w:pPr>
        <w:ind w:left="4320" w:hanging="360"/>
      </w:pPr>
      <w:rPr>
        <w:rFonts w:ascii="Wingdings" w:hAnsi="Wingdings" w:hint="default"/>
      </w:rPr>
    </w:lvl>
    <w:lvl w:ilvl="6" w:tplc="A5923F7E">
      <w:start w:val="1"/>
      <w:numFmt w:val="bullet"/>
      <w:lvlText w:val=""/>
      <w:lvlJc w:val="left"/>
      <w:pPr>
        <w:ind w:left="5040" w:hanging="360"/>
      </w:pPr>
      <w:rPr>
        <w:rFonts w:ascii="Symbol" w:hAnsi="Symbol" w:hint="default"/>
      </w:rPr>
    </w:lvl>
    <w:lvl w:ilvl="7" w:tplc="211814CC">
      <w:start w:val="1"/>
      <w:numFmt w:val="bullet"/>
      <w:lvlText w:val="o"/>
      <w:lvlJc w:val="left"/>
      <w:pPr>
        <w:ind w:left="5760" w:hanging="360"/>
      </w:pPr>
      <w:rPr>
        <w:rFonts w:ascii="Courier New" w:hAnsi="Courier New" w:hint="default"/>
      </w:rPr>
    </w:lvl>
    <w:lvl w:ilvl="8" w:tplc="2B0E3C92">
      <w:start w:val="1"/>
      <w:numFmt w:val="bullet"/>
      <w:lvlText w:val=""/>
      <w:lvlJc w:val="left"/>
      <w:pPr>
        <w:ind w:left="6480" w:hanging="360"/>
      </w:pPr>
      <w:rPr>
        <w:rFonts w:ascii="Wingdings" w:hAnsi="Wingdings" w:hint="default"/>
      </w:rPr>
    </w:lvl>
  </w:abstractNum>
  <w:abstractNum w:abstractNumId="73" w15:restartNumberingAfterBreak="0">
    <w:nsid w:val="43921C26"/>
    <w:multiLevelType w:val="hybridMultilevel"/>
    <w:tmpl w:val="E6E0D746"/>
    <w:lvl w:ilvl="0" w:tplc="193672F8">
      <w:start w:val="1"/>
      <w:numFmt w:val="bullet"/>
      <w:lvlText w:val=""/>
      <w:lvlJc w:val="left"/>
      <w:pPr>
        <w:ind w:left="720" w:hanging="360"/>
      </w:pPr>
      <w:rPr>
        <w:rFonts w:ascii="Symbol" w:hAnsi="Symbol" w:hint="default"/>
      </w:rPr>
    </w:lvl>
    <w:lvl w:ilvl="1" w:tplc="13B6A766">
      <w:start w:val="1"/>
      <w:numFmt w:val="bullet"/>
      <w:lvlText w:val="o"/>
      <w:lvlJc w:val="left"/>
      <w:pPr>
        <w:ind w:left="1440" w:hanging="360"/>
      </w:pPr>
      <w:rPr>
        <w:rFonts w:ascii="Courier New" w:hAnsi="Courier New" w:hint="default"/>
      </w:rPr>
    </w:lvl>
    <w:lvl w:ilvl="2" w:tplc="7DA21D7C">
      <w:start w:val="1"/>
      <w:numFmt w:val="bullet"/>
      <w:lvlText w:val=""/>
      <w:lvlJc w:val="left"/>
      <w:pPr>
        <w:ind w:left="2160" w:hanging="360"/>
      </w:pPr>
      <w:rPr>
        <w:rFonts w:ascii="Wingdings" w:hAnsi="Wingdings" w:hint="default"/>
      </w:rPr>
    </w:lvl>
    <w:lvl w:ilvl="3" w:tplc="78DE58B8">
      <w:start w:val="1"/>
      <w:numFmt w:val="bullet"/>
      <w:lvlText w:val=""/>
      <w:lvlJc w:val="left"/>
      <w:pPr>
        <w:ind w:left="2880" w:hanging="360"/>
      </w:pPr>
      <w:rPr>
        <w:rFonts w:ascii="Symbol" w:hAnsi="Symbol" w:hint="default"/>
      </w:rPr>
    </w:lvl>
    <w:lvl w:ilvl="4" w:tplc="0C94CB2C">
      <w:start w:val="1"/>
      <w:numFmt w:val="bullet"/>
      <w:lvlText w:val="o"/>
      <w:lvlJc w:val="left"/>
      <w:pPr>
        <w:ind w:left="3600" w:hanging="360"/>
      </w:pPr>
      <w:rPr>
        <w:rFonts w:ascii="Courier New" w:hAnsi="Courier New" w:hint="default"/>
      </w:rPr>
    </w:lvl>
    <w:lvl w:ilvl="5" w:tplc="D00ABFD0">
      <w:start w:val="1"/>
      <w:numFmt w:val="bullet"/>
      <w:lvlText w:val=""/>
      <w:lvlJc w:val="left"/>
      <w:pPr>
        <w:ind w:left="4320" w:hanging="360"/>
      </w:pPr>
      <w:rPr>
        <w:rFonts w:ascii="Wingdings" w:hAnsi="Wingdings" w:hint="default"/>
      </w:rPr>
    </w:lvl>
    <w:lvl w:ilvl="6" w:tplc="47FAC518">
      <w:start w:val="1"/>
      <w:numFmt w:val="bullet"/>
      <w:lvlText w:val=""/>
      <w:lvlJc w:val="left"/>
      <w:pPr>
        <w:ind w:left="5040" w:hanging="360"/>
      </w:pPr>
      <w:rPr>
        <w:rFonts w:ascii="Symbol" w:hAnsi="Symbol" w:hint="default"/>
      </w:rPr>
    </w:lvl>
    <w:lvl w:ilvl="7" w:tplc="E3F4C4A8">
      <w:start w:val="1"/>
      <w:numFmt w:val="bullet"/>
      <w:lvlText w:val="o"/>
      <w:lvlJc w:val="left"/>
      <w:pPr>
        <w:ind w:left="5760" w:hanging="360"/>
      </w:pPr>
      <w:rPr>
        <w:rFonts w:ascii="Courier New" w:hAnsi="Courier New" w:hint="default"/>
      </w:rPr>
    </w:lvl>
    <w:lvl w:ilvl="8" w:tplc="DF8ECEFE">
      <w:start w:val="1"/>
      <w:numFmt w:val="bullet"/>
      <w:lvlText w:val=""/>
      <w:lvlJc w:val="left"/>
      <w:pPr>
        <w:ind w:left="6480" w:hanging="360"/>
      </w:pPr>
      <w:rPr>
        <w:rFonts w:ascii="Wingdings" w:hAnsi="Wingdings" w:hint="default"/>
      </w:rPr>
    </w:lvl>
  </w:abstractNum>
  <w:abstractNum w:abstractNumId="74" w15:restartNumberingAfterBreak="0">
    <w:nsid w:val="449063EF"/>
    <w:multiLevelType w:val="hybridMultilevel"/>
    <w:tmpl w:val="C4D6EDFC"/>
    <w:lvl w:ilvl="0" w:tplc="94364418">
      <w:start w:val="1"/>
      <w:numFmt w:val="bullet"/>
      <w:lvlText w:val=""/>
      <w:lvlJc w:val="left"/>
      <w:pPr>
        <w:ind w:left="720" w:hanging="360"/>
      </w:pPr>
      <w:rPr>
        <w:rFonts w:ascii="Symbol" w:hAnsi="Symbol" w:hint="default"/>
      </w:rPr>
    </w:lvl>
    <w:lvl w:ilvl="1" w:tplc="CB90E9F6">
      <w:start w:val="1"/>
      <w:numFmt w:val="bullet"/>
      <w:lvlText w:val="o"/>
      <w:lvlJc w:val="left"/>
      <w:pPr>
        <w:ind w:left="1440" w:hanging="360"/>
      </w:pPr>
      <w:rPr>
        <w:rFonts w:ascii="Courier New" w:hAnsi="Courier New" w:hint="default"/>
      </w:rPr>
    </w:lvl>
    <w:lvl w:ilvl="2" w:tplc="445CF5F0">
      <w:start w:val="1"/>
      <w:numFmt w:val="bullet"/>
      <w:lvlText w:val=""/>
      <w:lvlJc w:val="left"/>
      <w:pPr>
        <w:ind w:left="2160" w:hanging="360"/>
      </w:pPr>
      <w:rPr>
        <w:rFonts w:ascii="Wingdings" w:hAnsi="Wingdings" w:hint="default"/>
      </w:rPr>
    </w:lvl>
    <w:lvl w:ilvl="3" w:tplc="93AEE1DA">
      <w:start w:val="1"/>
      <w:numFmt w:val="bullet"/>
      <w:lvlText w:val=""/>
      <w:lvlJc w:val="left"/>
      <w:pPr>
        <w:ind w:left="2880" w:hanging="360"/>
      </w:pPr>
      <w:rPr>
        <w:rFonts w:ascii="Symbol" w:hAnsi="Symbol" w:hint="default"/>
      </w:rPr>
    </w:lvl>
    <w:lvl w:ilvl="4" w:tplc="F7089D3E">
      <w:start w:val="1"/>
      <w:numFmt w:val="bullet"/>
      <w:lvlText w:val="o"/>
      <w:lvlJc w:val="left"/>
      <w:pPr>
        <w:ind w:left="3600" w:hanging="360"/>
      </w:pPr>
      <w:rPr>
        <w:rFonts w:ascii="Courier New" w:hAnsi="Courier New" w:hint="default"/>
      </w:rPr>
    </w:lvl>
    <w:lvl w:ilvl="5" w:tplc="E2546312">
      <w:start w:val="1"/>
      <w:numFmt w:val="bullet"/>
      <w:lvlText w:val=""/>
      <w:lvlJc w:val="left"/>
      <w:pPr>
        <w:ind w:left="4320" w:hanging="360"/>
      </w:pPr>
      <w:rPr>
        <w:rFonts w:ascii="Wingdings" w:hAnsi="Wingdings" w:hint="default"/>
      </w:rPr>
    </w:lvl>
    <w:lvl w:ilvl="6" w:tplc="48287242">
      <w:start w:val="1"/>
      <w:numFmt w:val="bullet"/>
      <w:lvlText w:val=""/>
      <w:lvlJc w:val="left"/>
      <w:pPr>
        <w:ind w:left="5040" w:hanging="360"/>
      </w:pPr>
      <w:rPr>
        <w:rFonts w:ascii="Symbol" w:hAnsi="Symbol" w:hint="default"/>
      </w:rPr>
    </w:lvl>
    <w:lvl w:ilvl="7" w:tplc="BE740750">
      <w:start w:val="1"/>
      <w:numFmt w:val="bullet"/>
      <w:lvlText w:val="o"/>
      <w:lvlJc w:val="left"/>
      <w:pPr>
        <w:ind w:left="5760" w:hanging="360"/>
      </w:pPr>
      <w:rPr>
        <w:rFonts w:ascii="Courier New" w:hAnsi="Courier New" w:hint="default"/>
      </w:rPr>
    </w:lvl>
    <w:lvl w:ilvl="8" w:tplc="D9F2BE64">
      <w:start w:val="1"/>
      <w:numFmt w:val="bullet"/>
      <w:lvlText w:val=""/>
      <w:lvlJc w:val="left"/>
      <w:pPr>
        <w:ind w:left="6480" w:hanging="360"/>
      </w:pPr>
      <w:rPr>
        <w:rFonts w:ascii="Wingdings" w:hAnsi="Wingdings" w:hint="default"/>
      </w:rPr>
    </w:lvl>
  </w:abstractNum>
  <w:abstractNum w:abstractNumId="75" w15:restartNumberingAfterBreak="0">
    <w:nsid w:val="4497FE69"/>
    <w:multiLevelType w:val="hybridMultilevel"/>
    <w:tmpl w:val="4AD6761E"/>
    <w:lvl w:ilvl="0" w:tplc="C246864C">
      <w:start w:val="1"/>
      <w:numFmt w:val="bullet"/>
      <w:lvlText w:val=""/>
      <w:lvlJc w:val="left"/>
      <w:pPr>
        <w:ind w:left="720" w:hanging="360"/>
      </w:pPr>
      <w:rPr>
        <w:rFonts w:ascii="Symbol" w:hAnsi="Symbol" w:hint="default"/>
      </w:rPr>
    </w:lvl>
    <w:lvl w:ilvl="1" w:tplc="80BC2166">
      <w:start w:val="1"/>
      <w:numFmt w:val="bullet"/>
      <w:lvlText w:val="o"/>
      <w:lvlJc w:val="left"/>
      <w:pPr>
        <w:ind w:left="1440" w:hanging="360"/>
      </w:pPr>
      <w:rPr>
        <w:rFonts w:ascii="Courier New" w:hAnsi="Courier New" w:hint="default"/>
      </w:rPr>
    </w:lvl>
    <w:lvl w:ilvl="2" w:tplc="CB3A122C">
      <w:start w:val="1"/>
      <w:numFmt w:val="bullet"/>
      <w:lvlText w:val=""/>
      <w:lvlJc w:val="left"/>
      <w:pPr>
        <w:ind w:left="2160" w:hanging="360"/>
      </w:pPr>
      <w:rPr>
        <w:rFonts w:ascii="Wingdings" w:hAnsi="Wingdings" w:hint="default"/>
      </w:rPr>
    </w:lvl>
    <w:lvl w:ilvl="3" w:tplc="A58A4554">
      <w:start w:val="1"/>
      <w:numFmt w:val="bullet"/>
      <w:lvlText w:val=""/>
      <w:lvlJc w:val="left"/>
      <w:pPr>
        <w:ind w:left="2880" w:hanging="360"/>
      </w:pPr>
      <w:rPr>
        <w:rFonts w:ascii="Symbol" w:hAnsi="Symbol" w:hint="default"/>
      </w:rPr>
    </w:lvl>
    <w:lvl w:ilvl="4" w:tplc="26644516">
      <w:start w:val="1"/>
      <w:numFmt w:val="bullet"/>
      <w:lvlText w:val="o"/>
      <w:lvlJc w:val="left"/>
      <w:pPr>
        <w:ind w:left="3600" w:hanging="360"/>
      </w:pPr>
      <w:rPr>
        <w:rFonts w:ascii="Courier New" w:hAnsi="Courier New" w:hint="default"/>
      </w:rPr>
    </w:lvl>
    <w:lvl w:ilvl="5" w:tplc="BD0E3B16">
      <w:start w:val="1"/>
      <w:numFmt w:val="bullet"/>
      <w:lvlText w:val=""/>
      <w:lvlJc w:val="left"/>
      <w:pPr>
        <w:ind w:left="4320" w:hanging="360"/>
      </w:pPr>
      <w:rPr>
        <w:rFonts w:ascii="Wingdings" w:hAnsi="Wingdings" w:hint="default"/>
      </w:rPr>
    </w:lvl>
    <w:lvl w:ilvl="6" w:tplc="23E20676">
      <w:start w:val="1"/>
      <w:numFmt w:val="bullet"/>
      <w:lvlText w:val=""/>
      <w:lvlJc w:val="left"/>
      <w:pPr>
        <w:ind w:left="5040" w:hanging="360"/>
      </w:pPr>
      <w:rPr>
        <w:rFonts w:ascii="Symbol" w:hAnsi="Symbol" w:hint="default"/>
      </w:rPr>
    </w:lvl>
    <w:lvl w:ilvl="7" w:tplc="2306EC60">
      <w:start w:val="1"/>
      <w:numFmt w:val="bullet"/>
      <w:lvlText w:val="o"/>
      <w:lvlJc w:val="left"/>
      <w:pPr>
        <w:ind w:left="5760" w:hanging="360"/>
      </w:pPr>
      <w:rPr>
        <w:rFonts w:ascii="Courier New" w:hAnsi="Courier New" w:hint="default"/>
      </w:rPr>
    </w:lvl>
    <w:lvl w:ilvl="8" w:tplc="C8449228">
      <w:start w:val="1"/>
      <w:numFmt w:val="bullet"/>
      <w:lvlText w:val=""/>
      <w:lvlJc w:val="left"/>
      <w:pPr>
        <w:ind w:left="6480" w:hanging="360"/>
      </w:pPr>
      <w:rPr>
        <w:rFonts w:ascii="Wingdings" w:hAnsi="Wingdings" w:hint="default"/>
      </w:rPr>
    </w:lvl>
  </w:abstractNum>
  <w:abstractNum w:abstractNumId="76" w15:restartNumberingAfterBreak="0">
    <w:nsid w:val="46722460"/>
    <w:multiLevelType w:val="hybridMultilevel"/>
    <w:tmpl w:val="C1DCCE12"/>
    <w:lvl w:ilvl="0" w:tplc="19C6413C">
      <w:start w:val="1"/>
      <w:numFmt w:val="bullet"/>
      <w:lvlText w:val=""/>
      <w:lvlJc w:val="left"/>
      <w:pPr>
        <w:ind w:left="720" w:hanging="360"/>
      </w:pPr>
      <w:rPr>
        <w:rFonts w:ascii="Symbol" w:hAnsi="Symbol" w:hint="default"/>
      </w:rPr>
    </w:lvl>
    <w:lvl w:ilvl="1" w:tplc="24005C82">
      <w:start w:val="1"/>
      <w:numFmt w:val="bullet"/>
      <w:lvlText w:val="o"/>
      <w:lvlJc w:val="left"/>
      <w:pPr>
        <w:ind w:left="1440" w:hanging="360"/>
      </w:pPr>
      <w:rPr>
        <w:rFonts w:ascii="Courier New" w:hAnsi="Courier New" w:hint="default"/>
      </w:rPr>
    </w:lvl>
    <w:lvl w:ilvl="2" w:tplc="3CE6D64C">
      <w:start w:val="1"/>
      <w:numFmt w:val="bullet"/>
      <w:lvlText w:val=""/>
      <w:lvlJc w:val="left"/>
      <w:pPr>
        <w:ind w:left="2160" w:hanging="360"/>
      </w:pPr>
      <w:rPr>
        <w:rFonts w:ascii="Wingdings" w:hAnsi="Wingdings" w:hint="default"/>
      </w:rPr>
    </w:lvl>
    <w:lvl w:ilvl="3" w:tplc="B0729C80">
      <w:start w:val="1"/>
      <w:numFmt w:val="bullet"/>
      <w:lvlText w:val=""/>
      <w:lvlJc w:val="left"/>
      <w:pPr>
        <w:ind w:left="2880" w:hanging="360"/>
      </w:pPr>
      <w:rPr>
        <w:rFonts w:ascii="Symbol" w:hAnsi="Symbol" w:hint="default"/>
      </w:rPr>
    </w:lvl>
    <w:lvl w:ilvl="4" w:tplc="4672FE3A">
      <w:start w:val="1"/>
      <w:numFmt w:val="bullet"/>
      <w:lvlText w:val="o"/>
      <w:lvlJc w:val="left"/>
      <w:pPr>
        <w:ind w:left="3600" w:hanging="360"/>
      </w:pPr>
      <w:rPr>
        <w:rFonts w:ascii="Courier New" w:hAnsi="Courier New" w:hint="default"/>
      </w:rPr>
    </w:lvl>
    <w:lvl w:ilvl="5" w:tplc="840A0BEC">
      <w:start w:val="1"/>
      <w:numFmt w:val="bullet"/>
      <w:lvlText w:val=""/>
      <w:lvlJc w:val="left"/>
      <w:pPr>
        <w:ind w:left="4320" w:hanging="360"/>
      </w:pPr>
      <w:rPr>
        <w:rFonts w:ascii="Wingdings" w:hAnsi="Wingdings" w:hint="default"/>
      </w:rPr>
    </w:lvl>
    <w:lvl w:ilvl="6" w:tplc="B45E00C0">
      <w:start w:val="1"/>
      <w:numFmt w:val="bullet"/>
      <w:lvlText w:val=""/>
      <w:lvlJc w:val="left"/>
      <w:pPr>
        <w:ind w:left="5040" w:hanging="360"/>
      </w:pPr>
      <w:rPr>
        <w:rFonts w:ascii="Symbol" w:hAnsi="Symbol" w:hint="default"/>
      </w:rPr>
    </w:lvl>
    <w:lvl w:ilvl="7" w:tplc="451EF0E0">
      <w:start w:val="1"/>
      <w:numFmt w:val="bullet"/>
      <w:lvlText w:val="o"/>
      <w:lvlJc w:val="left"/>
      <w:pPr>
        <w:ind w:left="5760" w:hanging="360"/>
      </w:pPr>
      <w:rPr>
        <w:rFonts w:ascii="Courier New" w:hAnsi="Courier New" w:hint="default"/>
      </w:rPr>
    </w:lvl>
    <w:lvl w:ilvl="8" w:tplc="4EE03F48">
      <w:start w:val="1"/>
      <w:numFmt w:val="bullet"/>
      <w:lvlText w:val=""/>
      <w:lvlJc w:val="left"/>
      <w:pPr>
        <w:ind w:left="6480" w:hanging="360"/>
      </w:pPr>
      <w:rPr>
        <w:rFonts w:ascii="Wingdings" w:hAnsi="Wingdings" w:hint="default"/>
      </w:rPr>
    </w:lvl>
  </w:abstractNum>
  <w:abstractNum w:abstractNumId="77" w15:restartNumberingAfterBreak="0">
    <w:nsid w:val="488FC6FA"/>
    <w:multiLevelType w:val="hybridMultilevel"/>
    <w:tmpl w:val="A704F2E2"/>
    <w:lvl w:ilvl="0" w:tplc="83527D90">
      <w:start w:val="1"/>
      <w:numFmt w:val="bullet"/>
      <w:lvlText w:val=""/>
      <w:lvlJc w:val="left"/>
      <w:pPr>
        <w:ind w:left="720" w:hanging="360"/>
      </w:pPr>
      <w:rPr>
        <w:rFonts w:ascii="Symbol" w:hAnsi="Symbol" w:hint="default"/>
      </w:rPr>
    </w:lvl>
    <w:lvl w:ilvl="1" w:tplc="8F0C6A24">
      <w:start w:val="1"/>
      <w:numFmt w:val="bullet"/>
      <w:lvlText w:val="o"/>
      <w:lvlJc w:val="left"/>
      <w:pPr>
        <w:ind w:left="1440" w:hanging="360"/>
      </w:pPr>
      <w:rPr>
        <w:rFonts w:ascii="Courier New" w:hAnsi="Courier New" w:hint="default"/>
      </w:rPr>
    </w:lvl>
    <w:lvl w:ilvl="2" w:tplc="89A63624">
      <w:start w:val="1"/>
      <w:numFmt w:val="bullet"/>
      <w:lvlText w:val=""/>
      <w:lvlJc w:val="left"/>
      <w:pPr>
        <w:ind w:left="2160" w:hanging="360"/>
      </w:pPr>
      <w:rPr>
        <w:rFonts w:ascii="Wingdings" w:hAnsi="Wingdings" w:hint="default"/>
      </w:rPr>
    </w:lvl>
    <w:lvl w:ilvl="3" w:tplc="4AA645E8">
      <w:start w:val="1"/>
      <w:numFmt w:val="bullet"/>
      <w:lvlText w:val=""/>
      <w:lvlJc w:val="left"/>
      <w:pPr>
        <w:ind w:left="2880" w:hanging="360"/>
      </w:pPr>
      <w:rPr>
        <w:rFonts w:ascii="Symbol" w:hAnsi="Symbol" w:hint="default"/>
      </w:rPr>
    </w:lvl>
    <w:lvl w:ilvl="4" w:tplc="3EB2A8D2">
      <w:start w:val="1"/>
      <w:numFmt w:val="bullet"/>
      <w:lvlText w:val="o"/>
      <w:lvlJc w:val="left"/>
      <w:pPr>
        <w:ind w:left="3600" w:hanging="360"/>
      </w:pPr>
      <w:rPr>
        <w:rFonts w:ascii="Courier New" w:hAnsi="Courier New" w:hint="default"/>
      </w:rPr>
    </w:lvl>
    <w:lvl w:ilvl="5" w:tplc="ECD40032">
      <w:start w:val="1"/>
      <w:numFmt w:val="bullet"/>
      <w:lvlText w:val=""/>
      <w:lvlJc w:val="left"/>
      <w:pPr>
        <w:ind w:left="4320" w:hanging="360"/>
      </w:pPr>
      <w:rPr>
        <w:rFonts w:ascii="Wingdings" w:hAnsi="Wingdings" w:hint="default"/>
      </w:rPr>
    </w:lvl>
    <w:lvl w:ilvl="6" w:tplc="F61EA668">
      <w:start w:val="1"/>
      <w:numFmt w:val="bullet"/>
      <w:lvlText w:val=""/>
      <w:lvlJc w:val="left"/>
      <w:pPr>
        <w:ind w:left="5040" w:hanging="360"/>
      </w:pPr>
      <w:rPr>
        <w:rFonts w:ascii="Symbol" w:hAnsi="Symbol" w:hint="default"/>
      </w:rPr>
    </w:lvl>
    <w:lvl w:ilvl="7" w:tplc="70C0D2D0">
      <w:start w:val="1"/>
      <w:numFmt w:val="bullet"/>
      <w:lvlText w:val="o"/>
      <w:lvlJc w:val="left"/>
      <w:pPr>
        <w:ind w:left="5760" w:hanging="360"/>
      </w:pPr>
      <w:rPr>
        <w:rFonts w:ascii="Courier New" w:hAnsi="Courier New" w:hint="default"/>
      </w:rPr>
    </w:lvl>
    <w:lvl w:ilvl="8" w:tplc="16A4DE20">
      <w:start w:val="1"/>
      <w:numFmt w:val="bullet"/>
      <w:lvlText w:val=""/>
      <w:lvlJc w:val="left"/>
      <w:pPr>
        <w:ind w:left="6480" w:hanging="360"/>
      </w:pPr>
      <w:rPr>
        <w:rFonts w:ascii="Wingdings" w:hAnsi="Wingdings" w:hint="default"/>
      </w:rPr>
    </w:lvl>
  </w:abstractNum>
  <w:abstractNum w:abstractNumId="78" w15:restartNumberingAfterBreak="0">
    <w:nsid w:val="4A5D921C"/>
    <w:multiLevelType w:val="hybridMultilevel"/>
    <w:tmpl w:val="5E1AA004"/>
    <w:lvl w:ilvl="0" w:tplc="58E6F2F4">
      <w:start w:val="1"/>
      <w:numFmt w:val="bullet"/>
      <w:lvlText w:val=""/>
      <w:lvlJc w:val="left"/>
      <w:pPr>
        <w:ind w:left="720" w:hanging="360"/>
      </w:pPr>
      <w:rPr>
        <w:rFonts w:ascii="Symbol" w:hAnsi="Symbol" w:hint="default"/>
      </w:rPr>
    </w:lvl>
    <w:lvl w:ilvl="1" w:tplc="317A95C6">
      <w:start w:val="1"/>
      <w:numFmt w:val="bullet"/>
      <w:lvlText w:val="o"/>
      <w:lvlJc w:val="left"/>
      <w:pPr>
        <w:ind w:left="1440" w:hanging="360"/>
      </w:pPr>
      <w:rPr>
        <w:rFonts w:ascii="Courier New" w:hAnsi="Courier New" w:hint="default"/>
      </w:rPr>
    </w:lvl>
    <w:lvl w:ilvl="2" w:tplc="4558B640">
      <w:start w:val="1"/>
      <w:numFmt w:val="bullet"/>
      <w:lvlText w:val=""/>
      <w:lvlJc w:val="left"/>
      <w:pPr>
        <w:ind w:left="2160" w:hanging="360"/>
      </w:pPr>
      <w:rPr>
        <w:rFonts w:ascii="Wingdings" w:hAnsi="Wingdings" w:hint="default"/>
      </w:rPr>
    </w:lvl>
    <w:lvl w:ilvl="3" w:tplc="63AACFAE">
      <w:start w:val="1"/>
      <w:numFmt w:val="bullet"/>
      <w:lvlText w:val=""/>
      <w:lvlJc w:val="left"/>
      <w:pPr>
        <w:ind w:left="2880" w:hanging="360"/>
      </w:pPr>
      <w:rPr>
        <w:rFonts w:ascii="Symbol" w:hAnsi="Symbol" w:hint="default"/>
      </w:rPr>
    </w:lvl>
    <w:lvl w:ilvl="4" w:tplc="01EC2CCE">
      <w:start w:val="1"/>
      <w:numFmt w:val="bullet"/>
      <w:lvlText w:val="o"/>
      <w:lvlJc w:val="left"/>
      <w:pPr>
        <w:ind w:left="3600" w:hanging="360"/>
      </w:pPr>
      <w:rPr>
        <w:rFonts w:ascii="Courier New" w:hAnsi="Courier New" w:hint="default"/>
      </w:rPr>
    </w:lvl>
    <w:lvl w:ilvl="5" w:tplc="30EC22C6">
      <w:start w:val="1"/>
      <w:numFmt w:val="bullet"/>
      <w:lvlText w:val=""/>
      <w:lvlJc w:val="left"/>
      <w:pPr>
        <w:ind w:left="4320" w:hanging="360"/>
      </w:pPr>
      <w:rPr>
        <w:rFonts w:ascii="Wingdings" w:hAnsi="Wingdings" w:hint="default"/>
      </w:rPr>
    </w:lvl>
    <w:lvl w:ilvl="6" w:tplc="6AFA7618">
      <w:start w:val="1"/>
      <w:numFmt w:val="bullet"/>
      <w:lvlText w:val=""/>
      <w:lvlJc w:val="left"/>
      <w:pPr>
        <w:ind w:left="5040" w:hanging="360"/>
      </w:pPr>
      <w:rPr>
        <w:rFonts w:ascii="Symbol" w:hAnsi="Symbol" w:hint="default"/>
      </w:rPr>
    </w:lvl>
    <w:lvl w:ilvl="7" w:tplc="086097E0">
      <w:start w:val="1"/>
      <w:numFmt w:val="bullet"/>
      <w:lvlText w:val="o"/>
      <w:lvlJc w:val="left"/>
      <w:pPr>
        <w:ind w:left="5760" w:hanging="360"/>
      </w:pPr>
      <w:rPr>
        <w:rFonts w:ascii="Courier New" w:hAnsi="Courier New" w:hint="default"/>
      </w:rPr>
    </w:lvl>
    <w:lvl w:ilvl="8" w:tplc="1820E5C2">
      <w:start w:val="1"/>
      <w:numFmt w:val="bullet"/>
      <w:lvlText w:val=""/>
      <w:lvlJc w:val="left"/>
      <w:pPr>
        <w:ind w:left="6480" w:hanging="360"/>
      </w:pPr>
      <w:rPr>
        <w:rFonts w:ascii="Wingdings" w:hAnsi="Wingdings" w:hint="default"/>
      </w:rPr>
    </w:lvl>
  </w:abstractNum>
  <w:abstractNum w:abstractNumId="79" w15:restartNumberingAfterBreak="0">
    <w:nsid w:val="4E08D267"/>
    <w:multiLevelType w:val="hybridMultilevel"/>
    <w:tmpl w:val="BE9CF356"/>
    <w:lvl w:ilvl="0" w:tplc="DE3EAD12">
      <w:start w:val="1"/>
      <w:numFmt w:val="bullet"/>
      <w:lvlText w:val=""/>
      <w:lvlJc w:val="left"/>
      <w:pPr>
        <w:ind w:left="720" w:hanging="360"/>
      </w:pPr>
      <w:rPr>
        <w:rFonts w:ascii="Symbol" w:hAnsi="Symbol" w:hint="default"/>
      </w:rPr>
    </w:lvl>
    <w:lvl w:ilvl="1" w:tplc="FEF8F90C">
      <w:start w:val="1"/>
      <w:numFmt w:val="bullet"/>
      <w:lvlText w:val="o"/>
      <w:lvlJc w:val="left"/>
      <w:pPr>
        <w:ind w:left="1440" w:hanging="360"/>
      </w:pPr>
      <w:rPr>
        <w:rFonts w:ascii="Courier New" w:hAnsi="Courier New" w:hint="default"/>
      </w:rPr>
    </w:lvl>
    <w:lvl w:ilvl="2" w:tplc="F8C89EE6">
      <w:start w:val="1"/>
      <w:numFmt w:val="bullet"/>
      <w:lvlText w:val=""/>
      <w:lvlJc w:val="left"/>
      <w:pPr>
        <w:ind w:left="2160" w:hanging="360"/>
      </w:pPr>
      <w:rPr>
        <w:rFonts w:ascii="Wingdings" w:hAnsi="Wingdings" w:hint="default"/>
      </w:rPr>
    </w:lvl>
    <w:lvl w:ilvl="3" w:tplc="4BA68924">
      <w:start w:val="1"/>
      <w:numFmt w:val="bullet"/>
      <w:lvlText w:val=""/>
      <w:lvlJc w:val="left"/>
      <w:pPr>
        <w:ind w:left="2880" w:hanging="360"/>
      </w:pPr>
      <w:rPr>
        <w:rFonts w:ascii="Symbol" w:hAnsi="Symbol" w:hint="default"/>
      </w:rPr>
    </w:lvl>
    <w:lvl w:ilvl="4" w:tplc="98FEC4DC">
      <w:start w:val="1"/>
      <w:numFmt w:val="bullet"/>
      <w:lvlText w:val="o"/>
      <w:lvlJc w:val="left"/>
      <w:pPr>
        <w:ind w:left="3600" w:hanging="360"/>
      </w:pPr>
      <w:rPr>
        <w:rFonts w:ascii="Courier New" w:hAnsi="Courier New" w:hint="default"/>
      </w:rPr>
    </w:lvl>
    <w:lvl w:ilvl="5" w:tplc="A268FB02">
      <w:start w:val="1"/>
      <w:numFmt w:val="bullet"/>
      <w:lvlText w:val=""/>
      <w:lvlJc w:val="left"/>
      <w:pPr>
        <w:ind w:left="4320" w:hanging="360"/>
      </w:pPr>
      <w:rPr>
        <w:rFonts w:ascii="Wingdings" w:hAnsi="Wingdings" w:hint="default"/>
      </w:rPr>
    </w:lvl>
    <w:lvl w:ilvl="6" w:tplc="39A603FC">
      <w:start w:val="1"/>
      <w:numFmt w:val="bullet"/>
      <w:lvlText w:val=""/>
      <w:lvlJc w:val="left"/>
      <w:pPr>
        <w:ind w:left="5040" w:hanging="360"/>
      </w:pPr>
      <w:rPr>
        <w:rFonts w:ascii="Symbol" w:hAnsi="Symbol" w:hint="default"/>
      </w:rPr>
    </w:lvl>
    <w:lvl w:ilvl="7" w:tplc="436AC122">
      <w:start w:val="1"/>
      <w:numFmt w:val="bullet"/>
      <w:lvlText w:val="o"/>
      <w:lvlJc w:val="left"/>
      <w:pPr>
        <w:ind w:left="5760" w:hanging="360"/>
      </w:pPr>
      <w:rPr>
        <w:rFonts w:ascii="Courier New" w:hAnsi="Courier New" w:hint="default"/>
      </w:rPr>
    </w:lvl>
    <w:lvl w:ilvl="8" w:tplc="C2A0F572">
      <w:start w:val="1"/>
      <w:numFmt w:val="bullet"/>
      <w:lvlText w:val=""/>
      <w:lvlJc w:val="left"/>
      <w:pPr>
        <w:ind w:left="6480" w:hanging="360"/>
      </w:pPr>
      <w:rPr>
        <w:rFonts w:ascii="Wingdings" w:hAnsi="Wingdings" w:hint="default"/>
      </w:rPr>
    </w:lvl>
  </w:abstractNum>
  <w:abstractNum w:abstractNumId="80" w15:restartNumberingAfterBreak="0">
    <w:nsid w:val="4E9332F4"/>
    <w:multiLevelType w:val="hybridMultilevel"/>
    <w:tmpl w:val="99D859DA"/>
    <w:lvl w:ilvl="0" w:tplc="89088270">
      <w:start w:val="1"/>
      <w:numFmt w:val="bullet"/>
      <w:lvlText w:val=""/>
      <w:lvlJc w:val="left"/>
      <w:pPr>
        <w:ind w:left="720" w:hanging="360"/>
      </w:pPr>
      <w:rPr>
        <w:rFonts w:ascii="Symbol" w:hAnsi="Symbol" w:hint="default"/>
      </w:rPr>
    </w:lvl>
    <w:lvl w:ilvl="1" w:tplc="8932B0B4">
      <w:start w:val="1"/>
      <w:numFmt w:val="bullet"/>
      <w:lvlText w:val="o"/>
      <w:lvlJc w:val="left"/>
      <w:pPr>
        <w:ind w:left="1440" w:hanging="360"/>
      </w:pPr>
      <w:rPr>
        <w:rFonts w:ascii="Courier New" w:hAnsi="Courier New" w:hint="default"/>
      </w:rPr>
    </w:lvl>
    <w:lvl w:ilvl="2" w:tplc="5CA0EEAE">
      <w:start w:val="1"/>
      <w:numFmt w:val="bullet"/>
      <w:lvlText w:val=""/>
      <w:lvlJc w:val="left"/>
      <w:pPr>
        <w:ind w:left="2160" w:hanging="360"/>
      </w:pPr>
      <w:rPr>
        <w:rFonts w:ascii="Wingdings" w:hAnsi="Wingdings" w:hint="default"/>
      </w:rPr>
    </w:lvl>
    <w:lvl w:ilvl="3" w:tplc="09B2772A">
      <w:start w:val="1"/>
      <w:numFmt w:val="bullet"/>
      <w:lvlText w:val=""/>
      <w:lvlJc w:val="left"/>
      <w:pPr>
        <w:ind w:left="2880" w:hanging="360"/>
      </w:pPr>
      <w:rPr>
        <w:rFonts w:ascii="Symbol" w:hAnsi="Symbol" w:hint="default"/>
      </w:rPr>
    </w:lvl>
    <w:lvl w:ilvl="4" w:tplc="E2BCEC54">
      <w:start w:val="1"/>
      <w:numFmt w:val="bullet"/>
      <w:lvlText w:val="o"/>
      <w:lvlJc w:val="left"/>
      <w:pPr>
        <w:ind w:left="3600" w:hanging="360"/>
      </w:pPr>
      <w:rPr>
        <w:rFonts w:ascii="Courier New" w:hAnsi="Courier New" w:hint="default"/>
      </w:rPr>
    </w:lvl>
    <w:lvl w:ilvl="5" w:tplc="05BC43CA">
      <w:start w:val="1"/>
      <w:numFmt w:val="bullet"/>
      <w:lvlText w:val=""/>
      <w:lvlJc w:val="left"/>
      <w:pPr>
        <w:ind w:left="4320" w:hanging="360"/>
      </w:pPr>
      <w:rPr>
        <w:rFonts w:ascii="Wingdings" w:hAnsi="Wingdings" w:hint="default"/>
      </w:rPr>
    </w:lvl>
    <w:lvl w:ilvl="6" w:tplc="069CC8C4">
      <w:start w:val="1"/>
      <w:numFmt w:val="bullet"/>
      <w:lvlText w:val=""/>
      <w:lvlJc w:val="left"/>
      <w:pPr>
        <w:ind w:left="5040" w:hanging="360"/>
      </w:pPr>
      <w:rPr>
        <w:rFonts w:ascii="Symbol" w:hAnsi="Symbol" w:hint="default"/>
      </w:rPr>
    </w:lvl>
    <w:lvl w:ilvl="7" w:tplc="954E42DC">
      <w:start w:val="1"/>
      <w:numFmt w:val="bullet"/>
      <w:lvlText w:val="o"/>
      <w:lvlJc w:val="left"/>
      <w:pPr>
        <w:ind w:left="5760" w:hanging="360"/>
      </w:pPr>
      <w:rPr>
        <w:rFonts w:ascii="Courier New" w:hAnsi="Courier New" w:hint="default"/>
      </w:rPr>
    </w:lvl>
    <w:lvl w:ilvl="8" w:tplc="751ABFB8">
      <w:start w:val="1"/>
      <w:numFmt w:val="bullet"/>
      <w:lvlText w:val=""/>
      <w:lvlJc w:val="left"/>
      <w:pPr>
        <w:ind w:left="6480" w:hanging="360"/>
      </w:pPr>
      <w:rPr>
        <w:rFonts w:ascii="Wingdings" w:hAnsi="Wingdings" w:hint="default"/>
      </w:rPr>
    </w:lvl>
  </w:abstractNum>
  <w:abstractNum w:abstractNumId="81" w15:restartNumberingAfterBreak="0">
    <w:nsid w:val="516FFBCA"/>
    <w:multiLevelType w:val="hybridMultilevel"/>
    <w:tmpl w:val="8642FF7E"/>
    <w:lvl w:ilvl="0" w:tplc="20968772">
      <w:start w:val="1"/>
      <w:numFmt w:val="bullet"/>
      <w:lvlText w:val=""/>
      <w:lvlJc w:val="left"/>
      <w:pPr>
        <w:ind w:left="720" w:hanging="360"/>
      </w:pPr>
      <w:rPr>
        <w:rFonts w:ascii="Symbol" w:hAnsi="Symbol" w:hint="default"/>
      </w:rPr>
    </w:lvl>
    <w:lvl w:ilvl="1" w:tplc="88162648">
      <w:start w:val="1"/>
      <w:numFmt w:val="bullet"/>
      <w:lvlText w:val="o"/>
      <w:lvlJc w:val="left"/>
      <w:pPr>
        <w:ind w:left="1440" w:hanging="360"/>
      </w:pPr>
      <w:rPr>
        <w:rFonts w:ascii="Courier New" w:hAnsi="Courier New" w:hint="default"/>
      </w:rPr>
    </w:lvl>
    <w:lvl w:ilvl="2" w:tplc="16A6212C">
      <w:start w:val="1"/>
      <w:numFmt w:val="bullet"/>
      <w:lvlText w:val=""/>
      <w:lvlJc w:val="left"/>
      <w:pPr>
        <w:ind w:left="2160" w:hanging="360"/>
      </w:pPr>
      <w:rPr>
        <w:rFonts w:ascii="Wingdings" w:hAnsi="Wingdings" w:hint="default"/>
      </w:rPr>
    </w:lvl>
    <w:lvl w:ilvl="3" w:tplc="21A04B20">
      <w:start w:val="1"/>
      <w:numFmt w:val="bullet"/>
      <w:lvlText w:val=""/>
      <w:lvlJc w:val="left"/>
      <w:pPr>
        <w:ind w:left="2880" w:hanging="360"/>
      </w:pPr>
      <w:rPr>
        <w:rFonts w:ascii="Symbol" w:hAnsi="Symbol" w:hint="default"/>
      </w:rPr>
    </w:lvl>
    <w:lvl w:ilvl="4" w:tplc="779624B8">
      <w:start w:val="1"/>
      <w:numFmt w:val="bullet"/>
      <w:lvlText w:val="o"/>
      <w:lvlJc w:val="left"/>
      <w:pPr>
        <w:ind w:left="3600" w:hanging="360"/>
      </w:pPr>
      <w:rPr>
        <w:rFonts w:ascii="Courier New" w:hAnsi="Courier New" w:hint="default"/>
      </w:rPr>
    </w:lvl>
    <w:lvl w:ilvl="5" w:tplc="17880AD6">
      <w:start w:val="1"/>
      <w:numFmt w:val="bullet"/>
      <w:lvlText w:val=""/>
      <w:lvlJc w:val="left"/>
      <w:pPr>
        <w:ind w:left="4320" w:hanging="360"/>
      </w:pPr>
      <w:rPr>
        <w:rFonts w:ascii="Wingdings" w:hAnsi="Wingdings" w:hint="default"/>
      </w:rPr>
    </w:lvl>
    <w:lvl w:ilvl="6" w:tplc="32DA2F70">
      <w:start w:val="1"/>
      <w:numFmt w:val="bullet"/>
      <w:lvlText w:val=""/>
      <w:lvlJc w:val="left"/>
      <w:pPr>
        <w:ind w:left="5040" w:hanging="360"/>
      </w:pPr>
      <w:rPr>
        <w:rFonts w:ascii="Symbol" w:hAnsi="Symbol" w:hint="default"/>
      </w:rPr>
    </w:lvl>
    <w:lvl w:ilvl="7" w:tplc="24DC79FC">
      <w:start w:val="1"/>
      <w:numFmt w:val="bullet"/>
      <w:lvlText w:val="o"/>
      <w:lvlJc w:val="left"/>
      <w:pPr>
        <w:ind w:left="5760" w:hanging="360"/>
      </w:pPr>
      <w:rPr>
        <w:rFonts w:ascii="Courier New" w:hAnsi="Courier New" w:hint="default"/>
      </w:rPr>
    </w:lvl>
    <w:lvl w:ilvl="8" w:tplc="2DE4EAB2">
      <w:start w:val="1"/>
      <w:numFmt w:val="bullet"/>
      <w:lvlText w:val=""/>
      <w:lvlJc w:val="left"/>
      <w:pPr>
        <w:ind w:left="6480" w:hanging="360"/>
      </w:pPr>
      <w:rPr>
        <w:rFonts w:ascii="Wingdings" w:hAnsi="Wingdings" w:hint="default"/>
      </w:rPr>
    </w:lvl>
  </w:abstractNum>
  <w:abstractNum w:abstractNumId="82" w15:restartNumberingAfterBreak="0">
    <w:nsid w:val="51E77CEB"/>
    <w:multiLevelType w:val="hybridMultilevel"/>
    <w:tmpl w:val="DCA05FD8"/>
    <w:lvl w:ilvl="0" w:tplc="7476451E">
      <w:start w:val="1"/>
      <w:numFmt w:val="bullet"/>
      <w:lvlText w:val=""/>
      <w:lvlJc w:val="left"/>
      <w:pPr>
        <w:ind w:left="720" w:hanging="360"/>
      </w:pPr>
      <w:rPr>
        <w:rFonts w:ascii="Symbol" w:hAnsi="Symbol" w:hint="default"/>
      </w:rPr>
    </w:lvl>
    <w:lvl w:ilvl="1" w:tplc="E6A26FE4">
      <w:start w:val="1"/>
      <w:numFmt w:val="bullet"/>
      <w:lvlText w:val="o"/>
      <w:lvlJc w:val="left"/>
      <w:pPr>
        <w:ind w:left="1440" w:hanging="360"/>
      </w:pPr>
      <w:rPr>
        <w:rFonts w:ascii="Courier New" w:hAnsi="Courier New" w:hint="default"/>
      </w:rPr>
    </w:lvl>
    <w:lvl w:ilvl="2" w:tplc="F5E059E2">
      <w:start w:val="1"/>
      <w:numFmt w:val="bullet"/>
      <w:lvlText w:val=""/>
      <w:lvlJc w:val="left"/>
      <w:pPr>
        <w:ind w:left="2160" w:hanging="360"/>
      </w:pPr>
      <w:rPr>
        <w:rFonts w:ascii="Wingdings" w:hAnsi="Wingdings" w:hint="default"/>
      </w:rPr>
    </w:lvl>
    <w:lvl w:ilvl="3" w:tplc="A014B77E">
      <w:start w:val="1"/>
      <w:numFmt w:val="bullet"/>
      <w:lvlText w:val=""/>
      <w:lvlJc w:val="left"/>
      <w:pPr>
        <w:ind w:left="2880" w:hanging="360"/>
      </w:pPr>
      <w:rPr>
        <w:rFonts w:ascii="Symbol" w:hAnsi="Symbol" w:hint="default"/>
      </w:rPr>
    </w:lvl>
    <w:lvl w:ilvl="4" w:tplc="E0B041B2">
      <w:start w:val="1"/>
      <w:numFmt w:val="bullet"/>
      <w:lvlText w:val="o"/>
      <w:lvlJc w:val="left"/>
      <w:pPr>
        <w:ind w:left="3600" w:hanging="360"/>
      </w:pPr>
      <w:rPr>
        <w:rFonts w:ascii="Courier New" w:hAnsi="Courier New" w:hint="default"/>
      </w:rPr>
    </w:lvl>
    <w:lvl w:ilvl="5" w:tplc="B91CF632">
      <w:start w:val="1"/>
      <w:numFmt w:val="bullet"/>
      <w:lvlText w:val=""/>
      <w:lvlJc w:val="left"/>
      <w:pPr>
        <w:ind w:left="4320" w:hanging="360"/>
      </w:pPr>
      <w:rPr>
        <w:rFonts w:ascii="Wingdings" w:hAnsi="Wingdings" w:hint="default"/>
      </w:rPr>
    </w:lvl>
    <w:lvl w:ilvl="6" w:tplc="7684386A">
      <w:start w:val="1"/>
      <w:numFmt w:val="bullet"/>
      <w:lvlText w:val=""/>
      <w:lvlJc w:val="left"/>
      <w:pPr>
        <w:ind w:left="5040" w:hanging="360"/>
      </w:pPr>
      <w:rPr>
        <w:rFonts w:ascii="Symbol" w:hAnsi="Symbol" w:hint="default"/>
      </w:rPr>
    </w:lvl>
    <w:lvl w:ilvl="7" w:tplc="AF04C1DA">
      <w:start w:val="1"/>
      <w:numFmt w:val="bullet"/>
      <w:lvlText w:val="o"/>
      <w:lvlJc w:val="left"/>
      <w:pPr>
        <w:ind w:left="5760" w:hanging="360"/>
      </w:pPr>
      <w:rPr>
        <w:rFonts w:ascii="Courier New" w:hAnsi="Courier New" w:hint="default"/>
      </w:rPr>
    </w:lvl>
    <w:lvl w:ilvl="8" w:tplc="788AAFCA">
      <w:start w:val="1"/>
      <w:numFmt w:val="bullet"/>
      <w:lvlText w:val=""/>
      <w:lvlJc w:val="left"/>
      <w:pPr>
        <w:ind w:left="6480" w:hanging="360"/>
      </w:pPr>
      <w:rPr>
        <w:rFonts w:ascii="Wingdings" w:hAnsi="Wingdings" w:hint="default"/>
      </w:rPr>
    </w:lvl>
  </w:abstractNum>
  <w:abstractNum w:abstractNumId="83" w15:restartNumberingAfterBreak="0">
    <w:nsid w:val="54E895AE"/>
    <w:multiLevelType w:val="hybridMultilevel"/>
    <w:tmpl w:val="A17A35A8"/>
    <w:lvl w:ilvl="0" w:tplc="E612E4C0">
      <w:start w:val="1"/>
      <w:numFmt w:val="bullet"/>
      <w:lvlText w:val=""/>
      <w:lvlJc w:val="left"/>
      <w:pPr>
        <w:ind w:left="720" w:hanging="360"/>
      </w:pPr>
      <w:rPr>
        <w:rFonts w:ascii="Symbol" w:hAnsi="Symbol" w:hint="default"/>
      </w:rPr>
    </w:lvl>
    <w:lvl w:ilvl="1" w:tplc="54FA82AC">
      <w:start w:val="1"/>
      <w:numFmt w:val="bullet"/>
      <w:lvlText w:val="o"/>
      <w:lvlJc w:val="left"/>
      <w:pPr>
        <w:ind w:left="1440" w:hanging="360"/>
      </w:pPr>
      <w:rPr>
        <w:rFonts w:ascii="Courier New" w:hAnsi="Courier New" w:hint="default"/>
      </w:rPr>
    </w:lvl>
    <w:lvl w:ilvl="2" w:tplc="9B605D64">
      <w:start w:val="1"/>
      <w:numFmt w:val="bullet"/>
      <w:lvlText w:val=""/>
      <w:lvlJc w:val="left"/>
      <w:pPr>
        <w:ind w:left="2160" w:hanging="360"/>
      </w:pPr>
      <w:rPr>
        <w:rFonts w:ascii="Wingdings" w:hAnsi="Wingdings" w:hint="default"/>
      </w:rPr>
    </w:lvl>
    <w:lvl w:ilvl="3" w:tplc="242AB8DE">
      <w:start w:val="1"/>
      <w:numFmt w:val="bullet"/>
      <w:lvlText w:val=""/>
      <w:lvlJc w:val="left"/>
      <w:pPr>
        <w:ind w:left="2880" w:hanging="360"/>
      </w:pPr>
      <w:rPr>
        <w:rFonts w:ascii="Symbol" w:hAnsi="Symbol" w:hint="default"/>
      </w:rPr>
    </w:lvl>
    <w:lvl w:ilvl="4" w:tplc="93EAFAAE">
      <w:start w:val="1"/>
      <w:numFmt w:val="bullet"/>
      <w:lvlText w:val="o"/>
      <w:lvlJc w:val="left"/>
      <w:pPr>
        <w:ind w:left="3600" w:hanging="360"/>
      </w:pPr>
      <w:rPr>
        <w:rFonts w:ascii="Courier New" w:hAnsi="Courier New" w:hint="default"/>
      </w:rPr>
    </w:lvl>
    <w:lvl w:ilvl="5" w:tplc="8D7E8F56">
      <w:start w:val="1"/>
      <w:numFmt w:val="bullet"/>
      <w:lvlText w:val=""/>
      <w:lvlJc w:val="left"/>
      <w:pPr>
        <w:ind w:left="4320" w:hanging="360"/>
      </w:pPr>
      <w:rPr>
        <w:rFonts w:ascii="Wingdings" w:hAnsi="Wingdings" w:hint="default"/>
      </w:rPr>
    </w:lvl>
    <w:lvl w:ilvl="6" w:tplc="3F10D650">
      <w:start w:val="1"/>
      <w:numFmt w:val="bullet"/>
      <w:lvlText w:val=""/>
      <w:lvlJc w:val="left"/>
      <w:pPr>
        <w:ind w:left="5040" w:hanging="360"/>
      </w:pPr>
      <w:rPr>
        <w:rFonts w:ascii="Symbol" w:hAnsi="Symbol" w:hint="default"/>
      </w:rPr>
    </w:lvl>
    <w:lvl w:ilvl="7" w:tplc="46547330">
      <w:start w:val="1"/>
      <w:numFmt w:val="bullet"/>
      <w:lvlText w:val="o"/>
      <w:lvlJc w:val="left"/>
      <w:pPr>
        <w:ind w:left="5760" w:hanging="360"/>
      </w:pPr>
      <w:rPr>
        <w:rFonts w:ascii="Courier New" w:hAnsi="Courier New" w:hint="default"/>
      </w:rPr>
    </w:lvl>
    <w:lvl w:ilvl="8" w:tplc="5FA838AA">
      <w:start w:val="1"/>
      <w:numFmt w:val="bullet"/>
      <w:lvlText w:val=""/>
      <w:lvlJc w:val="left"/>
      <w:pPr>
        <w:ind w:left="6480" w:hanging="360"/>
      </w:pPr>
      <w:rPr>
        <w:rFonts w:ascii="Wingdings" w:hAnsi="Wingdings" w:hint="default"/>
      </w:rPr>
    </w:lvl>
  </w:abstractNum>
  <w:abstractNum w:abstractNumId="84" w15:restartNumberingAfterBreak="0">
    <w:nsid w:val="5557F4B0"/>
    <w:multiLevelType w:val="hybridMultilevel"/>
    <w:tmpl w:val="D75C72F6"/>
    <w:lvl w:ilvl="0" w:tplc="D3FAD280">
      <w:start w:val="1"/>
      <w:numFmt w:val="bullet"/>
      <w:lvlText w:val=""/>
      <w:lvlJc w:val="left"/>
      <w:pPr>
        <w:ind w:left="720" w:hanging="360"/>
      </w:pPr>
      <w:rPr>
        <w:rFonts w:ascii="Symbol" w:hAnsi="Symbol" w:hint="default"/>
      </w:rPr>
    </w:lvl>
    <w:lvl w:ilvl="1" w:tplc="26FCFDA0">
      <w:start w:val="1"/>
      <w:numFmt w:val="bullet"/>
      <w:lvlText w:val="o"/>
      <w:lvlJc w:val="left"/>
      <w:pPr>
        <w:ind w:left="1440" w:hanging="360"/>
      </w:pPr>
      <w:rPr>
        <w:rFonts w:ascii="Courier New" w:hAnsi="Courier New" w:hint="default"/>
      </w:rPr>
    </w:lvl>
    <w:lvl w:ilvl="2" w:tplc="68C260E8">
      <w:start w:val="1"/>
      <w:numFmt w:val="bullet"/>
      <w:lvlText w:val=""/>
      <w:lvlJc w:val="left"/>
      <w:pPr>
        <w:ind w:left="2160" w:hanging="360"/>
      </w:pPr>
      <w:rPr>
        <w:rFonts w:ascii="Wingdings" w:hAnsi="Wingdings" w:hint="default"/>
      </w:rPr>
    </w:lvl>
    <w:lvl w:ilvl="3" w:tplc="FAE27BA2">
      <w:start w:val="1"/>
      <w:numFmt w:val="bullet"/>
      <w:lvlText w:val=""/>
      <w:lvlJc w:val="left"/>
      <w:pPr>
        <w:ind w:left="2880" w:hanging="360"/>
      </w:pPr>
      <w:rPr>
        <w:rFonts w:ascii="Symbol" w:hAnsi="Symbol" w:hint="default"/>
      </w:rPr>
    </w:lvl>
    <w:lvl w:ilvl="4" w:tplc="5138609E">
      <w:start w:val="1"/>
      <w:numFmt w:val="bullet"/>
      <w:lvlText w:val="o"/>
      <w:lvlJc w:val="left"/>
      <w:pPr>
        <w:ind w:left="3600" w:hanging="360"/>
      </w:pPr>
      <w:rPr>
        <w:rFonts w:ascii="Courier New" w:hAnsi="Courier New" w:hint="default"/>
      </w:rPr>
    </w:lvl>
    <w:lvl w:ilvl="5" w:tplc="F23A51C0">
      <w:start w:val="1"/>
      <w:numFmt w:val="bullet"/>
      <w:lvlText w:val=""/>
      <w:lvlJc w:val="left"/>
      <w:pPr>
        <w:ind w:left="4320" w:hanging="360"/>
      </w:pPr>
      <w:rPr>
        <w:rFonts w:ascii="Wingdings" w:hAnsi="Wingdings" w:hint="default"/>
      </w:rPr>
    </w:lvl>
    <w:lvl w:ilvl="6" w:tplc="CBFE6B26">
      <w:start w:val="1"/>
      <w:numFmt w:val="bullet"/>
      <w:lvlText w:val=""/>
      <w:lvlJc w:val="left"/>
      <w:pPr>
        <w:ind w:left="5040" w:hanging="360"/>
      </w:pPr>
      <w:rPr>
        <w:rFonts w:ascii="Symbol" w:hAnsi="Symbol" w:hint="default"/>
      </w:rPr>
    </w:lvl>
    <w:lvl w:ilvl="7" w:tplc="0F3CD29A">
      <w:start w:val="1"/>
      <w:numFmt w:val="bullet"/>
      <w:lvlText w:val="o"/>
      <w:lvlJc w:val="left"/>
      <w:pPr>
        <w:ind w:left="5760" w:hanging="360"/>
      </w:pPr>
      <w:rPr>
        <w:rFonts w:ascii="Courier New" w:hAnsi="Courier New" w:hint="default"/>
      </w:rPr>
    </w:lvl>
    <w:lvl w:ilvl="8" w:tplc="0FF21210">
      <w:start w:val="1"/>
      <w:numFmt w:val="bullet"/>
      <w:lvlText w:val=""/>
      <w:lvlJc w:val="left"/>
      <w:pPr>
        <w:ind w:left="6480" w:hanging="360"/>
      </w:pPr>
      <w:rPr>
        <w:rFonts w:ascii="Wingdings" w:hAnsi="Wingdings" w:hint="default"/>
      </w:rPr>
    </w:lvl>
  </w:abstractNum>
  <w:abstractNum w:abstractNumId="85" w15:restartNumberingAfterBreak="0">
    <w:nsid w:val="55C5D345"/>
    <w:multiLevelType w:val="hybridMultilevel"/>
    <w:tmpl w:val="B8506228"/>
    <w:lvl w:ilvl="0" w:tplc="07CC95E0">
      <w:start w:val="1"/>
      <w:numFmt w:val="bullet"/>
      <w:lvlText w:val=""/>
      <w:lvlJc w:val="left"/>
      <w:pPr>
        <w:ind w:left="720" w:hanging="360"/>
      </w:pPr>
      <w:rPr>
        <w:rFonts w:ascii="Symbol" w:hAnsi="Symbol" w:hint="default"/>
      </w:rPr>
    </w:lvl>
    <w:lvl w:ilvl="1" w:tplc="3F32E384">
      <w:start w:val="1"/>
      <w:numFmt w:val="bullet"/>
      <w:lvlText w:val="o"/>
      <w:lvlJc w:val="left"/>
      <w:pPr>
        <w:ind w:left="1440" w:hanging="360"/>
      </w:pPr>
      <w:rPr>
        <w:rFonts w:ascii="Courier New" w:hAnsi="Courier New" w:hint="default"/>
      </w:rPr>
    </w:lvl>
    <w:lvl w:ilvl="2" w:tplc="D2FCCC9E">
      <w:start w:val="1"/>
      <w:numFmt w:val="bullet"/>
      <w:lvlText w:val=""/>
      <w:lvlJc w:val="left"/>
      <w:pPr>
        <w:ind w:left="2160" w:hanging="360"/>
      </w:pPr>
      <w:rPr>
        <w:rFonts w:ascii="Wingdings" w:hAnsi="Wingdings" w:hint="default"/>
      </w:rPr>
    </w:lvl>
    <w:lvl w:ilvl="3" w:tplc="73C276F6">
      <w:start w:val="1"/>
      <w:numFmt w:val="bullet"/>
      <w:lvlText w:val=""/>
      <w:lvlJc w:val="left"/>
      <w:pPr>
        <w:ind w:left="2880" w:hanging="360"/>
      </w:pPr>
      <w:rPr>
        <w:rFonts w:ascii="Symbol" w:hAnsi="Symbol" w:hint="default"/>
      </w:rPr>
    </w:lvl>
    <w:lvl w:ilvl="4" w:tplc="34AAA770">
      <w:start w:val="1"/>
      <w:numFmt w:val="bullet"/>
      <w:lvlText w:val="o"/>
      <w:lvlJc w:val="left"/>
      <w:pPr>
        <w:ind w:left="3600" w:hanging="360"/>
      </w:pPr>
      <w:rPr>
        <w:rFonts w:ascii="Courier New" w:hAnsi="Courier New" w:hint="default"/>
      </w:rPr>
    </w:lvl>
    <w:lvl w:ilvl="5" w:tplc="E438B7A4">
      <w:start w:val="1"/>
      <w:numFmt w:val="bullet"/>
      <w:lvlText w:val=""/>
      <w:lvlJc w:val="left"/>
      <w:pPr>
        <w:ind w:left="4320" w:hanging="360"/>
      </w:pPr>
      <w:rPr>
        <w:rFonts w:ascii="Wingdings" w:hAnsi="Wingdings" w:hint="default"/>
      </w:rPr>
    </w:lvl>
    <w:lvl w:ilvl="6" w:tplc="879855A0">
      <w:start w:val="1"/>
      <w:numFmt w:val="bullet"/>
      <w:lvlText w:val=""/>
      <w:lvlJc w:val="left"/>
      <w:pPr>
        <w:ind w:left="5040" w:hanging="360"/>
      </w:pPr>
      <w:rPr>
        <w:rFonts w:ascii="Symbol" w:hAnsi="Symbol" w:hint="default"/>
      </w:rPr>
    </w:lvl>
    <w:lvl w:ilvl="7" w:tplc="5BF08F68">
      <w:start w:val="1"/>
      <w:numFmt w:val="bullet"/>
      <w:lvlText w:val="o"/>
      <w:lvlJc w:val="left"/>
      <w:pPr>
        <w:ind w:left="5760" w:hanging="360"/>
      </w:pPr>
      <w:rPr>
        <w:rFonts w:ascii="Courier New" w:hAnsi="Courier New" w:hint="default"/>
      </w:rPr>
    </w:lvl>
    <w:lvl w:ilvl="8" w:tplc="0F6C0372">
      <w:start w:val="1"/>
      <w:numFmt w:val="bullet"/>
      <w:lvlText w:val=""/>
      <w:lvlJc w:val="left"/>
      <w:pPr>
        <w:ind w:left="6480" w:hanging="360"/>
      </w:pPr>
      <w:rPr>
        <w:rFonts w:ascii="Wingdings" w:hAnsi="Wingdings" w:hint="default"/>
      </w:rPr>
    </w:lvl>
  </w:abstractNum>
  <w:abstractNum w:abstractNumId="86" w15:restartNumberingAfterBreak="0">
    <w:nsid w:val="56364E18"/>
    <w:multiLevelType w:val="hybridMultilevel"/>
    <w:tmpl w:val="35A216A8"/>
    <w:lvl w:ilvl="0" w:tplc="851C0196">
      <w:start w:val="1"/>
      <w:numFmt w:val="bullet"/>
      <w:lvlText w:val=""/>
      <w:lvlJc w:val="left"/>
      <w:pPr>
        <w:ind w:left="720" w:hanging="360"/>
      </w:pPr>
      <w:rPr>
        <w:rFonts w:ascii="Symbol" w:hAnsi="Symbol" w:hint="default"/>
      </w:rPr>
    </w:lvl>
    <w:lvl w:ilvl="1" w:tplc="0FB86C12">
      <w:start w:val="1"/>
      <w:numFmt w:val="bullet"/>
      <w:lvlText w:val="o"/>
      <w:lvlJc w:val="left"/>
      <w:pPr>
        <w:ind w:left="1440" w:hanging="360"/>
      </w:pPr>
      <w:rPr>
        <w:rFonts w:ascii="Courier New" w:hAnsi="Courier New" w:hint="default"/>
      </w:rPr>
    </w:lvl>
    <w:lvl w:ilvl="2" w:tplc="75EA2DA0">
      <w:start w:val="1"/>
      <w:numFmt w:val="bullet"/>
      <w:lvlText w:val=""/>
      <w:lvlJc w:val="left"/>
      <w:pPr>
        <w:ind w:left="2160" w:hanging="360"/>
      </w:pPr>
      <w:rPr>
        <w:rFonts w:ascii="Wingdings" w:hAnsi="Wingdings" w:hint="default"/>
      </w:rPr>
    </w:lvl>
    <w:lvl w:ilvl="3" w:tplc="CB645E14">
      <w:start w:val="1"/>
      <w:numFmt w:val="bullet"/>
      <w:lvlText w:val=""/>
      <w:lvlJc w:val="left"/>
      <w:pPr>
        <w:ind w:left="2880" w:hanging="360"/>
      </w:pPr>
      <w:rPr>
        <w:rFonts w:ascii="Symbol" w:hAnsi="Symbol" w:hint="default"/>
      </w:rPr>
    </w:lvl>
    <w:lvl w:ilvl="4" w:tplc="922C0534">
      <w:start w:val="1"/>
      <w:numFmt w:val="bullet"/>
      <w:lvlText w:val="o"/>
      <w:lvlJc w:val="left"/>
      <w:pPr>
        <w:ind w:left="3600" w:hanging="360"/>
      </w:pPr>
      <w:rPr>
        <w:rFonts w:ascii="Courier New" w:hAnsi="Courier New" w:hint="default"/>
      </w:rPr>
    </w:lvl>
    <w:lvl w:ilvl="5" w:tplc="F7A2AC68">
      <w:start w:val="1"/>
      <w:numFmt w:val="bullet"/>
      <w:lvlText w:val=""/>
      <w:lvlJc w:val="left"/>
      <w:pPr>
        <w:ind w:left="4320" w:hanging="360"/>
      </w:pPr>
      <w:rPr>
        <w:rFonts w:ascii="Wingdings" w:hAnsi="Wingdings" w:hint="default"/>
      </w:rPr>
    </w:lvl>
    <w:lvl w:ilvl="6" w:tplc="C64851DC">
      <w:start w:val="1"/>
      <w:numFmt w:val="bullet"/>
      <w:lvlText w:val=""/>
      <w:lvlJc w:val="left"/>
      <w:pPr>
        <w:ind w:left="5040" w:hanging="360"/>
      </w:pPr>
      <w:rPr>
        <w:rFonts w:ascii="Symbol" w:hAnsi="Symbol" w:hint="default"/>
      </w:rPr>
    </w:lvl>
    <w:lvl w:ilvl="7" w:tplc="FA74C0AE">
      <w:start w:val="1"/>
      <w:numFmt w:val="bullet"/>
      <w:lvlText w:val="o"/>
      <w:lvlJc w:val="left"/>
      <w:pPr>
        <w:ind w:left="5760" w:hanging="360"/>
      </w:pPr>
      <w:rPr>
        <w:rFonts w:ascii="Courier New" w:hAnsi="Courier New" w:hint="default"/>
      </w:rPr>
    </w:lvl>
    <w:lvl w:ilvl="8" w:tplc="606CAE2C">
      <w:start w:val="1"/>
      <w:numFmt w:val="bullet"/>
      <w:lvlText w:val=""/>
      <w:lvlJc w:val="left"/>
      <w:pPr>
        <w:ind w:left="6480" w:hanging="360"/>
      </w:pPr>
      <w:rPr>
        <w:rFonts w:ascii="Wingdings" w:hAnsi="Wingdings" w:hint="default"/>
      </w:rPr>
    </w:lvl>
  </w:abstractNum>
  <w:abstractNum w:abstractNumId="87" w15:restartNumberingAfterBreak="0">
    <w:nsid w:val="5905A078"/>
    <w:multiLevelType w:val="hybridMultilevel"/>
    <w:tmpl w:val="64CAF954"/>
    <w:lvl w:ilvl="0" w:tplc="C0AC2BBA">
      <w:start w:val="1"/>
      <w:numFmt w:val="bullet"/>
      <w:lvlText w:val=""/>
      <w:lvlJc w:val="left"/>
      <w:pPr>
        <w:ind w:left="720" w:hanging="360"/>
      </w:pPr>
      <w:rPr>
        <w:rFonts w:ascii="Symbol" w:hAnsi="Symbol" w:hint="default"/>
      </w:rPr>
    </w:lvl>
    <w:lvl w:ilvl="1" w:tplc="DB1C697C">
      <w:start w:val="1"/>
      <w:numFmt w:val="bullet"/>
      <w:lvlText w:val="o"/>
      <w:lvlJc w:val="left"/>
      <w:pPr>
        <w:ind w:left="1440" w:hanging="360"/>
      </w:pPr>
      <w:rPr>
        <w:rFonts w:ascii="Courier New" w:hAnsi="Courier New" w:hint="default"/>
      </w:rPr>
    </w:lvl>
    <w:lvl w:ilvl="2" w:tplc="182A7D70">
      <w:start w:val="1"/>
      <w:numFmt w:val="bullet"/>
      <w:lvlText w:val=""/>
      <w:lvlJc w:val="left"/>
      <w:pPr>
        <w:ind w:left="2160" w:hanging="360"/>
      </w:pPr>
      <w:rPr>
        <w:rFonts w:ascii="Wingdings" w:hAnsi="Wingdings" w:hint="default"/>
      </w:rPr>
    </w:lvl>
    <w:lvl w:ilvl="3" w:tplc="90B4CBC2">
      <w:start w:val="1"/>
      <w:numFmt w:val="bullet"/>
      <w:lvlText w:val=""/>
      <w:lvlJc w:val="left"/>
      <w:pPr>
        <w:ind w:left="2880" w:hanging="360"/>
      </w:pPr>
      <w:rPr>
        <w:rFonts w:ascii="Symbol" w:hAnsi="Symbol" w:hint="default"/>
      </w:rPr>
    </w:lvl>
    <w:lvl w:ilvl="4" w:tplc="831082FA">
      <w:start w:val="1"/>
      <w:numFmt w:val="bullet"/>
      <w:lvlText w:val="o"/>
      <w:lvlJc w:val="left"/>
      <w:pPr>
        <w:ind w:left="3600" w:hanging="360"/>
      </w:pPr>
      <w:rPr>
        <w:rFonts w:ascii="Courier New" w:hAnsi="Courier New" w:hint="default"/>
      </w:rPr>
    </w:lvl>
    <w:lvl w:ilvl="5" w:tplc="4544A706">
      <w:start w:val="1"/>
      <w:numFmt w:val="bullet"/>
      <w:lvlText w:val=""/>
      <w:lvlJc w:val="left"/>
      <w:pPr>
        <w:ind w:left="4320" w:hanging="360"/>
      </w:pPr>
      <w:rPr>
        <w:rFonts w:ascii="Wingdings" w:hAnsi="Wingdings" w:hint="default"/>
      </w:rPr>
    </w:lvl>
    <w:lvl w:ilvl="6" w:tplc="FB8831A8">
      <w:start w:val="1"/>
      <w:numFmt w:val="bullet"/>
      <w:lvlText w:val=""/>
      <w:lvlJc w:val="left"/>
      <w:pPr>
        <w:ind w:left="5040" w:hanging="360"/>
      </w:pPr>
      <w:rPr>
        <w:rFonts w:ascii="Symbol" w:hAnsi="Symbol" w:hint="default"/>
      </w:rPr>
    </w:lvl>
    <w:lvl w:ilvl="7" w:tplc="6958D214">
      <w:start w:val="1"/>
      <w:numFmt w:val="bullet"/>
      <w:lvlText w:val="o"/>
      <w:lvlJc w:val="left"/>
      <w:pPr>
        <w:ind w:left="5760" w:hanging="360"/>
      </w:pPr>
      <w:rPr>
        <w:rFonts w:ascii="Courier New" w:hAnsi="Courier New" w:hint="default"/>
      </w:rPr>
    </w:lvl>
    <w:lvl w:ilvl="8" w:tplc="D00CFA22">
      <w:start w:val="1"/>
      <w:numFmt w:val="bullet"/>
      <w:lvlText w:val=""/>
      <w:lvlJc w:val="left"/>
      <w:pPr>
        <w:ind w:left="6480" w:hanging="360"/>
      </w:pPr>
      <w:rPr>
        <w:rFonts w:ascii="Wingdings" w:hAnsi="Wingdings" w:hint="default"/>
      </w:rPr>
    </w:lvl>
  </w:abstractNum>
  <w:abstractNum w:abstractNumId="88" w15:restartNumberingAfterBreak="0">
    <w:nsid w:val="59105742"/>
    <w:multiLevelType w:val="hybridMultilevel"/>
    <w:tmpl w:val="55260A24"/>
    <w:lvl w:ilvl="0" w:tplc="7BFABCE8">
      <w:start w:val="1"/>
      <w:numFmt w:val="bullet"/>
      <w:lvlText w:val=""/>
      <w:lvlJc w:val="left"/>
      <w:pPr>
        <w:ind w:left="720" w:hanging="360"/>
      </w:pPr>
      <w:rPr>
        <w:rFonts w:ascii="Symbol" w:hAnsi="Symbol" w:hint="default"/>
      </w:rPr>
    </w:lvl>
    <w:lvl w:ilvl="1" w:tplc="9D2059CA">
      <w:start w:val="1"/>
      <w:numFmt w:val="bullet"/>
      <w:lvlText w:val="o"/>
      <w:lvlJc w:val="left"/>
      <w:pPr>
        <w:ind w:left="1440" w:hanging="360"/>
      </w:pPr>
      <w:rPr>
        <w:rFonts w:ascii="Courier New" w:hAnsi="Courier New" w:hint="default"/>
      </w:rPr>
    </w:lvl>
    <w:lvl w:ilvl="2" w:tplc="258235B4">
      <w:start w:val="1"/>
      <w:numFmt w:val="bullet"/>
      <w:lvlText w:val=""/>
      <w:lvlJc w:val="left"/>
      <w:pPr>
        <w:ind w:left="2160" w:hanging="360"/>
      </w:pPr>
      <w:rPr>
        <w:rFonts w:ascii="Wingdings" w:hAnsi="Wingdings" w:hint="default"/>
      </w:rPr>
    </w:lvl>
    <w:lvl w:ilvl="3" w:tplc="B7105E68">
      <w:start w:val="1"/>
      <w:numFmt w:val="bullet"/>
      <w:lvlText w:val=""/>
      <w:lvlJc w:val="left"/>
      <w:pPr>
        <w:ind w:left="2880" w:hanging="360"/>
      </w:pPr>
      <w:rPr>
        <w:rFonts w:ascii="Symbol" w:hAnsi="Symbol" w:hint="default"/>
      </w:rPr>
    </w:lvl>
    <w:lvl w:ilvl="4" w:tplc="1F10E986">
      <w:start w:val="1"/>
      <w:numFmt w:val="bullet"/>
      <w:lvlText w:val="o"/>
      <w:lvlJc w:val="left"/>
      <w:pPr>
        <w:ind w:left="3600" w:hanging="360"/>
      </w:pPr>
      <w:rPr>
        <w:rFonts w:ascii="Courier New" w:hAnsi="Courier New" w:hint="default"/>
      </w:rPr>
    </w:lvl>
    <w:lvl w:ilvl="5" w:tplc="4B52E750">
      <w:start w:val="1"/>
      <w:numFmt w:val="bullet"/>
      <w:lvlText w:val=""/>
      <w:lvlJc w:val="left"/>
      <w:pPr>
        <w:ind w:left="4320" w:hanging="360"/>
      </w:pPr>
      <w:rPr>
        <w:rFonts w:ascii="Wingdings" w:hAnsi="Wingdings" w:hint="default"/>
      </w:rPr>
    </w:lvl>
    <w:lvl w:ilvl="6" w:tplc="7B804A54">
      <w:start w:val="1"/>
      <w:numFmt w:val="bullet"/>
      <w:lvlText w:val=""/>
      <w:lvlJc w:val="left"/>
      <w:pPr>
        <w:ind w:left="5040" w:hanging="360"/>
      </w:pPr>
      <w:rPr>
        <w:rFonts w:ascii="Symbol" w:hAnsi="Symbol" w:hint="default"/>
      </w:rPr>
    </w:lvl>
    <w:lvl w:ilvl="7" w:tplc="FE7EBB5E">
      <w:start w:val="1"/>
      <w:numFmt w:val="bullet"/>
      <w:lvlText w:val="o"/>
      <w:lvlJc w:val="left"/>
      <w:pPr>
        <w:ind w:left="5760" w:hanging="360"/>
      </w:pPr>
      <w:rPr>
        <w:rFonts w:ascii="Courier New" w:hAnsi="Courier New" w:hint="default"/>
      </w:rPr>
    </w:lvl>
    <w:lvl w:ilvl="8" w:tplc="B2CE4068">
      <w:start w:val="1"/>
      <w:numFmt w:val="bullet"/>
      <w:lvlText w:val=""/>
      <w:lvlJc w:val="left"/>
      <w:pPr>
        <w:ind w:left="6480" w:hanging="360"/>
      </w:pPr>
      <w:rPr>
        <w:rFonts w:ascii="Wingdings" w:hAnsi="Wingdings" w:hint="default"/>
      </w:rPr>
    </w:lvl>
  </w:abstractNum>
  <w:abstractNum w:abstractNumId="89" w15:restartNumberingAfterBreak="0">
    <w:nsid w:val="592548FD"/>
    <w:multiLevelType w:val="hybridMultilevel"/>
    <w:tmpl w:val="749A9E10"/>
    <w:lvl w:ilvl="0" w:tplc="344CD4F2">
      <w:start w:val="1"/>
      <w:numFmt w:val="bullet"/>
      <w:lvlText w:val=""/>
      <w:lvlJc w:val="left"/>
      <w:pPr>
        <w:ind w:left="720" w:hanging="360"/>
      </w:pPr>
      <w:rPr>
        <w:rFonts w:ascii="Symbol" w:hAnsi="Symbol" w:hint="default"/>
      </w:rPr>
    </w:lvl>
    <w:lvl w:ilvl="1" w:tplc="EDC2AF16">
      <w:start w:val="1"/>
      <w:numFmt w:val="bullet"/>
      <w:lvlText w:val="o"/>
      <w:lvlJc w:val="left"/>
      <w:pPr>
        <w:ind w:left="1440" w:hanging="360"/>
      </w:pPr>
      <w:rPr>
        <w:rFonts w:ascii="Courier New" w:hAnsi="Courier New" w:hint="default"/>
      </w:rPr>
    </w:lvl>
    <w:lvl w:ilvl="2" w:tplc="84F63736">
      <w:start w:val="1"/>
      <w:numFmt w:val="bullet"/>
      <w:lvlText w:val=""/>
      <w:lvlJc w:val="left"/>
      <w:pPr>
        <w:ind w:left="2160" w:hanging="360"/>
      </w:pPr>
      <w:rPr>
        <w:rFonts w:ascii="Wingdings" w:hAnsi="Wingdings" w:hint="default"/>
      </w:rPr>
    </w:lvl>
    <w:lvl w:ilvl="3" w:tplc="96582BBE">
      <w:start w:val="1"/>
      <w:numFmt w:val="bullet"/>
      <w:lvlText w:val=""/>
      <w:lvlJc w:val="left"/>
      <w:pPr>
        <w:ind w:left="2880" w:hanging="360"/>
      </w:pPr>
      <w:rPr>
        <w:rFonts w:ascii="Symbol" w:hAnsi="Symbol" w:hint="default"/>
      </w:rPr>
    </w:lvl>
    <w:lvl w:ilvl="4" w:tplc="6226E248">
      <w:start w:val="1"/>
      <w:numFmt w:val="bullet"/>
      <w:lvlText w:val="o"/>
      <w:lvlJc w:val="left"/>
      <w:pPr>
        <w:ind w:left="3600" w:hanging="360"/>
      </w:pPr>
      <w:rPr>
        <w:rFonts w:ascii="Courier New" w:hAnsi="Courier New" w:hint="default"/>
      </w:rPr>
    </w:lvl>
    <w:lvl w:ilvl="5" w:tplc="77C2BD98">
      <w:start w:val="1"/>
      <w:numFmt w:val="bullet"/>
      <w:lvlText w:val=""/>
      <w:lvlJc w:val="left"/>
      <w:pPr>
        <w:ind w:left="4320" w:hanging="360"/>
      </w:pPr>
      <w:rPr>
        <w:rFonts w:ascii="Wingdings" w:hAnsi="Wingdings" w:hint="default"/>
      </w:rPr>
    </w:lvl>
    <w:lvl w:ilvl="6" w:tplc="E73804EC">
      <w:start w:val="1"/>
      <w:numFmt w:val="bullet"/>
      <w:lvlText w:val=""/>
      <w:lvlJc w:val="left"/>
      <w:pPr>
        <w:ind w:left="5040" w:hanging="360"/>
      </w:pPr>
      <w:rPr>
        <w:rFonts w:ascii="Symbol" w:hAnsi="Symbol" w:hint="default"/>
      </w:rPr>
    </w:lvl>
    <w:lvl w:ilvl="7" w:tplc="1D18837E">
      <w:start w:val="1"/>
      <w:numFmt w:val="bullet"/>
      <w:lvlText w:val="o"/>
      <w:lvlJc w:val="left"/>
      <w:pPr>
        <w:ind w:left="5760" w:hanging="360"/>
      </w:pPr>
      <w:rPr>
        <w:rFonts w:ascii="Courier New" w:hAnsi="Courier New" w:hint="default"/>
      </w:rPr>
    </w:lvl>
    <w:lvl w:ilvl="8" w:tplc="0AB666F0">
      <w:start w:val="1"/>
      <w:numFmt w:val="bullet"/>
      <w:lvlText w:val=""/>
      <w:lvlJc w:val="left"/>
      <w:pPr>
        <w:ind w:left="6480" w:hanging="360"/>
      </w:pPr>
      <w:rPr>
        <w:rFonts w:ascii="Wingdings" w:hAnsi="Wingdings" w:hint="default"/>
      </w:rPr>
    </w:lvl>
  </w:abstractNum>
  <w:abstractNum w:abstractNumId="90" w15:restartNumberingAfterBreak="0">
    <w:nsid w:val="5943E6F6"/>
    <w:multiLevelType w:val="hybridMultilevel"/>
    <w:tmpl w:val="67B64142"/>
    <w:lvl w:ilvl="0" w:tplc="F3BC3B54">
      <w:start w:val="1"/>
      <w:numFmt w:val="bullet"/>
      <w:lvlText w:val=""/>
      <w:lvlJc w:val="left"/>
      <w:pPr>
        <w:ind w:left="720" w:hanging="360"/>
      </w:pPr>
      <w:rPr>
        <w:rFonts w:ascii="Symbol" w:hAnsi="Symbol" w:hint="default"/>
      </w:rPr>
    </w:lvl>
    <w:lvl w:ilvl="1" w:tplc="8E44673C">
      <w:start w:val="1"/>
      <w:numFmt w:val="bullet"/>
      <w:lvlText w:val="o"/>
      <w:lvlJc w:val="left"/>
      <w:pPr>
        <w:ind w:left="1440" w:hanging="360"/>
      </w:pPr>
      <w:rPr>
        <w:rFonts w:ascii="Courier New" w:hAnsi="Courier New" w:hint="default"/>
      </w:rPr>
    </w:lvl>
    <w:lvl w:ilvl="2" w:tplc="E506BAAE">
      <w:start w:val="1"/>
      <w:numFmt w:val="bullet"/>
      <w:lvlText w:val=""/>
      <w:lvlJc w:val="left"/>
      <w:pPr>
        <w:ind w:left="2160" w:hanging="360"/>
      </w:pPr>
      <w:rPr>
        <w:rFonts w:ascii="Wingdings" w:hAnsi="Wingdings" w:hint="default"/>
      </w:rPr>
    </w:lvl>
    <w:lvl w:ilvl="3" w:tplc="4440A8D6">
      <w:start w:val="1"/>
      <w:numFmt w:val="bullet"/>
      <w:lvlText w:val=""/>
      <w:lvlJc w:val="left"/>
      <w:pPr>
        <w:ind w:left="2880" w:hanging="360"/>
      </w:pPr>
      <w:rPr>
        <w:rFonts w:ascii="Symbol" w:hAnsi="Symbol" w:hint="default"/>
      </w:rPr>
    </w:lvl>
    <w:lvl w:ilvl="4" w:tplc="CED6A050">
      <w:start w:val="1"/>
      <w:numFmt w:val="bullet"/>
      <w:lvlText w:val="o"/>
      <w:lvlJc w:val="left"/>
      <w:pPr>
        <w:ind w:left="3600" w:hanging="360"/>
      </w:pPr>
      <w:rPr>
        <w:rFonts w:ascii="Courier New" w:hAnsi="Courier New" w:hint="default"/>
      </w:rPr>
    </w:lvl>
    <w:lvl w:ilvl="5" w:tplc="96360D86">
      <w:start w:val="1"/>
      <w:numFmt w:val="bullet"/>
      <w:lvlText w:val=""/>
      <w:lvlJc w:val="left"/>
      <w:pPr>
        <w:ind w:left="4320" w:hanging="360"/>
      </w:pPr>
      <w:rPr>
        <w:rFonts w:ascii="Wingdings" w:hAnsi="Wingdings" w:hint="default"/>
      </w:rPr>
    </w:lvl>
    <w:lvl w:ilvl="6" w:tplc="34EE16EE">
      <w:start w:val="1"/>
      <w:numFmt w:val="bullet"/>
      <w:lvlText w:val=""/>
      <w:lvlJc w:val="left"/>
      <w:pPr>
        <w:ind w:left="5040" w:hanging="360"/>
      </w:pPr>
      <w:rPr>
        <w:rFonts w:ascii="Symbol" w:hAnsi="Symbol" w:hint="default"/>
      </w:rPr>
    </w:lvl>
    <w:lvl w:ilvl="7" w:tplc="F38845E0">
      <w:start w:val="1"/>
      <w:numFmt w:val="bullet"/>
      <w:lvlText w:val="o"/>
      <w:lvlJc w:val="left"/>
      <w:pPr>
        <w:ind w:left="5760" w:hanging="360"/>
      </w:pPr>
      <w:rPr>
        <w:rFonts w:ascii="Courier New" w:hAnsi="Courier New" w:hint="default"/>
      </w:rPr>
    </w:lvl>
    <w:lvl w:ilvl="8" w:tplc="35C422B2">
      <w:start w:val="1"/>
      <w:numFmt w:val="bullet"/>
      <w:lvlText w:val=""/>
      <w:lvlJc w:val="left"/>
      <w:pPr>
        <w:ind w:left="6480" w:hanging="360"/>
      </w:pPr>
      <w:rPr>
        <w:rFonts w:ascii="Wingdings" w:hAnsi="Wingdings" w:hint="default"/>
      </w:rPr>
    </w:lvl>
  </w:abstractNum>
  <w:abstractNum w:abstractNumId="91" w15:restartNumberingAfterBreak="0">
    <w:nsid w:val="5962415C"/>
    <w:multiLevelType w:val="hybridMultilevel"/>
    <w:tmpl w:val="0E145AD0"/>
    <w:lvl w:ilvl="0" w:tplc="340AB766">
      <w:start w:val="1"/>
      <w:numFmt w:val="bullet"/>
      <w:lvlText w:val=""/>
      <w:lvlJc w:val="left"/>
      <w:pPr>
        <w:ind w:left="720" w:hanging="360"/>
      </w:pPr>
      <w:rPr>
        <w:rFonts w:ascii="Symbol" w:hAnsi="Symbol" w:hint="default"/>
      </w:rPr>
    </w:lvl>
    <w:lvl w:ilvl="1" w:tplc="4F304D0A">
      <w:start w:val="1"/>
      <w:numFmt w:val="bullet"/>
      <w:lvlText w:val="o"/>
      <w:lvlJc w:val="left"/>
      <w:pPr>
        <w:ind w:left="1440" w:hanging="360"/>
      </w:pPr>
      <w:rPr>
        <w:rFonts w:ascii="Courier New" w:hAnsi="Courier New" w:hint="default"/>
      </w:rPr>
    </w:lvl>
    <w:lvl w:ilvl="2" w:tplc="E2FC5EBA">
      <w:start w:val="1"/>
      <w:numFmt w:val="bullet"/>
      <w:lvlText w:val=""/>
      <w:lvlJc w:val="left"/>
      <w:pPr>
        <w:ind w:left="2160" w:hanging="360"/>
      </w:pPr>
      <w:rPr>
        <w:rFonts w:ascii="Wingdings" w:hAnsi="Wingdings" w:hint="default"/>
      </w:rPr>
    </w:lvl>
    <w:lvl w:ilvl="3" w:tplc="85DE2BFA">
      <w:start w:val="1"/>
      <w:numFmt w:val="bullet"/>
      <w:lvlText w:val=""/>
      <w:lvlJc w:val="left"/>
      <w:pPr>
        <w:ind w:left="2880" w:hanging="360"/>
      </w:pPr>
      <w:rPr>
        <w:rFonts w:ascii="Symbol" w:hAnsi="Symbol" w:hint="default"/>
      </w:rPr>
    </w:lvl>
    <w:lvl w:ilvl="4" w:tplc="7F5EBBAC">
      <w:start w:val="1"/>
      <w:numFmt w:val="bullet"/>
      <w:lvlText w:val="o"/>
      <w:lvlJc w:val="left"/>
      <w:pPr>
        <w:ind w:left="3600" w:hanging="360"/>
      </w:pPr>
      <w:rPr>
        <w:rFonts w:ascii="Courier New" w:hAnsi="Courier New" w:hint="default"/>
      </w:rPr>
    </w:lvl>
    <w:lvl w:ilvl="5" w:tplc="3594D5BE">
      <w:start w:val="1"/>
      <w:numFmt w:val="bullet"/>
      <w:lvlText w:val=""/>
      <w:lvlJc w:val="left"/>
      <w:pPr>
        <w:ind w:left="4320" w:hanging="360"/>
      </w:pPr>
      <w:rPr>
        <w:rFonts w:ascii="Wingdings" w:hAnsi="Wingdings" w:hint="default"/>
      </w:rPr>
    </w:lvl>
    <w:lvl w:ilvl="6" w:tplc="6568C908">
      <w:start w:val="1"/>
      <w:numFmt w:val="bullet"/>
      <w:lvlText w:val=""/>
      <w:lvlJc w:val="left"/>
      <w:pPr>
        <w:ind w:left="5040" w:hanging="360"/>
      </w:pPr>
      <w:rPr>
        <w:rFonts w:ascii="Symbol" w:hAnsi="Symbol" w:hint="default"/>
      </w:rPr>
    </w:lvl>
    <w:lvl w:ilvl="7" w:tplc="C8EED86E">
      <w:start w:val="1"/>
      <w:numFmt w:val="bullet"/>
      <w:lvlText w:val="o"/>
      <w:lvlJc w:val="left"/>
      <w:pPr>
        <w:ind w:left="5760" w:hanging="360"/>
      </w:pPr>
      <w:rPr>
        <w:rFonts w:ascii="Courier New" w:hAnsi="Courier New" w:hint="default"/>
      </w:rPr>
    </w:lvl>
    <w:lvl w:ilvl="8" w:tplc="7B32D18A">
      <w:start w:val="1"/>
      <w:numFmt w:val="bullet"/>
      <w:lvlText w:val=""/>
      <w:lvlJc w:val="left"/>
      <w:pPr>
        <w:ind w:left="6480" w:hanging="360"/>
      </w:pPr>
      <w:rPr>
        <w:rFonts w:ascii="Wingdings" w:hAnsi="Wingdings" w:hint="default"/>
      </w:rPr>
    </w:lvl>
  </w:abstractNum>
  <w:abstractNum w:abstractNumId="92" w15:restartNumberingAfterBreak="0">
    <w:nsid w:val="59863A8B"/>
    <w:multiLevelType w:val="hybridMultilevel"/>
    <w:tmpl w:val="CFE8853C"/>
    <w:lvl w:ilvl="0" w:tplc="C4E89FF6">
      <w:start w:val="1"/>
      <w:numFmt w:val="bullet"/>
      <w:lvlText w:val=""/>
      <w:lvlJc w:val="left"/>
      <w:pPr>
        <w:ind w:left="720" w:hanging="360"/>
      </w:pPr>
      <w:rPr>
        <w:rFonts w:ascii="Symbol" w:hAnsi="Symbol" w:hint="default"/>
      </w:rPr>
    </w:lvl>
    <w:lvl w:ilvl="1" w:tplc="34B0BB1E">
      <w:start w:val="1"/>
      <w:numFmt w:val="bullet"/>
      <w:lvlText w:val="o"/>
      <w:lvlJc w:val="left"/>
      <w:pPr>
        <w:ind w:left="1440" w:hanging="360"/>
      </w:pPr>
      <w:rPr>
        <w:rFonts w:ascii="Courier New" w:hAnsi="Courier New" w:hint="default"/>
      </w:rPr>
    </w:lvl>
    <w:lvl w:ilvl="2" w:tplc="2238363A">
      <w:start w:val="1"/>
      <w:numFmt w:val="bullet"/>
      <w:lvlText w:val=""/>
      <w:lvlJc w:val="left"/>
      <w:pPr>
        <w:ind w:left="2160" w:hanging="360"/>
      </w:pPr>
      <w:rPr>
        <w:rFonts w:ascii="Wingdings" w:hAnsi="Wingdings" w:hint="default"/>
      </w:rPr>
    </w:lvl>
    <w:lvl w:ilvl="3" w:tplc="BB1468FE">
      <w:start w:val="1"/>
      <w:numFmt w:val="bullet"/>
      <w:lvlText w:val=""/>
      <w:lvlJc w:val="left"/>
      <w:pPr>
        <w:ind w:left="2880" w:hanging="360"/>
      </w:pPr>
      <w:rPr>
        <w:rFonts w:ascii="Symbol" w:hAnsi="Symbol" w:hint="default"/>
      </w:rPr>
    </w:lvl>
    <w:lvl w:ilvl="4" w:tplc="6A8A8E40">
      <w:start w:val="1"/>
      <w:numFmt w:val="bullet"/>
      <w:lvlText w:val="o"/>
      <w:lvlJc w:val="left"/>
      <w:pPr>
        <w:ind w:left="3600" w:hanging="360"/>
      </w:pPr>
      <w:rPr>
        <w:rFonts w:ascii="Courier New" w:hAnsi="Courier New" w:hint="default"/>
      </w:rPr>
    </w:lvl>
    <w:lvl w:ilvl="5" w:tplc="CE6EFD82">
      <w:start w:val="1"/>
      <w:numFmt w:val="bullet"/>
      <w:lvlText w:val=""/>
      <w:lvlJc w:val="left"/>
      <w:pPr>
        <w:ind w:left="4320" w:hanging="360"/>
      </w:pPr>
      <w:rPr>
        <w:rFonts w:ascii="Wingdings" w:hAnsi="Wingdings" w:hint="default"/>
      </w:rPr>
    </w:lvl>
    <w:lvl w:ilvl="6" w:tplc="0BCAB7B0">
      <w:start w:val="1"/>
      <w:numFmt w:val="bullet"/>
      <w:lvlText w:val=""/>
      <w:lvlJc w:val="left"/>
      <w:pPr>
        <w:ind w:left="5040" w:hanging="360"/>
      </w:pPr>
      <w:rPr>
        <w:rFonts w:ascii="Symbol" w:hAnsi="Symbol" w:hint="default"/>
      </w:rPr>
    </w:lvl>
    <w:lvl w:ilvl="7" w:tplc="7916C98E">
      <w:start w:val="1"/>
      <w:numFmt w:val="bullet"/>
      <w:lvlText w:val="o"/>
      <w:lvlJc w:val="left"/>
      <w:pPr>
        <w:ind w:left="5760" w:hanging="360"/>
      </w:pPr>
      <w:rPr>
        <w:rFonts w:ascii="Courier New" w:hAnsi="Courier New" w:hint="default"/>
      </w:rPr>
    </w:lvl>
    <w:lvl w:ilvl="8" w:tplc="C2247946">
      <w:start w:val="1"/>
      <w:numFmt w:val="bullet"/>
      <w:lvlText w:val=""/>
      <w:lvlJc w:val="left"/>
      <w:pPr>
        <w:ind w:left="6480" w:hanging="360"/>
      </w:pPr>
      <w:rPr>
        <w:rFonts w:ascii="Wingdings" w:hAnsi="Wingdings" w:hint="default"/>
      </w:rPr>
    </w:lvl>
  </w:abstractNum>
  <w:abstractNum w:abstractNumId="93" w15:restartNumberingAfterBreak="0">
    <w:nsid w:val="598AF359"/>
    <w:multiLevelType w:val="hybridMultilevel"/>
    <w:tmpl w:val="14A09F4C"/>
    <w:lvl w:ilvl="0" w:tplc="B4B62AB6">
      <w:start w:val="1"/>
      <w:numFmt w:val="bullet"/>
      <w:lvlText w:val=""/>
      <w:lvlJc w:val="left"/>
      <w:pPr>
        <w:ind w:left="720" w:hanging="360"/>
      </w:pPr>
      <w:rPr>
        <w:rFonts w:ascii="Symbol" w:hAnsi="Symbol" w:hint="default"/>
      </w:rPr>
    </w:lvl>
    <w:lvl w:ilvl="1" w:tplc="F3FA69EC">
      <w:start w:val="1"/>
      <w:numFmt w:val="bullet"/>
      <w:lvlText w:val="o"/>
      <w:lvlJc w:val="left"/>
      <w:pPr>
        <w:ind w:left="1440" w:hanging="360"/>
      </w:pPr>
      <w:rPr>
        <w:rFonts w:ascii="Courier New" w:hAnsi="Courier New" w:hint="default"/>
      </w:rPr>
    </w:lvl>
    <w:lvl w:ilvl="2" w:tplc="DFEC0DCA">
      <w:start w:val="1"/>
      <w:numFmt w:val="bullet"/>
      <w:lvlText w:val=""/>
      <w:lvlJc w:val="left"/>
      <w:pPr>
        <w:ind w:left="2160" w:hanging="360"/>
      </w:pPr>
      <w:rPr>
        <w:rFonts w:ascii="Wingdings" w:hAnsi="Wingdings" w:hint="default"/>
      </w:rPr>
    </w:lvl>
    <w:lvl w:ilvl="3" w:tplc="5D529A8C">
      <w:start w:val="1"/>
      <w:numFmt w:val="bullet"/>
      <w:lvlText w:val=""/>
      <w:lvlJc w:val="left"/>
      <w:pPr>
        <w:ind w:left="2880" w:hanging="360"/>
      </w:pPr>
      <w:rPr>
        <w:rFonts w:ascii="Symbol" w:hAnsi="Symbol" w:hint="default"/>
      </w:rPr>
    </w:lvl>
    <w:lvl w:ilvl="4" w:tplc="95E86BDC">
      <w:start w:val="1"/>
      <w:numFmt w:val="bullet"/>
      <w:lvlText w:val="o"/>
      <w:lvlJc w:val="left"/>
      <w:pPr>
        <w:ind w:left="3600" w:hanging="360"/>
      </w:pPr>
      <w:rPr>
        <w:rFonts w:ascii="Courier New" w:hAnsi="Courier New" w:hint="default"/>
      </w:rPr>
    </w:lvl>
    <w:lvl w:ilvl="5" w:tplc="321A9FC2">
      <w:start w:val="1"/>
      <w:numFmt w:val="bullet"/>
      <w:lvlText w:val=""/>
      <w:lvlJc w:val="left"/>
      <w:pPr>
        <w:ind w:left="4320" w:hanging="360"/>
      </w:pPr>
      <w:rPr>
        <w:rFonts w:ascii="Wingdings" w:hAnsi="Wingdings" w:hint="default"/>
      </w:rPr>
    </w:lvl>
    <w:lvl w:ilvl="6" w:tplc="590A2B86">
      <w:start w:val="1"/>
      <w:numFmt w:val="bullet"/>
      <w:lvlText w:val=""/>
      <w:lvlJc w:val="left"/>
      <w:pPr>
        <w:ind w:left="5040" w:hanging="360"/>
      </w:pPr>
      <w:rPr>
        <w:rFonts w:ascii="Symbol" w:hAnsi="Symbol" w:hint="default"/>
      </w:rPr>
    </w:lvl>
    <w:lvl w:ilvl="7" w:tplc="07103FFC">
      <w:start w:val="1"/>
      <w:numFmt w:val="bullet"/>
      <w:lvlText w:val="o"/>
      <w:lvlJc w:val="left"/>
      <w:pPr>
        <w:ind w:left="5760" w:hanging="360"/>
      </w:pPr>
      <w:rPr>
        <w:rFonts w:ascii="Courier New" w:hAnsi="Courier New" w:hint="default"/>
      </w:rPr>
    </w:lvl>
    <w:lvl w:ilvl="8" w:tplc="046CE2DA">
      <w:start w:val="1"/>
      <w:numFmt w:val="bullet"/>
      <w:lvlText w:val=""/>
      <w:lvlJc w:val="left"/>
      <w:pPr>
        <w:ind w:left="6480" w:hanging="360"/>
      </w:pPr>
      <w:rPr>
        <w:rFonts w:ascii="Wingdings" w:hAnsi="Wingdings" w:hint="default"/>
      </w:rPr>
    </w:lvl>
  </w:abstractNum>
  <w:abstractNum w:abstractNumId="94" w15:restartNumberingAfterBreak="0">
    <w:nsid w:val="5AC2F0A2"/>
    <w:multiLevelType w:val="hybridMultilevel"/>
    <w:tmpl w:val="6AB86E20"/>
    <w:lvl w:ilvl="0" w:tplc="5C105A4A">
      <w:start w:val="1"/>
      <w:numFmt w:val="bullet"/>
      <w:lvlText w:val=""/>
      <w:lvlJc w:val="left"/>
      <w:pPr>
        <w:ind w:left="720" w:hanging="360"/>
      </w:pPr>
      <w:rPr>
        <w:rFonts w:ascii="Symbol" w:hAnsi="Symbol" w:hint="default"/>
      </w:rPr>
    </w:lvl>
    <w:lvl w:ilvl="1" w:tplc="3C807A32">
      <w:start w:val="1"/>
      <w:numFmt w:val="bullet"/>
      <w:lvlText w:val="o"/>
      <w:lvlJc w:val="left"/>
      <w:pPr>
        <w:ind w:left="1440" w:hanging="360"/>
      </w:pPr>
      <w:rPr>
        <w:rFonts w:ascii="Courier New" w:hAnsi="Courier New" w:hint="default"/>
      </w:rPr>
    </w:lvl>
    <w:lvl w:ilvl="2" w:tplc="63DEBEF2">
      <w:start w:val="1"/>
      <w:numFmt w:val="bullet"/>
      <w:lvlText w:val=""/>
      <w:lvlJc w:val="left"/>
      <w:pPr>
        <w:ind w:left="2160" w:hanging="360"/>
      </w:pPr>
      <w:rPr>
        <w:rFonts w:ascii="Wingdings" w:hAnsi="Wingdings" w:hint="default"/>
      </w:rPr>
    </w:lvl>
    <w:lvl w:ilvl="3" w:tplc="DE18C644">
      <w:start w:val="1"/>
      <w:numFmt w:val="bullet"/>
      <w:lvlText w:val=""/>
      <w:lvlJc w:val="left"/>
      <w:pPr>
        <w:ind w:left="2880" w:hanging="360"/>
      </w:pPr>
      <w:rPr>
        <w:rFonts w:ascii="Symbol" w:hAnsi="Symbol" w:hint="default"/>
      </w:rPr>
    </w:lvl>
    <w:lvl w:ilvl="4" w:tplc="CF2A1308">
      <w:start w:val="1"/>
      <w:numFmt w:val="bullet"/>
      <w:lvlText w:val="o"/>
      <w:lvlJc w:val="left"/>
      <w:pPr>
        <w:ind w:left="3600" w:hanging="360"/>
      </w:pPr>
      <w:rPr>
        <w:rFonts w:ascii="Courier New" w:hAnsi="Courier New" w:hint="default"/>
      </w:rPr>
    </w:lvl>
    <w:lvl w:ilvl="5" w:tplc="9876696E">
      <w:start w:val="1"/>
      <w:numFmt w:val="bullet"/>
      <w:lvlText w:val=""/>
      <w:lvlJc w:val="left"/>
      <w:pPr>
        <w:ind w:left="4320" w:hanging="360"/>
      </w:pPr>
      <w:rPr>
        <w:rFonts w:ascii="Wingdings" w:hAnsi="Wingdings" w:hint="default"/>
      </w:rPr>
    </w:lvl>
    <w:lvl w:ilvl="6" w:tplc="118A2C90">
      <w:start w:val="1"/>
      <w:numFmt w:val="bullet"/>
      <w:lvlText w:val=""/>
      <w:lvlJc w:val="left"/>
      <w:pPr>
        <w:ind w:left="5040" w:hanging="360"/>
      </w:pPr>
      <w:rPr>
        <w:rFonts w:ascii="Symbol" w:hAnsi="Symbol" w:hint="default"/>
      </w:rPr>
    </w:lvl>
    <w:lvl w:ilvl="7" w:tplc="E6DE79FE">
      <w:start w:val="1"/>
      <w:numFmt w:val="bullet"/>
      <w:lvlText w:val="o"/>
      <w:lvlJc w:val="left"/>
      <w:pPr>
        <w:ind w:left="5760" w:hanging="360"/>
      </w:pPr>
      <w:rPr>
        <w:rFonts w:ascii="Courier New" w:hAnsi="Courier New" w:hint="default"/>
      </w:rPr>
    </w:lvl>
    <w:lvl w:ilvl="8" w:tplc="6418843A">
      <w:start w:val="1"/>
      <w:numFmt w:val="bullet"/>
      <w:lvlText w:val=""/>
      <w:lvlJc w:val="left"/>
      <w:pPr>
        <w:ind w:left="6480" w:hanging="360"/>
      </w:pPr>
      <w:rPr>
        <w:rFonts w:ascii="Wingdings" w:hAnsi="Wingdings" w:hint="default"/>
      </w:rPr>
    </w:lvl>
  </w:abstractNum>
  <w:abstractNum w:abstractNumId="95" w15:restartNumberingAfterBreak="0">
    <w:nsid w:val="5B31847E"/>
    <w:multiLevelType w:val="hybridMultilevel"/>
    <w:tmpl w:val="E8C0979C"/>
    <w:lvl w:ilvl="0" w:tplc="CDA4B7B2">
      <w:start w:val="1"/>
      <w:numFmt w:val="bullet"/>
      <w:lvlText w:val=""/>
      <w:lvlJc w:val="left"/>
      <w:pPr>
        <w:ind w:left="720" w:hanging="360"/>
      </w:pPr>
      <w:rPr>
        <w:rFonts w:ascii="Symbol" w:hAnsi="Symbol" w:hint="default"/>
      </w:rPr>
    </w:lvl>
    <w:lvl w:ilvl="1" w:tplc="D0F4B1F0">
      <w:start w:val="1"/>
      <w:numFmt w:val="bullet"/>
      <w:lvlText w:val="o"/>
      <w:lvlJc w:val="left"/>
      <w:pPr>
        <w:ind w:left="1440" w:hanging="360"/>
      </w:pPr>
      <w:rPr>
        <w:rFonts w:ascii="Courier New" w:hAnsi="Courier New" w:hint="default"/>
      </w:rPr>
    </w:lvl>
    <w:lvl w:ilvl="2" w:tplc="B2C60C70">
      <w:start w:val="1"/>
      <w:numFmt w:val="bullet"/>
      <w:lvlText w:val=""/>
      <w:lvlJc w:val="left"/>
      <w:pPr>
        <w:ind w:left="2160" w:hanging="360"/>
      </w:pPr>
      <w:rPr>
        <w:rFonts w:ascii="Wingdings" w:hAnsi="Wingdings" w:hint="default"/>
      </w:rPr>
    </w:lvl>
    <w:lvl w:ilvl="3" w:tplc="967A6A96">
      <w:start w:val="1"/>
      <w:numFmt w:val="bullet"/>
      <w:lvlText w:val=""/>
      <w:lvlJc w:val="left"/>
      <w:pPr>
        <w:ind w:left="2880" w:hanging="360"/>
      </w:pPr>
      <w:rPr>
        <w:rFonts w:ascii="Symbol" w:hAnsi="Symbol" w:hint="default"/>
      </w:rPr>
    </w:lvl>
    <w:lvl w:ilvl="4" w:tplc="94D09A24">
      <w:start w:val="1"/>
      <w:numFmt w:val="bullet"/>
      <w:lvlText w:val="o"/>
      <w:lvlJc w:val="left"/>
      <w:pPr>
        <w:ind w:left="3600" w:hanging="360"/>
      </w:pPr>
      <w:rPr>
        <w:rFonts w:ascii="Courier New" w:hAnsi="Courier New" w:hint="default"/>
      </w:rPr>
    </w:lvl>
    <w:lvl w:ilvl="5" w:tplc="EF541F68">
      <w:start w:val="1"/>
      <w:numFmt w:val="bullet"/>
      <w:lvlText w:val=""/>
      <w:lvlJc w:val="left"/>
      <w:pPr>
        <w:ind w:left="4320" w:hanging="360"/>
      </w:pPr>
      <w:rPr>
        <w:rFonts w:ascii="Wingdings" w:hAnsi="Wingdings" w:hint="default"/>
      </w:rPr>
    </w:lvl>
    <w:lvl w:ilvl="6" w:tplc="2696BFBC">
      <w:start w:val="1"/>
      <w:numFmt w:val="bullet"/>
      <w:lvlText w:val=""/>
      <w:lvlJc w:val="left"/>
      <w:pPr>
        <w:ind w:left="5040" w:hanging="360"/>
      </w:pPr>
      <w:rPr>
        <w:rFonts w:ascii="Symbol" w:hAnsi="Symbol" w:hint="default"/>
      </w:rPr>
    </w:lvl>
    <w:lvl w:ilvl="7" w:tplc="36C20092">
      <w:start w:val="1"/>
      <w:numFmt w:val="bullet"/>
      <w:lvlText w:val="o"/>
      <w:lvlJc w:val="left"/>
      <w:pPr>
        <w:ind w:left="5760" w:hanging="360"/>
      </w:pPr>
      <w:rPr>
        <w:rFonts w:ascii="Courier New" w:hAnsi="Courier New" w:hint="default"/>
      </w:rPr>
    </w:lvl>
    <w:lvl w:ilvl="8" w:tplc="441AFCCE">
      <w:start w:val="1"/>
      <w:numFmt w:val="bullet"/>
      <w:lvlText w:val=""/>
      <w:lvlJc w:val="left"/>
      <w:pPr>
        <w:ind w:left="6480" w:hanging="360"/>
      </w:pPr>
      <w:rPr>
        <w:rFonts w:ascii="Wingdings" w:hAnsi="Wingdings" w:hint="default"/>
      </w:rPr>
    </w:lvl>
  </w:abstractNum>
  <w:abstractNum w:abstractNumId="96" w15:restartNumberingAfterBreak="0">
    <w:nsid w:val="5B95D89F"/>
    <w:multiLevelType w:val="hybridMultilevel"/>
    <w:tmpl w:val="457C2FF8"/>
    <w:lvl w:ilvl="0" w:tplc="C980C702">
      <w:start w:val="1"/>
      <w:numFmt w:val="bullet"/>
      <w:lvlText w:val=""/>
      <w:lvlJc w:val="left"/>
      <w:pPr>
        <w:ind w:left="720" w:hanging="360"/>
      </w:pPr>
      <w:rPr>
        <w:rFonts w:ascii="Symbol" w:hAnsi="Symbol" w:hint="default"/>
      </w:rPr>
    </w:lvl>
    <w:lvl w:ilvl="1" w:tplc="0C742A40">
      <w:start w:val="1"/>
      <w:numFmt w:val="bullet"/>
      <w:lvlText w:val="o"/>
      <w:lvlJc w:val="left"/>
      <w:pPr>
        <w:ind w:left="1440" w:hanging="360"/>
      </w:pPr>
      <w:rPr>
        <w:rFonts w:ascii="Courier New" w:hAnsi="Courier New" w:hint="default"/>
      </w:rPr>
    </w:lvl>
    <w:lvl w:ilvl="2" w:tplc="57CED0B8">
      <w:start w:val="1"/>
      <w:numFmt w:val="bullet"/>
      <w:lvlText w:val=""/>
      <w:lvlJc w:val="left"/>
      <w:pPr>
        <w:ind w:left="2160" w:hanging="360"/>
      </w:pPr>
      <w:rPr>
        <w:rFonts w:ascii="Wingdings" w:hAnsi="Wingdings" w:hint="default"/>
      </w:rPr>
    </w:lvl>
    <w:lvl w:ilvl="3" w:tplc="9BAC8BAC">
      <w:start w:val="1"/>
      <w:numFmt w:val="bullet"/>
      <w:lvlText w:val=""/>
      <w:lvlJc w:val="left"/>
      <w:pPr>
        <w:ind w:left="2880" w:hanging="360"/>
      </w:pPr>
      <w:rPr>
        <w:rFonts w:ascii="Symbol" w:hAnsi="Symbol" w:hint="default"/>
      </w:rPr>
    </w:lvl>
    <w:lvl w:ilvl="4" w:tplc="CDAE1C92">
      <w:start w:val="1"/>
      <w:numFmt w:val="bullet"/>
      <w:lvlText w:val="o"/>
      <w:lvlJc w:val="left"/>
      <w:pPr>
        <w:ind w:left="3600" w:hanging="360"/>
      </w:pPr>
      <w:rPr>
        <w:rFonts w:ascii="Courier New" w:hAnsi="Courier New" w:hint="default"/>
      </w:rPr>
    </w:lvl>
    <w:lvl w:ilvl="5" w:tplc="5262CA3E">
      <w:start w:val="1"/>
      <w:numFmt w:val="bullet"/>
      <w:lvlText w:val=""/>
      <w:lvlJc w:val="left"/>
      <w:pPr>
        <w:ind w:left="4320" w:hanging="360"/>
      </w:pPr>
      <w:rPr>
        <w:rFonts w:ascii="Wingdings" w:hAnsi="Wingdings" w:hint="default"/>
      </w:rPr>
    </w:lvl>
    <w:lvl w:ilvl="6" w:tplc="66E009C6">
      <w:start w:val="1"/>
      <w:numFmt w:val="bullet"/>
      <w:lvlText w:val=""/>
      <w:lvlJc w:val="left"/>
      <w:pPr>
        <w:ind w:left="5040" w:hanging="360"/>
      </w:pPr>
      <w:rPr>
        <w:rFonts w:ascii="Symbol" w:hAnsi="Symbol" w:hint="default"/>
      </w:rPr>
    </w:lvl>
    <w:lvl w:ilvl="7" w:tplc="59DE0220">
      <w:start w:val="1"/>
      <w:numFmt w:val="bullet"/>
      <w:lvlText w:val="o"/>
      <w:lvlJc w:val="left"/>
      <w:pPr>
        <w:ind w:left="5760" w:hanging="360"/>
      </w:pPr>
      <w:rPr>
        <w:rFonts w:ascii="Courier New" w:hAnsi="Courier New" w:hint="default"/>
      </w:rPr>
    </w:lvl>
    <w:lvl w:ilvl="8" w:tplc="BFCC7C06">
      <w:start w:val="1"/>
      <w:numFmt w:val="bullet"/>
      <w:lvlText w:val=""/>
      <w:lvlJc w:val="left"/>
      <w:pPr>
        <w:ind w:left="6480" w:hanging="360"/>
      </w:pPr>
      <w:rPr>
        <w:rFonts w:ascii="Wingdings" w:hAnsi="Wingdings" w:hint="default"/>
      </w:rPr>
    </w:lvl>
  </w:abstractNum>
  <w:abstractNum w:abstractNumId="97" w15:restartNumberingAfterBreak="0">
    <w:nsid w:val="5C51A5F3"/>
    <w:multiLevelType w:val="hybridMultilevel"/>
    <w:tmpl w:val="62F48A1E"/>
    <w:lvl w:ilvl="0" w:tplc="1B12C7C6">
      <w:start w:val="1"/>
      <w:numFmt w:val="bullet"/>
      <w:lvlText w:val=""/>
      <w:lvlJc w:val="left"/>
      <w:pPr>
        <w:ind w:left="720" w:hanging="360"/>
      </w:pPr>
      <w:rPr>
        <w:rFonts w:ascii="Symbol" w:hAnsi="Symbol" w:hint="default"/>
      </w:rPr>
    </w:lvl>
    <w:lvl w:ilvl="1" w:tplc="8F0C4074">
      <w:start w:val="1"/>
      <w:numFmt w:val="bullet"/>
      <w:lvlText w:val="o"/>
      <w:lvlJc w:val="left"/>
      <w:pPr>
        <w:ind w:left="1440" w:hanging="360"/>
      </w:pPr>
      <w:rPr>
        <w:rFonts w:ascii="Courier New" w:hAnsi="Courier New" w:hint="default"/>
      </w:rPr>
    </w:lvl>
    <w:lvl w:ilvl="2" w:tplc="222A0AFE">
      <w:start w:val="1"/>
      <w:numFmt w:val="bullet"/>
      <w:lvlText w:val=""/>
      <w:lvlJc w:val="left"/>
      <w:pPr>
        <w:ind w:left="2160" w:hanging="360"/>
      </w:pPr>
      <w:rPr>
        <w:rFonts w:ascii="Wingdings" w:hAnsi="Wingdings" w:hint="default"/>
      </w:rPr>
    </w:lvl>
    <w:lvl w:ilvl="3" w:tplc="FF46EC72">
      <w:start w:val="1"/>
      <w:numFmt w:val="bullet"/>
      <w:lvlText w:val=""/>
      <w:lvlJc w:val="left"/>
      <w:pPr>
        <w:ind w:left="2880" w:hanging="360"/>
      </w:pPr>
      <w:rPr>
        <w:rFonts w:ascii="Symbol" w:hAnsi="Symbol" w:hint="default"/>
      </w:rPr>
    </w:lvl>
    <w:lvl w:ilvl="4" w:tplc="655880CE">
      <w:start w:val="1"/>
      <w:numFmt w:val="bullet"/>
      <w:lvlText w:val="o"/>
      <w:lvlJc w:val="left"/>
      <w:pPr>
        <w:ind w:left="3600" w:hanging="360"/>
      </w:pPr>
      <w:rPr>
        <w:rFonts w:ascii="Courier New" w:hAnsi="Courier New" w:hint="default"/>
      </w:rPr>
    </w:lvl>
    <w:lvl w:ilvl="5" w:tplc="BDA85EB2">
      <w:start w:val="1"/>
      <w:numFmt w:val="bullet"/>
      <w:lvlText w:val=""/>
      <w:lvlJc w:val="left"/>
      <w:pPr>
        <w:ind w:left="4320" w:hanging="360"/>
      </w:pPr>
      <w:rPr>
        <w:rFonts w:ascii="Wingdings" w:hAnsi="Wingdings" w:hint="default"/>
      </w:rPr>
    </w:lvl>
    <w:lvl w:ilvl="6" w:tplc="2E967570">
      <w:start w:val="1"/>
      <w:numFmt w:val="bullet"/>
      <w:lvlText w:val=""/>
      <w:lvlJc w:val="left"/>
      <w:pPr>
        <w:ind w:left="5040" w:hanging="360"/>
      </w:pPr>
      <w:rPr>
        <w:rFonts w:ascii="Symbol" w:hAnsi="Symbol" w:hint="default"/>
      </w:rPr>
    </w:lvl>
    <w:lvl w:ilvl="7" w:tplc="D4FA3B6C">
      <w:start w:val="1"/>
      <w:numFmt w:val="bullet"/>
      <w:lvlText w:val="o"/>
      <w:lvlJc w:val="left"/>
      <w:pPr>
        <w:ind w:left="5760" w:hanging="360"/>
      </w:pPr>
      <w:rPr>
        <w:rFonts w:ascii="Courier New" w:hAnsi="Courier New" w:hint="default"/>
      </w:rPr>
    </w:lvl>
    <w:lvl w:ilvl="8" w:tplc="F0A81BBE">
      <w:start w:val="1"/>
      <w:numFmt w:val="bullet"/>
      <w:lvlText w:val=""/>
      <w:lvlJc w:val="left"/>
      <w:pPr>
        <w:ind w:left="6480" w:hanging="360"/>
      </w:pPr>
      <w:rPr>
        <w:rFonts w:ascii="Wingdings" w:hAnsi="Wingdings" w:hint="default"/>
      </w:rPr>
    </w:lvl>
  </w:abstractNum>
  <w:abstractNum w:abstractNumId="98" w15:restartNumberingAfterBreak="0">
    <w:nsid w:val="5D31C2B8"/>
    <w:multiLevelType w:val="hybridMultilevel"/>
    <w:tmpl w:val="AE5A673A"/>
    <w:lvl w:ilvl="0" w:tplc="B5FE4770">
      <w:start w:val="1"/>
      <w:numFmt w:val="bullet"/>
      <w:lvlText w:val=""/>
      <w:lvlJc w:val="left"/>
      <w:pPr>
        <w:ind w:left="720" w:hanging="360"/>
      </w:pPr>
      <w:rPr>
        <w:rFonts w:ascii="Symbol" w:hAnsi="Symbol" w:hint="default"/>
      </w:rPr>
    </w:lvl>
    <w:lvl w:ilvl="1" w:tplc="16DA165A">
      <w:start w:val="1"/>
      <w:numFmt w:val="bullet"/>
      <w:lvlText w:val="o"/>
      <w:lvlJc w:val="left"/>
      <w:pPr>
        <w:ind w:left="1440" w:hanging="360"/>
      </w:pPr>
      <w:rPr>
        <w:rFonts w:ascii="Courier New" w:hAnsi="Courier New" w:hint="default"/>
      </w:rPr>
    </w:lvl>
    <w:lvl w:ilvl="2" w:tplc="ECC0FED2">
      <w:start w:val="1"/>
      <w:numFmt w:val="bullet"/>
      <w:lvlText w:val=""/>
      <w:lvlJc w:val="left"/>
      <w:pPr>
        <w:ind w:left="2160" w:hanging="360"/>
      </w:pPr>
      <w:rPr>
        <w:rFonts w:ascii="Wingdings" w:hAnsi="Wingdings" w:hint="default"/>
      </w:rPr>
    </w:lvl>
    <w:lvl w:ilvl="3" w:tplc="4906028A">
      <w:start w:val="1"/>
      <w:numFmt w:val="bullet"/>
      <w:lvlText w:val=""/>
      <w:lvlJc w:val="left"/>
      <w:pPr>
        <w:ind w:left="2880" w:hanging="360"/>
      </w:pPr>
      <w:rPr>
        <w:rFonts w:ascii="Symbol" w:hAnsi="Symbol" w:hint="default"/>
      </w:rPr>
    </w:lvl>
    <w:lvl w:ilvl="4" w:tplc="D550DDA8">
      <w:start w:val="1"/>
      <w:numFmt w:val="bullet"/>
      <w:lvlText w:val="o"/>
      <w:lvlJc w:val="left"/>
      <w:pPr>
        <w:ind w:left="3600" w:hanging="360"/>
      </w:pPr>
      <w:rPr>
        <w:rFonts w:ascii="Courier New" w:hAnsi="Courier New" w:hint="default"/>
      </w:rPr>
    </w:lvl>
    <w:lvl w:ilvl="5" w:tplc="37922BB0">
      <w:start w:val="1"/>
      <w:numFmt w:val="bullet"/>
      <w:lvlText w:val=""/>
      <w:lvlJc w:val="left"/>
      <w:pPr>
        <w:ind w:left="4320" w:hanging="360"/>
      </w:pPr>
      <w:rPr>
        <w:rFonts w:ascii="Wingdings" w:hAnsi="Wingdings" w:hint="default"/>
      </w:rPr>
    </w:lvl>
    <w:lvl w:ilvl="6" w:tplc="463A7958">
      <w:start w:val="1"/>
      <w:numFmt w:val="bullet"/>
      <w:lvlText w:val=""/>
      <w:lvlJc w:val="left"/>
      <w:pPr>
        <w:ind w:left="5040" w:hanging="360"/>
      </w:pPr>
      <w:rPr>
        <w:rFonts w:ascii="Symbol" w:hAnsi="Symbol" w:hint="default"/>
      </w:rPr>
    </w:lvl>
    <w:lvl w:ilvl="7" w:tplc="803AD400">
      <w:start w:val="1"/>
      <w:numFmt w:val="bullet"/>
      <w:lvlText w:val="o"/>
      <w:lvlJc w:val="left"/>
      <w:pPr>
        <w:ind w:left="5760" w:hanging="360"/>
      </w:pPr>
      <w:rPr>
        <w:rFonts w:ascii="Courier New" w:hAnsi="Courier New" w:hint="default"/>
      </w:rPr>
    </w:lvl>
    <w:lvl w:ilvl="8" w:tplc="8370C3B0">
      <w:start w:val="1"/>
      <w:numFmt w:val="bullet"/>
      <w:lvlText w:val=""/>
      <w:lvlJc w:val="left"/>
      <w:pPr>
        <w:ind w:left="6480" w:hanging="360"/>
      </w:pPr>
      <w:rPr>
        <w:rFonts w:ascii="Wingdings" w:hAnsi="Wingdings" w:hint="default"/>
      </w:rPr>
    </w:lvl>
  </w:abstractNum>
  <w:abstractNum w:abstractNumId="99" w15:restartNumberingAfterBreak="0">
    <w:nsid w:val="5D469FE4"/>
    <w:multiLevelType w:val="hybridMultilevel"/>
    <w:tmpl w:val="639E15C4"/>
    <w:lvl w:ilvl="0" w:tplc="77D0F218">
      <w:start w:val="1"/>
      <w:numFmt w:val="bullet"/>
      <w:lvlText w:val=""/>
      <w:lvlJc w:val="left"/>
      <w:pPr>
        <w:ind w:left="720" w:hanging="360"/>
      </w:pPr>
      <w:rPr>
        <w:rFonts w:ascii="Symbol" w:hAnsi="Symbol" w:hint="default"/>
      </w:rPr>
    </w:lvl>
    <w:lvl w:ilvl="1" w:tplc="3CCA94FE">
      <w:start w:val="1"/>
      <w:numFmt w:val="bullet"/>
      <w:lvlText w:val="o"/>
      <w:lvlJc w:val="left"/>
      <w:pPr>
        <w:ind w:left="1440" w:hanging="360"/>
      </w:pPr>
      <w:rPr>
        <w:rFonts w:ascii="Courier New" w:hAnsi="Courier New" w:hint="default"/>
      </w:rPr>
    </w:lvl>
    <w:lvl w:ilvl="2" w:tplc="38EAD610">
      <w:start w:val="1"/>
      <w:numFmt w:val="bullet"/>
      <w:lvlText w:val=""/>
      <w:lvlJc w:val="left"/>
      <w:pPr>
        <w:ind w:left="2160" w:hanging="360"/>
      </w:pPr>
      <w:rPr>
        <w:rFonts w:ascii="Wingdings" w:hAnsi="Wingdings" w:hint="default"/>
      </w:rPr>
    </w:lvl>
    <w:lvl w:ilvl="3" w:tplc="A6708594">
      <w:start w:val="1"/>
      <w:numFmt w:val="bullet"/>
      <w:lvlText w:val=""/>
      <w:lvlJc w:val="left"/>
      <w:pPr>
        <w:ind w:left="2880" w:hanging="360"/>
      </w:pPr>
      <w:rPr>
        <w:rFonts w:ascii="Symbol" w:hAnsi="Symbol" w:hint="default"/>
      </w:rPr>
    </w:lvl>
    <w:lvl w:ilvl="4" w:tplc="1B6A37DA">
      <w:start w:val="1"/>
      <w:numFmt w:val="bullet"/>
      <w:lvlText w:val="o"/>
      <w:lvlJc w:val="left"/>
      <w:pPr>
        <w:ind w:left="3600" w:hanging="360"/>
      </w:pPr>
      <w:rPr>
        <w:rFonts w:ascii="Courier New" w:hAnsi="Courier New" w:hint="default"/>
      </w:rPr>
    </w:lvl>
    <w:lvl w:ilvl="5" w:tplc="2A685386">
      <w:start w:val="1"/>
      <w:numFmt w:val="bullet"/>
      <w:lvlText w:val=""/>
      <w:lvlJc w:val="left"/>
      <w:pPr>
        <w:ind w:left="4320" w:hanging="360"/>
      </w:pPr>
      <w:rPr>
        <w:rFonts w:ascii="Wingdings" w:hAnsi="Wingdings" w:hint="default"/>
      </w:rPr>
    </w:lvl>
    <w:lvl w:ilvl="6" w:tplc="B85C2476">
      <w:start w:val="1"/>
      <w:numFmt w:val="bullet"/>
      <w:lvlText w:val=""/>
      <w:lvlJc w:val="left"/>
      <w:pPr>
        <w:ind w:left="5040" w:hanging="360"/>
      </w:pPr>
      <w:rPr>
        <w:rFonts w:ascii="Symbol" w:hAnsi="Symbol" w:hint="default"/>
      </w:rPr>
    </w:lvl>
    <w:lvl w:ilvl="7" w:tplc="15000776">
      <w:start w:val="1"/>
      <w:numFmt w:val="bullet"/>
      <w:lvlText w:val="o"/>
      <w:lvlJc w:val="left"/>
      <w:pPr>
        <w:ind w:left="5760" w:hanging="360"/>
      </w:pPr>
      <w:rPr>
        <w:rFonts w:ascii="Courier New" w:hAnsi="Courier New" w:hint="default"/>
      </w:rPr>
    </w:lvl>
    <w:lvl w:ilvl="8" w:tplc="98880C10">
      <w:start w:val="1"/>
      <w:numFmt w:val="bullet"/>
      <w:lvlText w:val=""/>
      <w:lvlJc w:val="left"/>
      <w:pPr>
        <w:ind w:left="6480" w:hanging="360"/>
      </w:pPr>
      <w:rPr>
        <w:rFonts w:ascii="Wingdings" w:hAnsi="Wingdings" w:hint="default"/>
      </w:rPr>
    </w:lvl>
  </w:abstractNum>
  <w:abstractNum w:abstractNumId="100" w15:restartNumberingAfterBreak="0">
    <w:nsid w:val="5DEE323D"/>
    <w:multiLevelType w:val="hybridMultilevel"/>
    <w:tmpl w:val="E442568A"/>
    <w:lvl w:ilvl="0" w:tplc="7C5C35E6">
      <w:start w:val="1"/>
      <w:numFmt w:val="bullet"/>
      <w:lvlText w:val=""/>
      <w:lvlJc w:val="left"/>
      <w:pPr>
        <w:ind w:left="720" w:hanging="360"/>
      </w:pPr>
      <w:rPr>
        <w:rFonts w:ascii="Symbol" w:hAnsi="Symbol" w:hint="default"/>
      </w:rPr>
    </w:lvl>
    <w:lvl w:ilvl="1" w:tplc="07CA3658">
      <w:start w:val="1"/>
      <w:numFmt w:val="bullet"/>
      <w:lvlText w:val="o"/>
      <w:lvlJc w:val="left"/>
      <w:pPr>
        <w:ind w:left="1440" w:hanging="360"/>
      </w:pPr>
      <w:rPr>
        <w:rFonts w:ascii="Courier New" w:hAnsi="Courier New" w:hint="default"/>
      </w:rPr>
    </w:lvl>
    <w:lvl w:ilvl="2" w:tplc="2B2459C2">
      <w:start w:val="1"/>
      <w:numFmt w:val="bullet"/>
      <w:lvlText w:val=""/>
      <w:lvlJc w:val="left"/>
      <w:pPr>
        <w:ind w:left="2160" w:hanging="360"/>
      </w:pPr>
      <w:rPr>
        <w:rFonts w:ascii="Wingdings" w:hAnsi="Wingdings" w:hint="default"/>
      </w:rPr>
    </w:lvl>
    <w:lvl w:ilvl="3" w:tplc="C016A11A">
      <w:start w:val="1"/>
      <w:numFmt w:val="bullet"/>
      <w:lvlText w:val=""/>
      <w:lvlJc w:val="left"/>
      <w:pPr>
        <w:ind w:left="2880" w:hanging="360"/>
      </w:pPr>
      <w:rPr>
        <w:rFonts w:ascii="Symbol" w:hAnsi="Symbol" w:hint="default"/>
      </w:rPr>
    </w:lvl>
    <w:lvl w:ilvl="4" w:tplc="D2686AD2">
      <w:start w:val="1"/>
      <w:numFmt w:val="bullet"/>
      <w:lvlText w:val="o"/>
      <w:lvlJc w:val="left"/>
      <w:pPr>
        <w:ind w:left="3600" w:hanging="360"/>
      </w:pPr>
      <w:rPr>
        <w:rFonts w:ascii="Courier New" w:hAnsi="Courier New" w:hint="default"/>
      </w:rPr>
    </w:lvl>
    <w:lvl w:ilvl="5" w:tplc="6874965E">
      <w:start w:val="1"/>
      <w:numFmt w:val="bullet"/>
      <w:lvlText w:val=""/>
      <w:lvlJc w:val="left"/>
      <w:pPr>
        <w:ind w:left="4320" w:hanging="360"/>
      </w:pPr>
      <w:rPr>
        <w:rFonts w:ascii="Wingdings" w:hAnsi="Wingdings" w:hint="default"/>
      </w:rPr>
    </w:lvl>
    <w:lvl w:ilvl="6" w:tplc="22B040CE">
      <w:start w:val="1"/>
      <w:numFmt w:val="bullet"/>
      <w:lvlText w:val=""/>
      <w:lvlJc w:val="left"/>
      <w:pPr>
        <w:ind w:left="5040" w:hanging="360"/>
      </w:pPr>
      <w:rPr>
        <w:rFonts w:ascii="Symbol" w:hAnsi="Symbol" w:hint="default"/>
      </w:rPr>
    </w:lvl>
    <w:lvl w:ilvl="7" w:tplc="90B27070">
      <w:start w:val="1"/>
      <w:numFmt w:val="bullet"/>
      <w:lvlText w:val="o"/>
      <w:lvlJc w:val="left"/>
      <w:pPr>
        <w:ind w:left="5760" w:hanging="360"/>
      </w:pPr>
      <w:rPr>
        <w:rFonts w:ascii="Courier New" w:hAnsi="Courier New" w:hint="default"/>
      </w:rPr>
    </w:lvl>
    <w:lvl w:ilvl="8" w:tplc="0234D62C">
      <w:start w:val="1"/>
      <w:numFmt w:val="bullet"/>
      <w:lvlText w:val=""/>
      <w:lvlJc w:val="left"/>
      <w:pPr>
        <w:ind w:left="6480" w:hanging="360"/>
      </w:pPr>
      <w:rPr>
        <w:rFonts w:ascii="Wingdings" w:hAnsi="Wingdings" w:hint="default"/>
      </w:rPr>
    </w:lvl>
  </w:abstractNum>
  <w:abstractNum w:abstractNumId="101" w15:restartNumberingAfterBreak="0">
    <w:nsid w:val="5FA7BCDB"/>
    <w:multiLevelType w:val="hybridMultilevel"/>
    <w:tmpl w:val="39CC9DFA"/>
    <w:lvl w:ilvl="0" w:tplc="0DE0BE9A">
      <w:start w:val="1"/>
      <w:numFmt w:val="bullet"/>
      <w:lvlText w:val=""/>
      <w:lvlJc w:val="left"/>
      <w:pPr>
        <w:ind w:left="720" w:hanging="360"/>
      </w:pPr>
      <w:rPr>
        <w:rFonts w:ascii="Symbol" w:hAnsi="Symbol" w:hint="default"/>
      </w:rPr>
    </w:lvl>
    <w:lvl w:ilvl="1" w:tplc="C9A2F602">
      <w:start w:val="1"/>
      <w:numFmt w:val="bullet"/>
      <w:lvlText w:val="o"/>
      <w:lvlJc w:val="left"/>
      <w:pPr>
        <w:ind w:left="1440" w:hanging="360"/>
      </w:pPr>
      <w:rPr>
        <w:rFonts w:ascii="Courier New" w:hAnsi="Courier New" w:hint="default"/>
      </w:rPr>
    </w:lvl>
    <w:lvl w:ilvl="2" w:tplc="642AFB8E">
      <w:start w:val="1"/>
      <w:numFmt w:val="bullet"/>
      <w:lvlText w:val=""/>
      <w:lvlJc w:val="left"/>
      <w:pPr>
        <w:ind w:left="2160" w:hanging="360"/>
      </w:pPr>
      <w:rPr>
        <w:rFonts w:ascii="Wingdings" w:hAnsi="Wingdings" w:hint="default"/>
      </w:rPr>
    </w:lvl>
    <w:lvl w:ilvl="3" w:tplc="06983A9A">
      <w:start w:val="1"/>
      <w:numFmt w:val="bullet"/>
      <w:lvlText w:val=""/>
      <w:lvlJc w:val="left"/>
      <w:pPr>
        <w:ind w:left="2880" w:hanging="360"/>
      </w:pPr>
      <w:rPr>
        <w:rFonts w:ascii="Symbol" w:hAnsi="Symbol" w:hint="default"/>
      </w:rPr>
    </w:lvl>
    <w:lvl w:ilvl="4" w:tplc="B38A3F74">
      <w:start w:val="1"/>
      <w:numFmt w:val="bullet"/>
      <w:lvlText w:val="o"/>
      <w:lvlJc w:val="left"/>
      <w:pPr>
        <w:ind w:left="3600" w:hanging="360"/>
      </w:pPr>
      <w:rPr>
        <w:rFonts w:ascii="Courier New" w:hAnsi="Courier New" w:hint="default"/>
      </w:rPr>
    </w:lvl>
    <w:lvl w:ilvl="5" w:tplc="A27C0EAC">
      <w:start w:val="1"/>
      <w:numFmt w:val="bullet"/>
      <w:lvlText w:val=""/>
      <w:lvlJc w:val="left"/>
      <w:pPr>
        <w:ind w:left="4320" w:hanging="360"/>
      </w:pPr>
      <w:rPr>
        <w:rFonts w:ascii="Wingdings" w:hAnsi="Wingdings" w:hint="default"/>
      </w:rPr>
    </w:lvl>
    <w:lvl w:ilvl="6" w:tplc="3DE6E96E">
      <w:start w:val="1"/>
      <w:numFmt w:val="bullet"/>
      <w:lvlText w:val=""/>
      <w:lvlJc w:val="left"/>
      <w:pPr>
        <w:ind w:left="5040" w:hanging="360"/>
      </w:pPr>
      <w:rPr>
        <w:rFonts w:ascii="Symbol" w:hAnsi="Symbol" w:hint="default"/>
      </w:rPr>
    </w:lvl>
    <w:lvl w:ilvl="7" w:tplc="A58087F8">
      <w:start w:val="1"/>
      <w:numFmt w:val="bullet"/>
      <w:lvlText w:val="o"/>
      <w:lvlJc w:val="left"/>
      <w:pPr>
        <w:ind w:left="5760" w:hanging="360"/>
      </w:pPr>
      <w:rPr>
        <w:rFonts w:ascii="Courier New" w:hAnsi="Courier New" w:hint="default"/>
      </w:rPr>
    </w:lvl>
    <w:lvl w:ilvl="8" w:tplc="B6EAD1DC">
      <w:start w:val="1"/>
      <w:numFmt w:val="bullet"/>
      <w:lvlText w:val=""/>
      <w:lvlJc w:val="left"/>
      <w:pPr>
        <w:ind w:left="6480" w:hanging="360"/>
      </w:pPr>
      <w:rPr>
        <w:rFonts w:ascii="Wingdings" w:hAnsi="Wingdings" w:hint="default"/>
      </w:rPr>
    </w:lvl>
  </w:abstractNum>
  <w:abstractNum w:abstractNumId="102" w15:restartNumberingAfterBreak="0">
    <w:nsid w:val="60E23DCE"/>
    <w:multiLevelType w:val="hybridMultilevel"/>
    <w:tmpl w:val="49A6E998"/>
    <w:lvl w:ilvl="0" w:tplc="F73A1A5C">
      <w:start w:val="1"/>
      <w:numFmt w:val="bullet"/>
      <w:lvlText w:val=""/>
      <w:lvlJc w:val="left"/>
      <w:pPr>
        <w:ind w:left="720" w:hanging="360"/>
      </w:pPr>
      <w:rPr>
        <w:rFonts w:ascii="Symbol" w:hAnsi="Symbol" w:hint="default"/>
      </w:rPr>
    </w:lvl>
    <w:lvl w:ilvl="1" w:tplc="9B20ADF4">
      <w:start w:val="1"/>
      <w:numFmt w:val="bullet"/>
      <w:lvlText w:val="o"/>
      <w:lvlJc w:val="left"/>
      <w:pPr>
        <w:ind w:left="1440" w:hanging="360"/>
      </w:pPr>
      <w:rPr>
        <w:rFonts w:ascii="Courier New" w:hAnsi="Courier New" w:hint="default"/>
      </w:rPr>
    </w:lvl>
    <w:lvl w:ilvl="2" w:tplc="0696FB24">
      <w:start w:val="1"/>
      <w:numFmt w:val="bullet"/>
      <w:lvlText w:val=""/>
      <w:lvlJc w:val="left"/>
      <w:pPr>
        <w:ind w:left="2160" w:hanging="360"/>
      </w:pPr>
      <w:rPr>
        <w:rFonts w:ascii="Wingdings" w:hAnsi="Wingdings" w:hint="default"/>
      </w:rPr>
    </w:lvl>
    <w:lvl w:ilvl="3" w:tplc="3AD2E060">
      <w:start w:val="1"/>
      <w:numFmt w:val="bullet"/>
      <w:lvlText w:val=""/>
      <w:lvlJc w:val="left"/>
      <w:pPr>
        <w:ind w:left="2880" w:hanging="360"/>
      </w:pPr>
      <w:rPr>
        <w:rFonts w:ascii="Symbol" w:hAnsi="Symbol" w:hint="default"/>
      </w:rPr>
    </w:lvl>
    <w:lvl w:ilvl="4" w:tplc="85929FC6">
      <w:start w:val="1"/>
      <w:numFmt w:val="bullet"/>
      <w:lvlText w:val="o"/>
      <w:lvlJc w:val="left"/>
      <w:pPr>
        <w:ind w:left="3600" w:hanging="360"/>
      </w:pPr>
      <w:rPr>
        <w:rFonts w:ascii="Courier New" w:hAnsi="Courier New" w:hint="default"/>
      </w:rPr>
    </w:lvl>
    <w:lvl w:ilvl="5" w:tplc="16341280">
      <w:start w:val="1"/>
      <w:numFmt w:val="bullet"/>
      <w:lvlText w:val=""/>
      <w:lvlJc w:val="left"/>
      <w:pPr>
        <w:ind w:left="4320" w:hanging="360"/>
      </w:pPr>
      <w:rPr>
        <w:rFonts w:ascii="Wingdings" w:hAnsi="Wingdings" w:hint="default"/>
      </w:rPr>
    </w:lvl>
    <w:lvl w:ilvl="6" w:tplc="3DAEADA8">
      <w:start w:val="1"/>
      <w:numFmt w:val="bullet"/>
      <w:lvlText w:val=""/>
      <w:lvlJc w:val="left"/>
      <w:pPr>
        <w:ind w:left="5040" w:hanging="360"/>
      </w:pPr>
      <w:rPr>
        <w:rFonts w:ascii="Symbol" w:hAnsi="Symbol" w:hint="default"/>
      </w:rPr>
    </w:lvl>
    <w:lvl w:ilvl="7" w:tplc="92AEC6CC">
      <w:start w:val="1"/>
      <w:numFmt w:val="bullet"/>
      <w:lvlText w:val="o"/>
      <w:lvlJc w:val="left"/>
      <w:pPr>
        <w:ind w:left="5760" w:hanging="360"/>
      </w:pPr>
      <w:rPr>
        <w:rFonts w:ascii="Courier New" w:hAnsi="Courier New" w:hint="default"/>
      </w:rPr>
    </w:lvl>
    <w:lvl w:ilvl="8" w:tplc="2E2EF744">
      <w:start w:val="1"/>
      <w:numFmt w:val="bullet"/>
      <w:lvlText w:val=""/>
      <w:lvlJc w:val="left"/>
      <w:pPr>
        <w:ind w:left="6480" w:hanging="360"/>
      </w:pPr>
      <w:rPr>
        <w:rFonts w:ascii="Wingdings" w:hAnsi="Wingdings" w:hint="default"/>
      </w:rPr>
    </w:lvl>
  </w:abstractNum>
  <w:abstractNum w:abstractNumId="103" w15:restartNumberingAfterBreak="0">
    <w:nsid w:val="6127BD92"/>
    <w:multiLevelType w:val="hybridMultilevel"/>
    <w:tmpl w:val="B0C03D0C"/>
    <w:lvl w:ilvl="0" w:tplc="6AEC65B0">
      <w:start w:val="1"/>
      <w:numFmt w:val="bullet"/>
      <w:lvlText w:val=""/>
      <w:lvlJc w:val="left"/>
      <w:pPr>
        <w:ind w:left="720" w:hanging="360"/>
      </w:pPr>
      <w:rPr>
        <w:rFonts w:ascii="Symbol" w:hAnsi="Symbol" w:hint="default"/>
      </w:rPr>
    </w:lvl>
    <w:lvl w:ilvl="1" w:tplc="84EA70A4">
      <w:start w:val="1"/>
      <w:numFmt w:val="bullet"/>
      <w:lvlText w:val="o"/>
      <w:lvlJc w:val="left"/>
      <w:pPr>
        <w:ind w:left="1440" w:hanging="360"/>
      </w:pPr>
      <w:rPr>
        <w:rFonts w:ascii="Courier New" w:hAnsi="Courier New" w:hint="default"/>
      </w:rPr>
    </w:lvl>
    <w:lvl w:ilvl="2" w:tplc="A2029B04">
      <w:start w:val="1"/>
      <w:numFmt w:val="bullet"/>
      <w:lvlText w:val=""/>
      <w:lvlJc w:val="left"/>
      <w:pPr>
        <w:ind w:left="2160" w:hanging="360"/>
      </w:pPr>
      <w:rPr>
        <w:rFonts w:ascii="Wingdings" w:hAnsi="Wingdings" w:hint="default"/>
      </w:rPr>
    </w:lvl>
    <w:lvl w:ilvl="3" w:tplc="881E51F6">
      <w:start w:val="1"/>
      <w:numFmt w:val="bullet"/>
      <w:lvlText w:val=""/>
      <w:lvlJc w:val="left"/>
      <w:pPr>
        <w:ind w:left="2880" w:hanging="360"/>
      </w:pPr>
      <w:rPr>
        <w:rFonts w:ascii="Symbol" w:hAnsi="Symbol" w:hint="default"/>
      </w:rPr>
    </w:lvl>
    <w:lvl w:ilvl="4" w:tplc="E21A83BC">
      <w:start w:val="1"/>
      <w:numFmt w:val="bullet"/>
      <w:lvlText w:val="o"/>
      <w:lvlJc w:val="left"/>
      <w:pPr>
        <w:ind w:left="3600" w:hanging="360"/>
      </w:pPr>
      <w:rPr>
        <w:rFonts w:ascii="Courier New" w:hAnsi="Courier New" w:hint="default"/>
      </w:rPr>
    </w:lvl>
    <w:lvl w:ilvl="5" w:tplc="603C339C">
      <w:start w:val="1"/>
      <w:numFmt w:val="bullet"/>
      <w:lvlText w:val=""/>
      <w:lvlJc w:val="left"/>
      <w:pPr>
        <w:ind w:left="4320" w:hanging="360"/>
      </w:pPr>
      <w:rPr>
        <w:rFonts w:ascii="Wingdings" w:hAnsi="Wingdings" w:hint="default"/>
      </w:rPr>
    </w:lvl>
    <w:lvl w:ilvl="6" w:tplc="4D947784">
      <w:start w:val="1"/>
      <w:numFmt w:val="bullet"/>
      <w:lvlText w:val=""/>
      <w:lvlJc w:val="left"/>
      <w:pPr>
        <w:ind w:left="5040" w:hanging="360"/>
      </w:pPr>
      <w:rPr>
        <w:rFonts w:ascii="Symbol" w:hAnsi="Symbol" w:hint="default"/>
      </w:rPr>
    </w:lvl>
    <w:lvl w:ilvl="7" w:tplc="A44C8A2C">
      <w:start w:val="1"/>
      <w:numFmt w:val="bullet"/>
      <w:lvlText w:val="o"/>
      <w:lvlJc w:val="left"/>
      <w:pPr>
        <w:ind w:left="5760" w:hanging="360"/>
      </w:pPr>
      <w:rPr>
        <w:rFonts w:ascii="Courier New" w:hAnsi="Courier New" w:hint="default"/>
      </w:rPr>
    </w:lvl>
    <w:lvl w:ilvl="8" w:tplc="53728D38">
      <w:start w:val="1"/>
      <w:numFmt w:val="bullet"/>
      <w:lvlText w:val=""/>
      <w:lvlJc w:val="left"/>
      <w:pPr>
        <w:ind w:left="6480" w:hanging="360"/>
      </w:pPr>
      <w:rPr>
        <w:rFonts w:ascii="Wingdings" w:hAnsi="Wingdings" w:hint="default"/>
      </w:rPr>
    </w:lvl>
  </w:abstractNum>
  <w:abstractNum w:abstractNumId="104" w15:restartNumberingAfterBreak="0">
    <w:nsid w:val="61862E5D"/>
    <w:multiLevelType w:val="hybridMultilevel"/>
    <w:tmpl w:val="1D6E7440"/>
    <w:lvl w:ilvl="0" w:tplc="51C8BB0C">
      <w:start w:val="1"/>
      <w:numFmt w:val="bullet"/>
      <w:lvlText w:val=""/>
      <w:lvlJc w:val="left"/>
      <w:pPr>
        <w:ind w:left="720" w:hanging="360"/>
      </w:pPr>
      <w:rPr>
        <w:rFonts w:ascii="Symbol" w:hAnsi="Symbol" w:hint="default"/>
      </w:rPr>
    </w:lvl>
    <w:lvl w:ilvl="1" w:tplc="30A8FF9E">
      <w:start w:val="1"/>
      <w:numFmt w:val="bullet"/>
      <w:lvlText w:val="o"/>
      <w:lvlJc w:val="left"/>
      <w:pPr>
        <w:ind w:left="1440" w:hanging="360"/>
      </w:pPr>
      <w:rPr>
        <w:rFonts w:ascii="Courier New" w:hAnsi="Courier New" w:hint="default"/>
      </w:rPr>
    </w:lvl>
    <w:lvl w:ilvl="2" w:tplc="05EC98EE">
      <w:start w:val="1"/>
      <w:numFmt w:val="bullet"/>
      <w:lvlText w:val=""/>
      <w:lvlJc w:val="left"/>
      <w:pPr>
        <w:ind w:left="2160" w:hanging="360"/>
      </w:pPr>
      <w:rPr>
        <w:rFonts w:ascii="Wingdings" w:hAnsi="Wingdings" w:hint="default"/>
      </w:rPr>
    </w:lvl>
    <w:lvl w:ilvl="3" w:tplc="586A495A">
      <w:start w:val="1"/>
      <w:numFmt w:val="bullet"/>
      <w:lvlText w:val=""/>
      <w:lvlJc w:val="left"/>
      <w:pPr>
        <w:ind w:left="2880" w:hanging="360"/>
      </w:pPr>
      <w:rPr>
        <w:rFonts w:ascii="Symbol" w:hAnsi="Symbol" w:hint="default"/>
      </w:rPr>
    </w:lvl>
    <w:lvl w:ilvl="4" w:tplc="83DC07FA">
      <w:start w:val="1"/>
      <w:numFmt w:val="bullet"/>
      <w:lvlText w:val="o"/>
      <w:lvlJc w:val="left"/>
      <w:pPr>
        <w:ind w:left="3600" w:hanging="360"/>
      </w:pPr>
      <w:rPr>
        <w:rFonts w:ascii="Courier New" w:hAnsi="Courier New" w:hint="default"/>
      </w:rPr>
    </w:lvl>
    <w:lvl w:ilvl="5" w:tplc="768A12BC">
      <w:start w:val="1"/>
      <w:numFmt w:val="bullet"/>
      <w:lvlText w:val=""/>
      <w:lvlJc w:val="left"/>
      <w:pPr>
        <w:ind w:left="4320" w:hanging="360"/>
      </w:pPr>
      <w:rPr>
        <w:rFonts w:ascii="Wingdings" w:hAnsi="Wingdings" w:hint="default"/>
      </w:rPr>
    </w:lvl>
    <w:lvl w:ilvl="6" w:tplc="220EFF7E">
      <w:start w:val="1"/>
      <w:numFmt w:val="bullet"/>
      <w:lvlText w:val=""/>
      <w:lvlJc w:val="left"/>
      <w:pPr>
        <w:ind w:left="5040" w:hanging="360"/>
      </w:pPr>
      <w:rPr>
        <w:rFonts w:ascii="Symbol" w:hAnsi="Symbol" w:hint="default"/>
      </w:rPr>
    </w:lvl>
    <w:lvl w:ilvl="7" w:tplc="0A5018B8">
      <w:start w:val="1"/>
      <w:numFmt w:val="bullet"/>
      <w:lvlText w:val="o"/>
      <w:lvlJc w:val="left"/>
      <w:pPr>
        <w:ind w:left="5760" w:hanging="360"/>
      </w:pPr>
      <w:rPr>
        <w:rFonts w:ascii="Courier New" w:hAnsi="Courier New" w:hint="default"/>
      </w:rPr>
    </w:lvl>
    <w:lvl w:ilvl="8" w:tplc="A1664522">
      <w:start w:val="1"/>
      <w:numFmt w:val="bullet"/>
      <w:lvlText w:val=""/>
      <w:lvlJc w:val="left"/>
      <w:pPr>
        <w:ind w:left="6480" w:hanging="360"/>
      </w:pPr>
      <w:rPr>
        <w:rFonts w:ascii="Wingdings" w:hAnsi="Wingdings" w:hint="default"/>
      </w:rPr>
    </w:lvl>
  </w:abstractNum>
  <w:abstractNum w:abstractNumId="105" w15:restartNumberingAfterBreak="0">
    <w:nsid w:val="62FE1E0E"/>
    <w:multiLevelType w:val="hybridMultilevel"/>
    <w:tmpl w:val="E14E2232"/>
    <w:lvl w:ilvl="0" w:tplc="64B28506">
      <w:start w:val="1"/>
      <w:numFmt w:val="bullet"/>
      <w:lvlText w:val=""/>
      <w:lvlJc w:val="left"/>
      <w:pPr>
        <w:ind w:left="720" w:hanging="360"/>
      </w:pPr>
      <w:rPr>
        <w:rFonts w:ascii="Symbol" w:hAnsi="Symbol" w:hint="default"/>
      </w:rPr>
    </w:lvl>
    <w:lvl w:ilvl="1" w:tplc="A06268E8">
      <w:start w:val="1"/>
      <w:numFmt w:val="bullet"/>
      <w:lvlText w:val="o"/>
      <w:lvlJc w:val="left"/>
      <w:pPr>
        <w:ind w:left="1440" w:hanging="360"/>
      </w:pPr>
      <w:rPr>
        <w:rFonts w:ascii="Courier New" w:hAnsi="Courier New" w:hint="default"/>
      </w:rPr>
    </w:lvl>
    <w:lvl w:ilvl="2" w:tplc="071C06B4">
      <w:start w:val="1"/>
      <w:numFmt w:val="bullet"/>
      <w:lvlText w:val=""/>
      <w:lvlJc w:val="left"/>
      <w:pPr>
        <w:ind w:left="2160" w:hanging="360"/>
      </w:pPr>
      <w:rPr>
        <w:rFonts w:ascii="Wingdings" w:hAnsi="Wingdings" w:hint="default"/>
      </w:rPr>
    </w:lvl>
    <w:lvl w:ilvl="3" w:tplc="8B220024">
      <w:start w:val="1"/>
      <w:numFmt w:val="bullet"/>
      <w:lvlText w:val=""/>
      <w:lvlJc w:val="left"/>
      <w:pPr>
        <w:ind w:left="2880" w:hanging="360"/>
      </w:pPr>
      <w:rPr>
        <w:rFonts w:ascii="Symbol" w:hAnsi="Symbol" w:hint="default"/>
      </w:rPr>
    </w:lvl>
    <w:lvl w:ilvl="4" w:tplc="E4AAD67C">
      <w:start w:val="1"/>
      <w:numFmt w:val="bullet"/>
      <w:lvlText w:val="o"/>
      <w:lvlJc w:val="left"/>
      <w:pPr>
        <w:ind w:left="3600" w:hanging="360"/>
      </w:pPr>
      <w:rPr>
        <w:rFonts w:ascii="Courier New" w:hAnsi="Courier New" w:hint="default"/>
      </w:rPr>
    </w:lvl>
    <w:lvl w:ilvl="5" w:tplc="FF748840">
      <w:start w:val="1"/>
      <w:numFmt w:val="bullet"/>
      <w:lvlText w:val=""/>
      <w:lvlJc w:val="left"/>
      <w:pPr>
        <w:ind w:left="4320" w:hanging="360"/>
      </w:pPr>
      <w:rPr>
        <w:rFonts w:ascii="Wingdings" w:hAnsi="Wingdings" w:hint="default"/>
      </w:rPr>
    </w:lvl>
    <w:lvl w:ilvl="6" w:tplc="9F8067FE">
      <w:start w:val="1"/>
      <w:numFmt w:val="bullet"/>
      <w:lvlText w:val=""/>
      <w:lvlJc w:val="left"/>
      <w:pPr>
        <w:ind w:left="5040" w:hanging="360"/>
      </w:pPr>
      <w:rPr>
        <w:rFonts w:ascii="Symbol" w:hAnsi="Symbol" w:hint="default"/>
      </w:rPr>
    </w:lvl>
    <w:lvl w:ilvl="7" w:tplc="1654F5D6">
      <w:start w:val="1"/>
      <w:numFmt w:val="bullet"/>
      <w:lvlText w:val="o"/>
      <w:lvlJc w:val="left"/>
      <w:pPr>
        <w:ind w:left="5760" w:hanging="360"/>
      </w:pPr>
      <w:rPr>
        <w:rFonts w:ascii="Courier New" w:hAnsi="Courier New" w:hint="default"/>
      </w:rPr>
    </w:lvl>
    <w:lvl w:ilvl="8" w:tplc="AECE838E">
      <w:start w:val="1"/>
      <w:numFmt w:val="bullet"/>
      <w:lvlText w:val=""/>
      <w:lvlJc w:val="left"/>
      <w:pPr>
        <w:ind w:left="6480" w:hanging="360"/>
      </w:pPr>
      <w:rPr>
        <w:rFonts w:ascii="Wingdings" w:hAnsi="Wingdings" w:hint="default"/>
      </w:rPr>
    </w:lvl>
  </w:abstractNum>
  <w:abstractNum w:abstractNumId="106" w15:restartNumberingAfterBreak="0">
    <w:nsid w:val="63025FBD"/>
    <w:multiLevelType w:val="hybridMultilevel"/>
    <w:tmpl w:val="5D389234"/>
    <w:lvl w:ilvl="0" w:tplc="4E54409E">
      <w:start w:val="1"/>
      <w:numFmt w:val="bullet"/>
      <w:lvlText w:val=""/>
      <w:lvlJc w:val="left"/>
      <w:pPr>
        <w:ind w:left="720" w:hanging="360"/>
      </w:pPr>
      <w:rPr>
        <w:rFonts w:ascii="Symbol" w:hAnsi="Symbol" w:hint="default"/>
      </w:rPr>
    </w:lvl>
    <w:lvl w:ilvl="1" w:tplc="76AE7772">
      <w:start w:val="1"/>
      <w:numFmt w:val="bullet"/>
      <w:lvlText w:val="o"/>
      <w:lvlJc w:val="left"/>
      <w:pPr>
        <w:ind w:left="1440" w:hanging="360"/>
      </w:pPr>
      <w:rPr>
        <w:rFonts w:ascii="Courier New" w:hAnsi="Courier New" w:hint="default"/>
      </w:rPr>
    </w:lvl>
    <w:lvl w:ilvl="2" w:tplc="F0FEEDF0">
      <w:start w:val="1"/>
      <w:numFmt w:val="bullet"/>
      <w:lvlText w:val=""/>
      <w:lvlJc w:val="left"/>
      <w:pPr>
        <w:ind w:left="2160" w:hanging="360"/>
      </w:pPr>
      <w:rPr>
        <w:rFonts w:ascii="Wingdings" w:hAnsi="Wingdings" w:hint="default"/>
      </w:rPr>
    </w:lvl>
    <w:lvl w:ilvl="3" w:tplc="AC8C1122">
      <w:start w:val="1"/>
      <w:numFmt w:val="bullet"/>
      <w:lvlText w:val=""/>
      <w:lvlJc w:val="left"/>
      <w:pPr>
        <w:ind w:left="2880" w:hanging="360"/>
      </w:pPr>
      <w:rPr>
        <w:rFonts w:ascii="Symbol" w:hAnsi="Symbol" w:hint="default"/>
      </w:rPr>
    </w:lvl>
    <w:lvl w:ilvl="4" w:tplc="9300064A">
      <w:start w:val="1"/>
      <w:numFmt w:val="bullet"/>
      <w:lvlText w:val="o"/>
      <w:lvlJc w:val="left"/>
      <w:pPr>
        <w:ind w:left="3600" w:hanging="360"/>
      </w:pPr>
      <w:rPr>
        <w:rFonts w:ascii="Courier New" w:hAnsi="Courier New" w:hint="default"/>
      </w:rPr>
    </w:lvl>
    <w:lvl w:ilvl="5" w:tplc="B2587510">
      <w:start w:val="1"/>
      <w:numFmt w:val="bullet"/>
      <w:lvlText w:val=""/>
      <w:lvlJc w:val="left"/>
      <w:pPr>
        <w:ind w:left="4320" w:hanging="360"/>
      </w:pPr>
      <w:rPr>
        <w:rFonts w:ascii="Wingdings" w:hAnsi="Wingdings" w:hint="default"/>
      </w:rPr>
    </w:lvl>
    <w:lvl w:ilvl="6" w:tplc="81A63FC0">
      <w:start w:val="1"/>
      <w:numFmt w:val="bullet"/>
      <w:lvlText w:val=""/>
      <w:lvlJc w:val="left"/>
      <w:pPr>
        <w:ind w:left="5040" w:hanging="360"/>
      </w:pPr>
      <w:rPr>
        <w:rFonts w:ascii="Symbol" w:hAnsi="Symbol" w:hint="default"/>
      </w:rPr>
    </w:lvl>
    <w:lvl w:ilvl="7" w:tplc="11A07D66">
      <w:start w:val="1"/>
      <w:numFmt w:val="bullet"/>
      <w:lvlText w:val="o"/>
      <w:lvlJc w:val="left"/>
      <w:pPr>
        <w:ind w:left="5760" w:hanging="360"/>
      </w:pPr>
      <w:rPr>
        <w:rFonts w:ascii="Courier New" w:hAnsi="Courier New" w:hint="default"/>
      </w:rPr>
    </w:lvl>
    <w:lvl w:ilvl="8" w:tplc="4008FE54">
      <w:start w:val="1"/>
      <w:numFmt w:val="bullet"/>
      <w:lvlText w:val=""/>
      <w:lvlJc w:val="left"/>
      <w:pPr>
        <w:ind w:left="6480" w:hanging="360"/>
      </w:pPr>
      <w:rPr>
        <w:rFonts w:ascii="Wingdings" w:hAnsi="Wingdings" w:hint="default"/>
      </w:rPr>
    </w:lvl>
  </w:abstractNum>
  <w:abstractNum w:abstractNumId="107" w15:restartNumberingAfterBreak="0">
    <w:nsid w:val="632C6B79"/>
    <w:multiLevelType w:val="hybridMultilevel"/>
    <w:tmpl w:val="96CA58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8" w15:restartNumberingAfterBreak="0">
    <w:nsid w:val="64C9F3B6"/>
    <w:multiLevelType w:val="hybridMultilevel"/>
    <w:tmpl w:val="283A8ADC"/>
    <w:lvl w:ilvl="0" w:tplc="9C087306">
      <w:start w:val="1"/>
      <w:numFmt w:val="bullet"/>
      <w:lvlText w:val=""/>
      <w:lvlJc w:val="left"/>
      <w:pPr>
        <w:ind w:left="720" w:hanging="360"/>
      </w:pPr>
      <w:rPr>
        <w:rFonts w:ascii="Symbol" w:hAnsi="Symbol" w:hint="default"/>
      </w:rPr>
    </w:lvl>
    <w:lvl w:ilvl="1" w:tplc="3C9CAD9E">
      <w:start w:val="1"/>
      <w:numFmt w:val="bullet"/>
      <w:lvlText w:val="o"/>
      <w:lvlJc w:val="left"/>
      <w:pPr>
        <w:ind w:left="1440" w:hanging="360"/>
      </w:pPr>
      <w:rPr>
        <w:rFonts w:ascii="Courier New" w:hAnsi="Courier New" w:hint="default"/>
      </w:rPr>
    </w:lvl>
    <w:lvl w:ilvl="2" w:tplc="316434FE">
      <w:start w:val="1"/>
      <w:numFmt w:val="bullet"/>
      <w:lvlText w:val=""/>
      <w:lvlJc w:val="left"/>
      <w:pPr>
        <w:ind w:left="2160" w:hanging="360"/>
      </w:pPr>
      <w:rPr>
        <w:rFonts w:ascii="Wingdings" w:hAnsi="Wingdings" w:hint="default"/>
      </w:rPr>
    </w:lvl>
    <w:lvl w:ilvl="3" w:tplc="4C34E42C">
      <w:start w:val="1"/>
      <w:numFmt w:val="bullet"/>
      <w:lvlText w:val=""/>
      <w:lvlJc w:val="left"/>
      <w:pPr>
        <w:ind w:left="2880" w:hanging="360"/>
      </w:pPr>
      <w:rPr>
        <w:rFonts w:ascii="Symbol" w:hAnsi="Symbol" w:hint="default"/>
      </w:rPr>
    </w:lvl>
    <w:lvl w:ilvl="4" w:tplc="1B0E4C14">
      <w:start w:val="1"/>
      <w:numFmt w:val="bullet"/>
      <w:lvlText w:val="o"/>
      <w:lvlJc w:val="left"/>
      <w:pPr>
        <w:ind w:left="3600" w:hanging="360"/>
      </w:pPr>
      <w:rPr>
        <w:rFonts w:ascii="Courier New" w:hAnsi="Courier New" w:hint="default"/>
      </w:rPr>
    </w:lvl>
    <w:lvl w:ilvl="5" w:tplc="29203E58">
      <w:start w:val="1"/>
      <w:numFmt w:val="bullet"/>
      <w:lvlText w:val=""/>
      <w:lvlJc w:val="left"/>
      <w:pPr>
        <w:ind w:left="4320" w:hanging="360"/>
      </w:pPr>
      <w:rPr>
        <w:rFonts w:ascii="Wingdings" w:hAnsi="Wingdings" w:hint="default"/>
      </w:rPr>
    </w:lvl>
    <w:lvl w:ilvl="6" w:tplc="452CF7B4">
      <w:start w:val="1"/>
      <w:numFmt w:val="bullet"/>
      <w:lvlText w:val=""/>
      <w:lvlJc w:val="left"/>
      <w:pPr>
        <w:ind w:left="5040" w:hanging="360"/>
      </w:pPr>
      <w:rPr>
        <w:rFonts w:ascii="Symbol" w:hAnsi="Symbol" w:hint="default"/>
      </w:rPr>
    </w:lvl>
    <w:lvl w:ilvl="7" w:tplc="5A4C9762">
      <w:start w:val="1"/>
      <w:numFmt w:val="bullet"/>
      <w:lvlText w:val="o"/>
      <w:lvlJc w:val="left"/>
      <w:pPr>
        <w:ind w:left="5760" w:hanging="360"/>
      </w:pPr>
      <w:rPr>
        <w:rFonts w:ascii="Courier New" w:hAnsi="Courier New" w:hint="default"/>
      </w:rPr>
    </w:lvl>
    <w:lvl w:ilvl="8" w:tplc="25C087A2">
      <w:start w:val="1"/>
      <w:numFmt w:val="bullet"/>
      <w:lvlText w:val=""/>
      <w:lvlJc w:val="left"/>
      <w:pPr>
        <w:ind w:left="6480" w:hanging="360"/>
      </w:pPr>
      <w:rPr>
        <w:rFonts w:ascii="Wingdings" w:hAnsi="Wingdings" w:hint="default"/>
      </w:rPr>
    </w:lvl>
  </w:abstractNum>
  <w:abstractNum w:abstractNumId="109" w15:restartNumberingAfterBreak="0">
    <w:nsid w:val="65E1B89C"/>
    <w:multiLevelType w:val="hybridMultilevel"/>
    <w:tmpl w:val="4CA25FA8"/>
    <w:lvl w:ilvl="0" w:tplc="14E6FF52">
      <w:start w:val="1"/>
      <w:numFmt w:val="bullet"/>
      <w:lvlText w:val=""/>
      <w:lvlJc w:val="left"/>
      <w:pPr>
        <w:ind w:left="720" w:hanging="360"/>
      </w:pPr>
      <w:rPr>
        <w:rFonts w:ascii="Symbol" w:hAnsi="Symbol" w:hint="default"/>
      </w:rPr>
    </w:lvl>
    <w:lvl w:ilvl="1" w:tplc="95C4FA68">
      <w:start w:val="1"/>
      <w:numFmt w:val="bullet"/>
      <w:lvlText w:val="o"/>
      <w:lvlJc w:val="left"/>
      <w:pPr>
        <w:ind w:left="1440" w:hanging="360"/>
      </w:pPr>
      <w:rPr>
        <w:rFonts w:ascii="Courier New" w:hAnsi="Courier New" w:hint="default"/>
      </w:rPr>
    </w:lvl>
    <w:lvl w:ilvl="2" w:tplc="27AAEEF8">
      <w:start w:val="1"/>
      <w:numFmt w:val="bullet"/>
      <w:lvlText w:val=""/>
      <w:lvlJc w:val="left"/>
      <w:pPr>
        <w:ind w:left="2160" w:hanging="360"/>
      </w:pPr>
      <w:rPr>
        <w:rFonts w:ascii="Wingdings" w:hAnsi="Wingdings" w:hint="default"/>
      </w:rPr>
    </w:lvl>
    <w:lvl w:ilvl="3" w:tplc="40380204">
      <w:start w:val="1"/>
      <w:numFmt w:val="bullet"/>
      <w:lvlText w:val=""/>
      <w:lvlJc w:val="left"/>
      <w:pPr>
        <w:ind w:left="2880" w:hanging="360"/>
      </w:pPr>
      <w:rPr>
        <w:rFonts w:ascii="Symbol" w:hAnsi="Symbol" w:hint="default"/>
      </w:rPr>
    </w:lvl>
    <w:lvl w:ilvl="4" w:tplc="CBF88E9E">
      <w:start w:val="1"/>
      <w:numFmt w:val="bullet"/>
      <w:lvlText w:val="o"/>
      <w:lvlJc w:val="left"/>
      <w:pPr>
        <w:ind w:left="3600" w:hanging="360"/>
      </w:pPr>
      <w:rPr>
        <w:rFonts w:ascii="Courier New" w:hAnsi="Courier New" w:hint="default"/>
      </w:rPr>
    </w:lvl>
    <w:lvl w:ilvl="5" w:tplc="F008ED14">
      <w:start w:val="1"/>
      <w:numFmt w:val="bullet"/>
      <w:lvlText w:val=""/>
      <w:lvlJc w:val="left"/>
      <w:pPr>
        <w:ind w:left="4320" w:hanging="360"/>
      </w:pPr>
      <w:rPr>
        <w:rFonts w:ascii="Wingdings" w:hAnsi="Wingdings" w:hint="default"/>
      </w:rPr>
    </w:lvl>
    <w:lvl w:ilvl="6" w:tplc="CE86A0D6">
      <w:start w:val="1"/>
      <w:numFmt w:val="bullet"/>
      <w:lvlText w:val=""/>
      <w:lvlJc w:val="left"/>
      <w:pPr>
        <w:ind w:left="5040" w:hanging="360"/>
      </w:pPr>
      <w:rPr>
        <w:rFonts w:ascii="Symbol" w:hAnsi="Symbol" w:hint="default"/>
      </w:rPr>
    </w:lvl>
    <w:lvl w:ilvl="7" w:tplc="B4F6CAFE">
      <w:start w:val="1"/>
      <w:numFmt w:val="bullet"/>
      <w:lvlText w:val="o"/>
      <w:lvlJc w:val="left"/>
      <w:pPr>
        <w:ind w:left="5760" w:hanging="360"/>
      </w:pPr>
      <w:rPr>
        <w:rFonts w:ascii="Courier New" w:hAnsi="Courier New" w:hint="default"/>
      </w:rPr>
    </w:lvl>
    <w:lvl w:ilvl="8" w:tplc="F99EEBBC">
      <w:start w:val="1"/>
      <w:numFmt w:val="bullet"/>
      <w:lvlText w:val=""/>
      <w:lvlJc w:val="left"/>
      <w:pPr>
        <w:ind w:left="6480" w:hanging="360"/>
      </w:pPr>
      <w:rPr>
        <w:rFonts w:ascii="Wingdings" w:hAnsi="Wingdings" w:hint="default"/>
      </w:rPr>
    </w:lvl>
  </w:abstractNum>
  <w:abstractNum w:abstractNumId="110" w15:restartNumberingAfterBreak="0">
    <w:nsid w:val="664EEEBB"/>
    <w:multiLevelType w:val="hybridMultilevel"/>
    <w:tmpl w:val="E3DADFB2"/>
    <w:lvl w:ilvl="0" w:tplc="390E3548">
      <w:start w:val="1"/>
      <w:numFmt w:val="bullet"/>
      <w:lvlText w:val=""/>
      <w:lvlJc w:val="left"/>
      <w:pPr>
        <w:ind w:left="720" w:hanging="360"/>
      </w:pPr>
      <w:rPr>
        <w:rFonts w:ascii="Symbol" w:hAnsi="Symbol" w:hint="default"/>
      </w:rPr>
    </w:lvl>
    <w:lvl w:ilvl="1" w:tplc="74DC8F32">
      <w:start w:val="1"/>
      <w:numFmt w:val="bullet"/>
      <w:lvlText w:val="o"/>
      <w:lvlJc w:val="left"/>
      <w:pPr>
        <w:ind w:left="1440" w:hanging="360"/>
      </w:pPr>
      <w:rPr>
        <w:rFonts w:ascii="Courier New" w:hAnsi="Courier New" w:hint="default"/>
      </w:rPr>
    </w:lvl>
    <w:lvl w:ilvl="2" w:tplc="0076FCFA">
      <w:start w:val="1"/>
      <w:numFmt w:val="bullet"/>
      <w:lvlText w:val=""/>
      <w:lvlJc w:val="left"/>
      <w:pPr>
        <w:ind w:left="2160" w:hanging="360"/>
      </w:pPr>
      <w:rPr>
        <w:rFonts w:ascii="Wingdings" w:hAnsi="Wingdings" w:hint="default"/>
      </w:rPr>
    </w:lvl>
    <w:lvl w:ilvl="3" w:tplc="998402C6">
      <w:start w:val="1"/>
      <w:numFmt w:val="bullet"/>
      <w:lvlText w:val=""/>
      <w:lvlJc w:val="left"/>
      <w:pPr>
        <w:ind w:left="2880" w:hanging="360"/>
      </w:pPr>
      <w:rPr>
        <w:rFonts w:ascii="Symbol" w:hAnsi="Symbol" w:hint="default"/>
      </w:rPr>
    </w:lvl>
    <w:lvl w:ilvl="4" w:tplc="C81EDAA8">
      <w:start w:val="1"/>
      <w:numFmt w:val="bullet"/>
      <w:lvlText w:val="o"/>
      <w:lvlJc w:val="left"/>
      <w:pPr>
        <w:ind w:left="3600" w:hanging="360"/>
      </w:pPr>
      <w:rPr>
        <w:rFonts w:ascii="Courier New" w:hAnsi="Courier New" w:hint="default"/>
      </w:rPr>
    </w:lvl>
    <w:lvl w:ilvl="5" w:tplc="FE303E32">
      <w:start w:val="1"/>
      <w:numFmt w:val="bullet"/>
      <w:lvlText w:val=""/>
      <w:lvlJc w:val="left"/>
      <w:pPr>
        <w:ind w:left="4320" w:hanging="360"/>
      </w:pPr>
      <w:rPr>
        <w:rFonts w:ascii="Wingdings" w:hAnsi="Wingdings" w:hint="default"/>
      </w:rPr>
    </w:lvl>
    <w:lvl w:ilvl="6" w:tplc="7F4E5882">
      <w:start w:val="1"/>
      <w:numFmt w:val="bullet"/>
      <w:lvlText w:val=""/>
      <w:lvlJc w:val="left"/>
      <w:pPr>
        <w:ind w:left="5040" w:hanging="360"/>
      </w:pPr>
      <w:rPr>
        <w:rFonts w:ascii="Symbol" w:hAnsi="Symbol" w:hint="default"/>
      </w:rPr>
    </w:lvl>
    <w:lvl w:ilvl="7" w:tplc="066CADCE">
      <w:start w:val="1"/>
      <w:numFmt w:val="bullet"/>
      <w:lvlText w:val="o"/>
      <w:lvlJc w:val="left"/>
      <w:pPr>
        <w:ind w:left="5760" w:hanging="360"/>
      </w:pPr>
      <w:rPr>
        <w:rFonts w:ascii="Courier New" w:hAnsi="Courier New" w:hint="default"/>
      </w:rPr>
    </w:lvl>
    <w:lvl w:ilvl="8" w:tplc="2BDC13D0">
      <w:start w:val="1"/>
      <w:numFmt w:val="bullet"/>
      <w:lvlText w:val=""/>
      <w:lvlJc w:val="left"/>
      <w:pPr>
        <w:ind w:left="6480" w:hanging="360"/>
      </w:pPr>
      <w:rPr>
        <w:rFonts w:ascii="Wingdings" w:hAnsi="Wingdings" w:hint="default"/>
      </w:rPr>
    </w:lvl>
  </w:abstractNum>
  <w:abstractNum w:abstractNumId="111" w15:restartNumberingAfterBreak="0">
    <w:nsid w:val="666B0B5B"/>
    <w:multiLevelType w:val="hybridMultilevel"/>
    <w:tmpl w:val="E3024396"/>
    <w:lvl w:ilvl="0" w:tplc="4426DF58">
      <w:start w:val="1"/>
      <w:numFmt w:val="bullet"/>
      <w:lvlText w:val=""/>
      <w:lvlJc w:val="left"/>
      <w:pPr>
        <w:ind w:left="720" w:hanging="360"/>
      </w:pPr>
      <w:rPr>
        <w:rFonts w:ascii="Symbol" w:hAnsi="Symbol" w:hint="default"/>
      </w:rPr>
    </w:lvl>
    <w:lvl w:ilvl="1" w:tplc="C1C09B5E">
      <w:start w:val="1"/>
      <w:numFmt w:val="bullet"/>
      <w:lvlText w:val="o"/>
      <w:lvlJc w:val="left"/>
      <w:pPr>
        <w:ind w:left="1440" w:hanging="360"/>
      </w:pPr>
      <w:rPr>
        <w:rFonts w:ascii="Courier New" w:hAnsi="Courier New" w:hint="default"/>
      </w:rPr>
    </w:lvl>
    <w:lvl w:ilvl="2" w:tplc="E09E95F0">
      <w:start w:val="1"/>
      <w:numFmt w:val="bullet"/>
      <w:lvlText w:val=""/>
      <w:lvlJc w:val="left"/>
      <w:pPr>
        <w:ind w:left="2160" w:hanging="360"/>
      </w:pPr>
      <w:rPr>
        <w:rFonts w:ascii="Wingdings" w:hAnsi="Wingdings" w:hint="default"/>
      </w:rPr>
    </w:lvl>
    <w:lvl w:ilvl="3" w:tplc="896EB6BE">
      <w:start w:val="1"/>
      <w:numFmt w:val="bullet"/>
      <w:lvlText w:val=""/>
      <w:lvlJc w:val="left"/>
      <w:pPr>
        <w:ind w:left="2880" w:hanging="360"/>
      </w:pPr>
      <w:rPr>
        <w:rFonts w:ascii="Symbol" w:hAnsi="Symbol" w:hint="default"/>
      </w:rPr>
    </w:lvl>
    <w:lvl w:ilvl="4" w:tplc="2506ADB4">
      <w:start w:val="1"/>
      <w:numFmt w:val="bullet"/>
      <w:lvlText w:val="o"/>
      <w:lvlJc w:val="left"/>
      <w:pPr>
        <w:ind w:left="3600" w:hanging="360"/>
      </w:pPr>
      <w:rPr>
        <w:rFonts w:ascii="Courier New" w:hAnsi="Courier New" w:hint="default"/>
      </w:rPr>
    </w:lvl>
    <w:lvl w:ilvl="5" w:tplc="6554B898">
      <w:start w:val="1"/>
      <w:numFmt w:val="bullet"/>
      <w:lvlText w:val=""/>
      <w:lvlJc w:val="left"/>
      <w:pPr>
        <w:ind w:left="4320" w:hanging="360"/>
      </w:pPr>
      <w:rPr>
        <w:rFonts w:ascii="Wingdings" w:hAnsi="Wingdings" w:hint="default"/>
      </w:rPr>
    </w:lvl>
    <w:lvl w:ilvl="6" w:tplc="4AFCF2D4">
      <w:start w:val="1"/>
      <w:numFmt w:val="bullet"/>
      <w:lvlText w:val=""/>
      <w:lvlJc w:val="left"/>
      <w:pPr>
        <w:ind w:left="5040" w:hanging="360"/>
      </w:pPr>
      <w:rPr>
        <w:rFonts w:ascii="Symbol" w:hAnsi="Symbol" w:hint="default"/>
      </w:rPr>
    </w:lvl>
    <w:lvl w:ilvl="7" w:tplc="7506E7E0">
      <w:start w:val="1"/>
      <w:numFmt w:val="bullet"/>
      <w:lvlText w:val="o"/>
      <w:lvlJc w:val="left"/>
      <w:pPr>
        <w:ind w:left="5760" w:hanging="360"/>
      </w:pPr>
      <w:rPr>
        <w:rFonts w:ascii="Courier New" w:hAnsi="Courier New" w:hint="default"/>
      </w:rPr>
    </w:lvl>
    <w:lvl w:ilvl="8" w:tplc="4080E6EE">
      <w:start w:val="1"/>
      <w:numFmt w:val="bullet"/>
      <w:lvlText w:val=""/>
      <w:lvlJc w:val="left"/>
      <w:pPr>
        <w:ind w:left="6480" w:hanging="360"/>
      </w:pPr>
      <w:rPr>
        <w:rFonts w:ascii="Wingdings" w:hAnsi="Wingdings" w:hint="default"/>
      </w:rPr>
    </w:lvl>
  </w:abstractNum>
  <w:abstractNum w:abstractNumId="112" w15:restartNumberingAfterBreak="0">
    <w:nsid w:val="66E8C32E"/>
    <w:multiLevelType w:val="hybridMultilevel"/>
    <w:tmpl w:val="2ED4088E"/>
    <w:lvl w:ilvl="0" w:tplc="6BF622F6">
      <w:start w:val="1"/>
      <w:numFmt w:val="bullet"/>
      <w:lvlText w:val=""/>
      <w:lvlJc w:val="left"/>
      <w:pPr>
        <w:ind w:left="720" w:hanging="360"/>
      </w:pPr>
      <w:rPr>
        <w:rFonts w:ascii="Symbol" w:hAnsi="Symbol" w:hint="default"/>
      </w:rPr>
    </w:lvl>
    <w:lvl w:ilvl="1" w:tplc="A112D4CC">
      <w:start w:val="1"/>
      <w:numFmt w:val="bullet"/>
      <w:lvlText w:val="o"/>
      <w:lvlJc w:val="left"/>
      <w:pPr>
        <w:ind w:left="1440" w:hanging="360"/>
      </w:pPr>
      <w:rPr>
        <w:rFonts w:ascii="Courier New" w:hAnsi="Courier New" w:hint="default"/>
      </w:rPr>
    </w:lvl>
    <w:lvl w:ilvl="2" w:tplc="5564652C">
      <w:start w:val="1"/>
      <w:numFmt w:val="bullet"/>
      <w:lvlText w:val=""/>
      <w:lvlJc w:val="left"/>
      <w:pPr>
        <w:ind w:left="2160" w:hanging="360"/>
      </w:pPr>
      <w:rPr>
        <w:rFonts w:ascii="Wingdings" w:hAnsi="Wingdings" w:hint="default"/>
      </w:rPr>
    </w:lvl>
    <w:lvl w:ilvl="3" w:tplc="B0BCAB26">
      <w:start w:val="1"/>
      <w:numFmt w:val="bullet"/>
      <w:lvlText w:val=""/>
      <w:lvlJc w:val="left"/>
      <w:pPr>
        <w:ind w:left="2880" w:hanging="360"/>
      </w:pPr>
      <w:rPr>
        <w:rFonts w:ascii="Symbol" w:hAnsi="Symbol" w:hint="default"/>
      </w:rPr>
    </w:lvl>
    <w:lvl w:ilvl="4" w:tplc="69F41814">
      <w:start w:val="1"/>
      <w:numFmt w:val="bullet"/>
      <w:lvlText w:val="o"/>
      <w:lvlJc w:val="left"/>
      <w:pPr>
        <w:ind w:left="3600" w:hanging="360"/>
      </w:pPr>
      <w:rPr>
        <w:rFonts w:ascii="Courier New" w:hAnsi="Courier New" w:hint="default"/>
      </w:rPr>
    </w:lvl>
    <w:lvl w:ilvl="5" w:tplc="193C8A4E">
      <w:start w:val="1"/>
      <w:numFmt w:val="bullet"/>
      <w:lvlText w:val=""/>
      <w:lvlJc w:val="left"/>
      <w:pPr>
        <w:ind w:left="4320" w:hanging="360"/>
      </w:pPr>
      <w:rPr>
        <w:rFonts w:ascii="Wingdings" w:hAnsi="Wingdings" w:hint="default"/>
      </w:rPr>
    </w:lvl>
    <w:lvl w:ilvl="6" w:tplc="32D8EE98">
      <w:start w:val="1"/>
      <w:numFmt w:val="bullet"/>
      <w:lvlText w:val=""/>
      <w:lvlJc w:val="left"/>
      <w:pPr>
        <w:ind w:left="5040" w:hanging="360"/>
      </w:pPr>
      <w:rPr>
        <w:rFonts w:ascii="Symbol" w:hAnsi="Symbol" w:hint="default"/>
      </w:rPr>
    </w:lvl>
    <w:lvl w:ilvl="7" w:tplc="E2EE5378">
      <w:start w:val="1"/>
      <w:numFmt w:val="bullet"/>
      <w:lvlText w:val="o"/>
      <w:lvlJc w:val="left"/>
      <w:pPr>
        <w:ind w:left="5760" w:hanging="360"/>
      </w:pPr>
      <w:rPr>
        <w:rFonts w:ascii="Courier New" w:hAnsi="Courier New" w:hint="default"/>
      </w:rPr>
    </w:lvl>
    <w:lvl w:ilvl="8" w:tplc="78D271A2">
      <w:start w:val="1"/>
      <w:numFmt w:val="bullet"/>
      <w:lvlText w:val=""/>
      <w:lvlJc w:val="left"/>
      <w:pPr>
        <w:ind w:left="6480" w:hanging="360"/>
      </w:pPr>
      <w:rPr>
        <w:rFonts w:ascii="Wingdings" w:hAnsi="Wingdings" w:hint="default"/>
      </w:rPr>
    </w:lvl>
  </w:abstractNum>
  <w:abstractNum w:abstractNumId="113" w15:restartNumberingAfterBreak="0">
    <w:nsid w:val="679A3E96"/>
    <w:multiLevelType w:val="hybridMultilevel"/>
    <w:tmpl w:val="7E7A9796"/>
    <w:lvl w:ilvl="0" w:tplc="FF144548">
      <w:start w:val="1"/>
      <w:numFmt w:val="bullet"/>
      <w:lvlText w:val=""/>
      <w:lvlJc w:val="left"/>
      <w:pPr>
        <w:ind w:left="720" w:hanging="360"/>
      </w:pPr>
      <w:rPr>
        <w:rFonts w:ascii="Symbol" w:hAnsi="Symbol" w:hint="default"/>
      </w:rPr>
    </w:lvl>
    <w:lvl w:ilvl="1" w:tplc="71262CE8">
      <w:start w:val="1"/>
      <w:numFmt w:val="bullet"/>
      <w:lvlText w:val="o"/>
      <w:lvlJc w:val="left"/>
      <w:pPr>
        <w:ind w:left="1440" w:hanging="360"/>
      </w:pPr>
      <w:rPr>
        <w:rFonts w:ascii="Courier New" w:hAnsi="Courier New" w:hint="default"/>
      </w:rPr>
    </w:lvl>
    <w:lvl w:ilvl="2" w:tplc="4210EA5E">
      <w:start w:val="1"/>
      <w:numFmt w:val="bullet"/>
      <w:lvlText w:val=""/>
      <w:lvlJc w:val="left"/>
      <w:pPr>
        <w:ind w:left="2160" w:hanging="360"/>
      </w:pPr>
      <w:rPr>
        <w:rFonts w:ascii="Wingdings" w:hAnsi="Wingdings" w:hint="default"/>
      </w:rPr>
    </w:lvl>
    <w:lvl w:ilvl="3" w:tplc="ADDC6CE0">
      <w:start w:val="1"/>
      <w:numFmt w:val="bullet"/>
      <w:lvlText w:val=""/>
      <w:lvlJc w:val="left"/>
      <w:pPr>
        <w:ind w:left="2880" w:hanging="360"/>
      </w:pPr>
      <w:rPr>
        <w:rFonts w:ascii="Symbol" w:hAnsi="Symbol" w:hint="default"/>
      </w:rPr>
    </w:lvl>
    <w:lvl w:ilvl="4" w:tplc="30D6CE34">
      <w:start w:val="1"/>
      <w:numFmt w:val="bullet"/>
      <w:lvlText w:val="o"/>
      <w:lvlJc w:val="left"/>
      <w:pPr>
        <w:ind w:left="3600" w:hanging="360"/>
      </w:pPr>
      <w:rPr>
        <w:rFonts w:ascii="Courier New" w:hAnsi="Courier New" w:hint="default"/>
      </w:rPr>
    </w:lvl>
    <w:lvl w:ilvl="5" w:tplc="2BD63F7E">
      <w:start w:val="1"/>
      <w:numFmt w:val="bullet"/>
      <w:lvlText w:val=""/>
      <w:lvlJc w:val="left"/>
      <w:pPr>
        <w:ind w:left="4320" w:hanging="360"/>
      </w:pPr>
      <w:rPr>
        <w:rFonts w:ascii="Wingdings" w:hAnsi="Wingdings" w:hint="default"/>
      </w:rPr>
    </w:lvl>
    <w:lvl w:ilvl="6" w:tplc="55BEC5D0">
      <w:start w:val="1"/>
      <w:numFmt w:val="bullet"/>
      <w:lvlText w:val=""/>
      <w:lvlJc w:val="left"/>
      <w:pPr>
        <w:ind w:left="5040" w:hanging="360"/>
      </w:pPr>
      <w:rPr>
        <w:rFonts w:ascii="Symbol" w:hAnsi="Symbol" w:hint="default"/>
      </w:rPr>
    </w:lvl>
    <w:lvl w:ilvl="7" w:tplc="3DBCBC0E">
      <w:start w:val="1"/>
      <w:numFmt w:val="bullet"/>
      <w:lvlText w:val="o"/>
      <w:lvlJc w:val="left"/>
      <w:pPr>
        <w:ind w:left="5760" w:hanging="360"/>
      </w:pPr>
      <w:rPr>
        <w:rFonts w:ascii="Courier New" w:hAnsi="Courier New" w:hint="default"/>
      </w:rPr>
    </w:lvl>
    <w:lvl w:ilvl="8" w:tplc="D8E2EA42">
      <w:start w:val="1"/>
      <w:numFmt w:val="bullet"/>
      <w:lvlText w:val=""/>
      <w:lvlJc w:val="left"/>
      <w:pPr>
        <w:ind w:left="6480" w:hanging="360"/>
      </w:pPr>
      <w:rPr>
        <w:rFonts w:ascii="Wingdings" w:hAnsi="Wingdings" w:hint="default"/>
      </w:rPr>
    </w:lvl>
  </w:abstractNum>
  <w:abstractNum w:abstractNumId="114" w15:restartNumberingAfterBreak="0">
    <w:nsid w:val="69A85447"/>
    <w:multiLevelType w:val="hybridMultilevel"/>
    <w:tmpl w:val="B9A0B794"/>
    <w:lvl w:ilvl="0" w:tplc="39FAAC74">
      <w:start w:val="1"/>
      <w:numFmt w:val="bullet"/>
      <w:lvlText w:val=""/>
      <w:lvlJc w:val="left"/>
      <w:pPr>
        <w:ind w:left="720" w:hanging="360"/>
      </w:pPr>
      <w:rPr>
        <w:rFonts w:ascii="Symbol" w:hAnsi="Symbol" w:hint="default"/>
      </w:rPr>
    </w:lvl>
    <w:lvl w:ilvl="1" w:tplc="9132958E">
      <w:start w:val="1"/>
      <w:numFmt w:val="bullet"/>
      <w:lvlText w:val="o"/>
      <w:lvlJc w:val="left"/>
      <w:pPr>
        <w:ind w:left="1440" w:hanging="360"/>
      </w:pPr>
      <w:rPr>
        <w:rFonts w:ascii="Courier New" w:hAnsi="Courier New" w:hint="default"/>
      </w:rPr>
    </w:lvl>
    <w:lvl w:ilvl="2" w:tplc="E13A2316">
      <w:start w:val="1"/>
      <w:numFmt w:val="bullet"/>
      <w:lvlText w:val=""/>
      <w:lvlJc w:val="left"/>
      <w:pPr>
        <w:ind w:left="2160" w:hanging="360"/>
      </w:pPr>
      <w:rPr>
        <w:rFonts w:ascii="Wingdings" w:hAnsi="Wingdings" w:hint="default"/>
      </w:rPr>
    </w:lvl>
    <w:lvl w:ilvl="3" w:tplc="48E02FD4">
      <w:start w:val="1"/>
      <w:numFmt w:val="bullet"/>
      <w:lvlText w:val=""/>
      <w:lvlJc w:val="left"/>
      <w:pPr>
        <w:ind w:left="2880" w:hanging="360"/>
      </w:pPr>
      <w:rPr>
        <w:rFonts w:ascii="Symbol" w:hAnsi="Symbol" w:hint="default"/>
      </w:rPr>
    </w:lvl>
    <w:lvl w:ilvl="4" w:tplc="66B22824">
      <w:start w:val="1"/>
      <w:numFmt w:val="bullet"/>
      <w:lvlText w:val="o"/>
      <w:lvlJc w:val="left"/>
      <w:pPr>
        <w:ind w:left="3600" w:hanging="360"/>
      </w:pPr>
      <w:rPr>
        <w:rFonts w:ascii="Courier New" w:hAnsi="Courier New" w:hint="default"/>
      </w:rPr>
    </w:lvl>
    <w:lvl w:ilvl="5" w:tplc="38D4AB08">
      <w:start w:val="1"/>
      <w:numFmt w:val="bullet"/>
      <w:lvlText w:val=""/>
      <w:lvlJc w:val="left"/>
      <w:pPr>
        <w:ind w:left="4320" w:hanging="360"/>
      </w:pPr>
      <w:rPr>
        <w:rFonts w:ascii="Wingdings" w:hAnsi="Wingdings" w:hint="default"/>
      </w:rPr>
    </w:lvl>
    <w:lvl w:ilvl="6" w:tplc="CD3617B6">
      <w:start w:val="1"/>
      <w:numFmt w:val="bullet"/>
      <w:lvlText w:val=""/>
      <w:lvlJc w:val="left"/>
      <w:pPr>
        <w:ind w:left="5040" w:hanging="360"/>
      </w:pPr>
      <w:rPr>
        <w:rFonts w:ascii="Symbol" w:hAnsi="Symbol" w:hint="default"/>
      </w:rPr>
    </w:lvl>
    <w:lvl w:ilvl="7" w:tplc="0AF489C6">
      <w:start w:val="1"/>
      <w:numFmt w:val="bullet"/>
      <w:lvlText w:val="o"/>
      <w:lvlJc w:val="left"/>
      <w:pPr>
        <w:ind w:left="5760" w:hanging="360"/>
      </w:pPr>
      <w:rPr>
        <w:rFonts w:ascii="Courier New" w:hAnsi="Courier New" w:hint="default"/>
      </w:rPr>
    </w:lvl>
    <w:lvl w:ilvl="8" w:tplc="E69A6218">
      <w:start w:val="1"/>
      <w:numFmt w:val="bullet"/>
      <w:lvlText w:val=""/>
      <w:lvlJc w:val="left"/>
      <w:pPr>
        <w:ind w:left="6480" w:hanging="360"/>
      </w:pPr>
      <w:rPr>
        <w:rFonts w:ascii="Wingdings" w:hAnsi="Wingdings" w:hint="default"/>
      </w:rPr>
    </w:lvl>
  </w:abstractNum>
  <w:abstractNum w:abstractNumId="115" w15:restartNumberingAfterBreak="0">
    <w:nsid w:val="69CE8CC5"/>
    <w:multiLevelType w:val="hybridMultilevel"/>
    <w:tmpl w:val="A32C4B82"/>
    <w:lvl w:ilvl="0" w:tplc="3FC24E6C">
      <w:start w:val="1"/>
      <w:numFmt w:val="bullet"/>
      <w:lvlText w:val=""/>
      <w:lvlJc w:val="left"/>
      <w:pPr>
        <w:ind w:left="720" w:hanging="360"/>
      </w:pPr>
      <w:rPr>
        <w:rFonts w:ascii="Symbol" w:hAnsi="Symbol" w:hint="default"/>
      </w:rPr>
    </w:lvl>
    <w:lvl w:ilvl="1" w:tplc="08CA8492">
      <w:start w:val="1"/>
      <w:numFmt w:val="bullet"/>
      <w:lvlText w:val="o"/>
      <w:lvlJc w:val="left"/>
      <w:pPr>
        <w:ind w:left="1440" w:hanging="360"/>
      </w:pPr>
      <w:rPr>
        <w:rFonts w:ascii="Courier New" w:hAnsi="Courier New" w:hint="default"/>
      </w:rPr>
    </w:lvl>
    <w:lvl w:ilvl="2" w:tplc="7C5E8FE8">
      <w:start w:val="1"/>
      <w:numFmt w:val="bullet"/>
      <w:lvlText w:val=""/>
      <w:lvlJc w:val="left"/>
      <w:pPr>
        <w:ind w:left="2160" w:hanging="360"/>
      </w:pPr>
      <w:rPr>
        <w:rFonts w:ascii="Wingdings" w:hAnsi="Wingdings" w:hint="default"/>
      </w:rPr>
    </w:lvl>
    <w:lvl w:ilvl="3" w:tplc="57AE42BE">
      <w:start w:val="1"/>
      <w:numFmt w:val="bullet"/>
      <w:lvlText w:val=""/>
      <w:lvlJc w:val="left"/>
      <w:pPr>
        <w:ind w:left="2880" w:hanging="360"/>
      </w:pPr>
      <w:rPr>
        <w:rFonts w:ascii="Symbol" w:hAnsi="Symbol" w:hint="default"/>
      </w:rPr>
    </w:lvl>
    <w:lvl w:ilvl="4" w:tplc="06D2E7DE">
      <w:start w:val="1"/>
      <w:numFmt w:val="bullet"/>
      <w:lvlText w:val="o"/>
      <w:lvlJc w:val="left"/>
      <w:pPr>
        <w:ind w:left="3600" w:hanging="360"/>
      </w:pPr>
      <w:rPr>
        <w:rFonts w:ascii="Courier New" w:hAnsi="Courier New" w:hint="default"/>
      </w:rPr>
    </w:lvl>
    <w:lvl w:ilvl="5" w:tplc="F508D598">
      <w:start w:val="1"/>
      <w:numFmt w:val="bullet"/>
      <w:lvlText w:val=""/>
      <w:lvlJc w:val="left"/>
      <w:pPr>
        <w:ind w:left="4320" w:hanging="360"/>
      </w:pPr>
      <w:rPr>
        <w:rFonts w:ascii="Wingdings" w:hAnsi="Wingdings" w:hint="default"/>
      </w:rPr>
    </w:lvl>
    <w:lvl w:ilvl="6" w:tplc="D64E02FE">
      <w:start w:val="1"/>
      <w:numFmt w:val="bullet"/>
      <w:lvlText w:val=""/>
      <w:lvlJc w:val="left"/>
      <w:pPr>
        <w:ind w:left="5040" w:hanging="360"/>
      </w:pPr>
      <w:rPr>
        <w:rFonts w:ascii="Symbol" w:hAnsi="Symbol" w:hint="default"/>
      </w:rPr>
    </w:lvl>
    <w:lvl w:ilvl="7" w:tplc="0BE243C2">
      <w:start w:val="1"/>
      <w:numFmt w:val="bullet"/>
      <w:lvlText w:val="o"/>
      <w:lvlJc w:val="left"/>
      <w:pPr>
        <w:ind w:left="5760" w:hanging="360"/>
      </w:pPr>
      <w:rPr>
        <w:rFonts w:ascii="Courier New" w:hAnsi="Courier New" w:hint="default"/>
      </w:rPr>
    </w:lvl>
    <w:lvl w:ilvl="8" w:tplc="CFDCDE80">
      <w:start w:val="1"/>
      <w:numFmt w:val="bullet"/>
      <w:lvlText w:val=""/>
      <w:lvlJc w:val="left"/>
      <w:pPr>
        <w:ind w:left="6480" w:hanging="360"/>
      </w:pPr>
      <w:rPr>
        <w:rFonts w:ascii="Wingdings" w:hAnsi="Wingdings" w:hint="default"/>
      </w:rPr>
    </w:lvl>
  </w:abstractNum>
  <w:abstractNum w:abstractNumId="116" w15:restartNumberingAfterBreak="0">
    <w:nsid w:val="6C787C2F"/>
    <w:multiLevelType w:val="hybridMultilevel"/>
    <w:tmpl w:val="9D30CD9C"/>
    <w:lvl w:ilvl="0" w:tplc="8182B660">
      <w:start w:val="1"/>
      <w:numFmt w:val="bullet"/>
      <w:lvlText w:val=""/>
      <w:lvlJc w:val="left"/>
      <w:pPr>
        <w:ind w:left="720" w:hanging="360"/>
      </w:pPr>
      <w:rPr>
        <w:rFonts w:ascii="Symbol" w:hAnsi="Symbol" w:hint="default"/>
      </w:rPr>
    </w:lvl>
    <w:lvl w:ilvl="1" w:tplc="2DAA2E84">
      <w:start w:val="1"/>
      <w:numFmt w:val="bullet"/>
      <w:lvlText w:val="o"/>
      <w:lvlJc w:val="left"/>
      <w:pPr>
        <w:ind w:left="1440" w:hanging="360"/>
      </w:pPr>
      <w:rPr>
        <w:rFonts w:ascii="Courier New" w:hAnsi="Courier New" w:hint="default"/>
      </w:rPr>
    </w:lvl>
    <w:lvl w:ilvl="2" w:tplc="06228D40">
      <w:start w:val="1"/>
      <w:numFmt w:val="bullet"/>
      <w:lvlText w:val=""/>
      <w:lvlJc w:val="left"/>
      <w:pPr>
        <w:ind w:left="2160" w:hanging="360"/>
      </w:pPr>
      <w:rPr>
        <w:rFonts w:ascii="Wingdings" w:hAnsi="Wingdings" w:hint="default"/>
      </w:rPr>
    </w:lvl>
    <w:lvl w:ilvl="3" w:tplc="6A524C9E">
      <w:start w:val="1"/>
      <w:numFmt w:val="bullet"/>
      <w:lvlText w:val=""/>
      <w:lvlJc w:val="left"/>
      <w:pPr>
        <w:ind w:left="2880" w:hanging="360"/>
      </w:pPr>
      <w:rPr>
        <w:rFonts w:ascii="Symbol" w:hAnsi="Symbol" w:hint="default"/>
      </w:rPr>
    </w:lvl>
    <w:lvl w:ilvl="4" w:tplc="9754E57E">
      <w:start w:val="1"/>
      <w:numFmt w:val="bullet"/>
      <w:lvlText w:val="o"/>
      <w:lvlJc w:val="left"/>
      <w:pPr>
        <w:ind w:left="3600" w:hanging="360"/>
      </w:pPr>
      <w:rPr>
        <w:rFonts w:ascii="Courier New" w:hAnsi="Courier New" w:hint="default"/>
      </w:rPr>
    </w:lvl>
    <w:lvl w:ilvl="5" w:tplc="909E6C58">
      <w:start w:val="1"/>
      <w:numFmt w:val="bullet"/>
      <w:lvlText w:val=""/>
      <w:lvlJc w:val="left"/>
      <w:pPr>
        <w:ind w:left="4320" w:hanging="360"/>
      </w:pPr>
      <w:rPr>
        <w:rFonts w:ascii="Wingdings" w:hAnsi="Wingdings" w:hint="default"/>
      </w:rPr>
    </w:lvl>
    <w:lvl w:ilvl="6" w:tplc="0374C892">
      <w:start w:val="1"/>
      <w:numFmt w:val="bullet"/>
      <w:lvlText w:val=""/>
      <w:lvlJc w:val="left"/>
      <w:pPr>
        <w:ind w:left="5040" w:hanging="360"/>
      </w:pPr>
      <w:rPr>
        <w:rFonts w:ascii="Symbol" w:hAnsi="Symbol" w:hint="default"/>
      </w:rPr>
    </w:lvl>
    <w:lvl w:ilvl="7" w:tplc="2980734A">
      <w:start w:val="1"/>
      <w:numFmt w:val="bullet"/>
      <w:lvlText w:val="o"/>
      <w:lvlJc w:val="left"/>
      <w:pPr>
        <w:ind w:left="5760" w:hanging="360"/>
      </w:pPr>
      <w:rPr>
        <w:rFonts w:ascii="Courier New" w:hAnsi="Courier New" w:hint="default"/>
      </w:rPr>
    </w:lvl>
    <w:lvl w:ilvl="8" w:tplc="48E4CCF2">
      <w:start w:val="1"/>
      <w:numFmt w:val="bullet"/>
      <w:lvlText w:val=""/>
      <w:lvlJc w:val="left"/>
      <w:pPr>
        <w:ind w:left="6480" w:hanging="360"/>
      </w:pPr>
      <w:rPr>
        <w:rFonts w:ascii="Wingdings" w:hAnsi="Wingdings" w:hint="default"/>
      </w:rPr>
    </w:lvl>
  </w:abstractNum>
  <w:abstractNum w:abstractNumId="117" w15:restartNumberingAfterBreak="0">
    <w:nsid w:val="6D982041"/>
    <w:multiLevelType w:val="hybridMultilevel"/>
    <w:tmpl w:val="1FE288EC"/>
    <w:lvl w:ilvl="0" w:tplc="2774034C">
      <w:start w:val="1"/>
      <w:numFmt w:val="bullet"/>
      <w:lvlText w:val=""/>
      <w:lvlJc w:val="left"/>
      <w:pPr>
        <w:ind w:left="720" w:hanging="360"/>
      </w:pPr>
      <w:rPr>
        <w:rFonts w:ascii="Symbol" w:hAnsi="Symbol" w:hint="default"/>
      </w:rPr>
    </w:lvl>
    <w:lvl w:ilvl="1" w:tplc="C4184544">
      <w:start w:val="1"/>
      <w:numFmt w:val="bullet"/>
      <w:lvlText w:val="o"/>
      <w:lvlJc w:val="left"/>
      <w:pPr>
        <w:ind w:left="1440" w:hanging="360"/>
      </w:pPr>
      <w:rPr>
        <w:rFonts w:ascii="Courier New" w:hAnsi="Courier New" w:hint="default"/>
      </w:rPr>
    </w:lvl>
    <w:lvl w:ilvl="2" w:tplc="D1D8C7EA">
      <w:start w:val="1"/>
      <w:numFmt w:val="bullet"/>
      <w:lvlText w:val=""/>
      <w:lvlJc w:val="left"/>
      <w:pPr>
        <w:ind w:left="2160" w:hanging="360"/>
      </w:pPr>
      <w:rPr>
        <w:rFonts w:ascii="Wingdings" w:hAnsi="Wingdings" w:hint="default"/>
      </w:rPr>
    </w:lvl>
    <w:lvl w:ilvl="3" w:tplc="D032AC28">
      <w:start w:val="1"/>
      <w:numFmt w:val="bullet"/>
      <w:lvlText w:val=""/>
      <w:lvlJc w:val="left"/>
      <w:pPr>
        <w:ind w:left="2880" w:hanging="360"/>
      </w:pPr>
      <w:rPr>
        <w:rFonts w:ascii="Symbol" w:hAnsi="Symbol" w:hint="default"/>
      </w:rPr>
    </w:lvl>
    <w:lvl w:ilvl="4" w:tplc="1D42D3AC">
      <w:start w:val="1"/>
      <w:numFmt w:val="bullet"/>
      <w:lvlText w:val="o"/>
      <w:lvlJc w:val="left"/>
      <w:pPr>
        <w:ind w:left="3600" w:hanging="360"/>
      </w:pPr>
      <w:rPr>
        <w:rFonts w:ascii="Courier New" w:hAnsi="Courier New" w:hint="default"/>
      </w:rPr>
    </w:lvl>
    <w:lvl w:ilvl="5" w:tplc="229C1C14">
      <w:start w:val="1"/>
      <w:numFmt w:val="bullet"/>
      <w:lvlText w:val=""/>
      <w:lvlJc w:val="left"/>
      <w:pPr>
        <w:ind w:left="4320" w:hanging="360"/>
      </w:pPr>
      <w:rPr>
        <w:rFonts w:ascii="Wingdings" w:hAnsi="Wingdings" w:hint="default"/>
      </w:rPr>
    </w:lvl>
    <w:lvl w:ilvl="6" w:tplc="9F2E4006">
      <w:start w:val="1"/>
      <w:numFmt w:val="bullet"/>
      <w:lvlText w:val=""/>
      <w:lvlJc w:val="left"/>
      <w:pPr>
        <w:ind w:left="5040" w:hanging="360"/>
      </w:pPr>
      <w:rPr>
        <w:rFonts w:ascii="Symbol" w:hAnsi="Symbol" w:hint="default"/>
      </w:rPr>
    </w:lvl>
    <w:lvl w:ilvl="7" w:tplc="B89CBF38">
      <w:start w:val="1"/>
      <w:numFmt w:val="bullet"/>
      <w:lvlText w:val="o"/>
      <w:lvlJc w:val="left"/>
      <w:pPr>
        <w:ind w:left="5760" w:hanging="360"/>
      </w:pPr>
      <w:rPr>
        <w:rFonts w:ascii="Courier New" w:hAnsi="Courier New" w:hint="default"/>
      </w:rPr>
    </w:lvl>
    <w:lvl w:ilvl="8" w:tplc="7960DAC6">
      <w:start w:val="1"/>
      <w:numFmt w:val="bullet"/>
      <w:lvlText w:val=""/>
      <w:lvlJc w:val="left"/>
      <w:pPr>
        <w:ind w:left="6480" w:hanging="360"/>
      </w:pPr>
      <w:rPr>
        <w:rFonts w:ascii="Wingdings" w:hAnsi="Wingdings" w:hint="default"/>
      </w:rPr>
    </w:lvl>
  </w:abstractNum>
  <w:abstractNum w:abstractNumId="118" w15:restartNumberingAfterBreak="0">
    <w:nsid w:val="6F78AD69"/>
    <w:multiLevelType w:val="hybridMultilevel"/>
    <w:tmpl w:val="C602C390"/>
    <w:lvl w:ilvl="0" w:tplc="F5FA1148">
      <w:start w:val="1"/>
      <w:numFmt w:val="bullet"/>
      <w:lvlText w:val=""/>
      <w:lvlJc w:val="left"/>
      <w:pPr>
        <w:ind w:left="720" w:hanging="360"/>
      </w:pPr>
      <w:rPr>
        <w:rFonts w:ascii="Symbol" w:hAnsi="Symbol" w:hint="default"/>
      </w:rPr>
    </w:lvl>
    <w:lvl w:ilvl="1" w:tplc="3CF02D3E">
      <w:start w:val="1"/>
      <w:numFmt w:val="bullet"/>
      <w:lvlText w:val="o"/>
      <w:lvlJc w:val="left"/>
      <w:pPr>
        <w:ind w:left="1440" w:hanging="360"/>
      </w:pPr>
      <w:rPr>
        <w:rFonts w:ascii="Courier New" w:hAnsi="Courier New" w:hint="default"/>
      </w:rPr>
    </w:lvl>
    <w:lvl w:ilvl="2" w:tplc="1C7C1326">
      <w:start w:val="1"/>
      <w:numFmt w:val="bullet"/>
      <w:lvlText w:val=""/>
      <w:lvlJc w:val="left"/>
      <w:pPr>
        <w:ind w:left="2160" w:hanging="360"/>
      </w:pPr>
      <w:rPr>
        <w:rFonts w:ascii="Wingdings" w:hAnsi="Wingdings" w:hint="default"/>
      </w:rPr>
    </w:lvl>
    <w:lvl w:ilvl="3" w:tplc="DB90B838">
      <w:start w:val="1"/>
      <w:numFmt w:val="bullet"/>
      <w:lvlText w:val=""/>
      <w:lvlJc w:val="left"/>
      <w:pPr>
        <w:ind w:left="2880" w:hanging="360"/>
      </w:pPr>
      <w:rPr>
        <w:rFonts w:ascii="Symbol" w:hAnsi="Symbol" w:hint="default"/>
      </w:rPr>
    </w:lvl>
    <w:lvl w:ilvl="4" w:tplc="DB5E2236">
      <w:start w:val="1"/>
      <w:numFmt w:val="bullet"/>
      <w:lvlText w:val="o"/>
      <w:lvlJc w:val="left"/>
      <w:pPr>
        <w:ind w:left="3600" w:hanging="360"/>
      </w:pPr>
      <w:rPr>
        <w:rFonts w:ascii="Courier New" w:hAnsi="Courier New" w:hint="default"/>
      </w:rPr>
    </w:lvl>
    <w:lvl w:ilvl="5" w:tplc="C65C2D7A">
      <w:start w:val="1"/>
      <w:numFmt w:val="bullet"/>
      <w:lvlText w:val=""/>
      <w:lvlJc w:val="left"/>
      <w:pPr>
        <w:ind w:left="4320" w:hanging="360"/>
      </w:pPr>
      <w:rPr>
        <w:rFonts w:ascii="Wingdings" w:hAnsi="Wingdings" w:hint="default"/>
      </w:rPr>
    </w:lvl>
    <w:lvl w:ilvl="6" w:tplc="165E897A">
      <w:start w:val="1"/>
      <w:numFmt w:val="bullet"/>
      <w:lvlText w:val=""/>
      <w:lvlJc w:val="left"/>
      <w:pPr>
        <w:ind w:left="5040" w:hanging="360"/>
      </w:pPr>
      <w:rPr>
        <w:rFonts w:ascii="Symbol" w:hAnsi="Symbol" w:hint="default"/>
      </w:rPr>
    </w:lvl>
    <w:lvl w:ilvl="7" w:tplc="712AB314">
      <w:start w:val="1"/>
      <w:numFmt w:val="bullet"/>
      <w:lvlText w:val="o"/>
      <w:lvlJc w:val="left"/>
      <w:pPr>
        <w:ind w:left="5760" w:hanging="360"/>
      </w:pPr>
      <w:rPr>
        <w:rFonts w:ascii="Courier New" w:hAnsi="Courier New" w:hint="default"/>
      </w:rPr>
    </w:lvl>
    <w:lvl w:ilvl="8" w:tplc="B5E6AE04">
      <w:start w:val="1"/>
      <w:numFmt w:val="bullet"/>
      <w:lvlText w:val=""/>
      <w:lvlJc w:val="left"/>
      <w:pPr>
        <w:ind w:left="6480" w:hanging="360"/>
      </w:pPr>
      <w:rPr>
        <w:rFonts w:ascii="Wingdings" w:hAnsi="Wingdings" w:hint="default"/>
      </w:rPr>
    </w:lvl>
  </w:abstractNum>
  <w:abstractNum w:abstractNumId="119" w15:restartNumberingAfterBreak="0">
    <w:nsid w:val="70B2F08F"/>
    <w:multiLevelType w:val="hybridMultilevel"/>
    <w:tmpl w:val="F2146A70"/>
    <w:lvl w:ilvl="0" w:tplc="D31089BE">
      <w:start w:val="1"/>
      <w:numFmt w:val="bullet"/>
      <w:lvlText w:val=""/>
      <w:lvlJc w:val="left"/>
      <w:pPr>
        <w:ind w:left="720" w:hanging="360"/>
      </w:pPr>
      <w:rPr>
        <w:rFonts w:ascii="Symbol" w:hAnsi="Symbol" w:hint="default"/>
      </w:rPr>
    </w:lvl>
    <w:lvl w:ilvl="1" w:tplc="D8D600F4">
      <w:start w:val="1"/>
      <w:numFmt w:val="bullet"/>
      <w:lvlText w:val="o"/>
      <w:lvlJc w:val="left"/>
      <w:pPr>
        <w:ind w:left="1440" w:hanging="360"/>
      </w:pPr>
      <w:rPr>
        <w:rFonts w:ascii="Courier New" w:hAnsi="Courier New" w:hint="default"/>
      </w:rPr>
    </w:lvl>
    <w:lvl w:ilvl="2" w:tplc="07606460">
      <w:start w:val="1"/>
      <w:numFmt w:val="bullet"/>
      <w:lvlText w:val=""/>
      <w:lvlJc w:val="left"/>
      <w:pPr>
        <w:ind w:left="2160" w:hanging="360"/>
      </w:pPr>
      <w:rPr>
        <w:rFonts w:ascii="Wingdings" w:hAnsi="Wingdings" w:hint="default"/>
      </w:rPr>
    </w:lvl>
    <w:lvl w:ilvl="3" w:tplc="3A10079E">
      <w:start w:val="1"/>
      <w:numFmt w:val="bullet"/>
      <w:lvlText w:val=""/>
      <w:lvlJc w:val="left"/>
      <w:pPr>
        <w:ind w:left="2880" w:hanging="360"/>
      </w:pPr>
      <w:rPr>
        <w:rFonts w:ascii="Symbol" w:hAnsi="Symbol" w:hint="default"/>
      </w:rPr>
    </w:lvl>
    <w:lvl w:ilvl="4" w:tplc="74C88EA8">
      <w:start w:val="1"/>
      <w:numFmt w:val="bullet"/>
      <w:lvlText w:val="o"/>
      <w:lvlJc w:val="left"/>
      <w:pPr>
        <w:ind w:left="3600" w:hanging="360"/>
      </w:pPr>
      <w:rPr>
        <w:rFonts w:ascii="Courier New" w:hAnsi="Courier New" w:hint="default"/>
      </w:rPr>
    </w:lvl>
    <w:lvl w:ilvl="5" w:tplc="29481FA2">
      <w:start w:val="1"/>
      <w:numFmt w:val="bullet"/>
      <w:lvlText w:val=""/>
      <w:lvlJc w:val="left"/>
      <w:pPr>
        <w:ind w:left="4320" w:hanging="360"/>
      </w:pPr>
      <w:rPr>
        <w:rFonts w:ascii="Wingdings" w:hAnsi="Wingdings" w:hint="default"/>
      </w:rPr>
    </w:lvl>
    <w:lvl w:ilvl="6" w:tplc="025A91C8">
      <w:start w:val="1"/>
      <w:numFmt w:val="bullet"/>
      <w:lvlText w:val=""/>
      <w:lvlJc w:val="left"/>
      <w:pPr>
        <w:ind w:left="5040" w:hanging="360"/>
      </w:pPr>
      <w:rPr>
        <w:rFonts w:ascii="Symbol" w:hAnsi="Symbol" w:hint="default"/>
      </w:rPr>
    </w:lvl>
    <w:lvl w:ilvl="7" w:tplc="35A42F6E">
      <w:start w:val="1"/>
      <w:numFmt w:val="bullet"/>
      <w:lvlText w:val="o"/>
      <w:lvlJc w:val="left"/>
      <w:pPr>
        <w:ind w:left="5760" w:hanging="360"/>
      </w:pPr>
      <w:rPr>
        <w:rFonts w:ascii="Courier New" w:hAnsi="Courier New" w:hint="default"/>
      </w:rPr>
    </w:lvl>
    <w:lvl w:ilvl="8" w:tplc="F55ED8CE">
      <w:start w:val="1"/>
      <w:numFmt w:val="bullet"/>
      <w:lvlText w:val=""/>
      <w:lvlJc w:val="left"/>
      <w:pPr>
        <w:ind w:left="6480" w:hanging="360"/>
      </w:pPr>
      <w:rPr>
        <w:rFonts w:ascii="Wingdings" w:hAnsi="Wingdings" w:hint="default"/>
      </w:rPr>
    </w:lvl>
  </w:abstractNum>
  <w:abstractNum w:abstractNumId="120" w15:restartNumberingAfterBreak="0">
    <w:nsid w:val="70D55452"/>
    <w:multiLevelType w:val="hybridMultilevel"/>
    <w:tmpl w:val="4A38D09A"/>
    <w:lvl w:ilvl="0" w:tplc="2FE4917A">
      <w:start w:val="1"/>
      <w:numFmt w:val="bullet"/>
      <w:lvlText w:val=""/>
      <w:lvlJc w:val="left"/>
      <w:pPr>
        <w:ind w:left="720" w:hanging="360"/>
      </w:pPr>
      <w:rPr>
        <w:rFonts w:ascii="Symbol" w:hAnsi="Symbol" w:hint="default"/>
      </w:rPr>
    </w:lvl>
    <w:lvl w:ilvl="1" w:tplc="75303E02">
      <w:start w:val="1"/>
      <w:numFmt w:val="bullet"/>
      <w:lvlText w:val="o"/>
      <w:lvlJc w:val="left"/>
      <w:pPr>
        <w:ind w:left="1440" w:hanging="360"/>
      </w:pPr>
      <w:rPr>
        <w:rFonts w:ascii="Courier New" w:hAnsi="Courier New" w:hint="default"/>
      </w:rPr>
    </w:lvl>
    <w:lvl w:ilvl="2" w:tplc="49743B92">
      <w:start w:val="1"/>
      <w:numFmt w:val="bullet"/>
      <w:lvlText w:val=""/>
      <w:lvlJc w:val="left"/>
      <w:pPr>
        <w:ind w:left="2160" w:hanging="360"/>
      </w:pPr>
      <w:rPr>
        <w:rFonts w:ascii="Wingdings" w:hAnsi="Wingdings" w:hint="default"/>
      </w:rPr>
    </w:lvl>
    <w:lvl w:ilvl="3" w:tplc="991C5CF4">
      <w:start w:val="1"/>
      <w:numFmt w:val="bullet"/>
      <w:lvlText w:val=""/>
      <w:lvlJc w:val="left"/>
      <w:pPr>
        <w:ind w:left="2880" w:hanging="360"/>
      </w:pPr>
      <w:rPr>
        <w:rFonts w:ascii="Symbol" w:hAnsi="Symbol" w:hint="default"/>
      </w:rPr>
    </w:lvl>
    <w:lvl w:ilvl="4" w:tplc="9228A46A">
      <w:start w:val="1"/>
      <w:numFmt w:val="bullet"/>
      <w:lvlText w:val="o"/>
      <w:lvlJc w:val="left"/>
      <w:pPr>
        <w:ind w:left="3600" w:hanging="360"/>
      </w:pPr>
      <w:rPr>
        <w:rFonts w:ascii="Courier New" w:hAnsi="Courier New" w:hint="default"/>
      </w:rPr>
    </w:lvl>
    <w:lvl w:ilvl="5" w:tplc="F8BCEE1A">
      <w:start w:val="1"/>
      <w:numFmt w:val="bullet"/>
      <w:lvlText w:val=""/>
      <w:lvlJc w:val="left"/>
      <w:pPr>
        <w:ind w:left="4320" w:hanging="360"/>
      </w:pPr>
      <w:rPr>
        <w:rFonts w:ascii="Wingdings" w:hAnsi="Wingdings" w:hint="default"/>
      </w:rPr>
    </w:lvl>
    <w:lvl w:ilvl="6" w:tplc="2432110E">
      <w:start w:val="1"/>
      <w:numFmt w:val="bullet"/>
      <w:lvlText w:val=""/>
      <w:lvlJc w:val="left"/>
      <w:pPr>
        <w:ind w:left="5040" w:hanging="360"/>
      </w:pPr>
      <w:rPr>
        <w:rFonts w:ascii="Symbol" w:hAnsi="Symbol" w:hint="default"/>
      </w:rPr>
    </w:lvl>
    <w:lvl w:ilvl="7" w:tplc="BAE8E10A">
      <w:start w:val="1"/>
      <w:numFmt w:val="bullet"/>
      <w:lvlText w:val="o"/>
      <w:lvlJc w:val="left"/>
      <w:pPr>
        <w:ind w:left="5760" w:hanging="360"/>
      </w:pPr>
      <w:rPr>
        <w:rFonts w:ascii="Courier New" w:hAnsi="Courier New" w:hint="default"/>
      </w:rPr>
    </w:lvl>
    <w:lvl w:ilvl="8" w:tplc="C2BEA9D4">
      <w:start w:val="1"/>
      <w:numFmt w:val="bullet"/>
      <w:lvlText w:val=""/>
      <w:lvlJc w:val="left"/>
      <w:pPr>
        <w:ind w:left="6480" w:hanging="360"/>
      </w:pPr>
      <w:rPr>
        <w:rFonts w:ascii="Wingdings" w:hAnsi="Wingdings" w:hint="default"/>
      </w:rPr>
    </w:lvl>
  </w:abstractNum>
  <w:abstractNum w:abstractNumId="121" w15:restartNumberingAfterBreak="0">
    <w:nsid w:val="7113EBAD"/>
    <w:multiLevelType w:val="hybridMultilevel"/>
    <w:tmpl w:val="809C45E2"/>
    <w:lvl w:ilvl="0" w:tplc="73061BB4">
      <w:start w:val="1"/>
      <w:numFmt w:val="bullet"/>
      <w:lvlText w:val=""/>
      <w:lvlJc w:val="left"/>
      <w:pPr>
        <w:ind w:left="720" w:hanging="360"/>
      </w:pPr>
      <w:rPr>
        <w:rFonts w:ascii="Symbol" w:hAnsi="Symbol" w:hint="default"/>
      </w:rPr>
    </w:lvl>
    <w:lvl w:ilvl="1" w:tplc="2156681A">
      <w:start w:val="1"/>
      <w:numFmt w:val="bullet"/>
      <w:lvlText w:val="o"/>
      <w:lvlJc w:val="left"/>
      <w:pPr>
        <w:ind w:left="1440" w:hanging="360"/>
      </w:pPr>
      <w:rPr>
        <w:rFonts w:ascii="Courier New" w:hAnsi="Courier New" w:hint="default"/>
      </w:rPr>
    </w:lvl>
    <w:lvl w:ilvl="2" w:tplc="49EC5D68">
      <w:start w:val="1"/>
      <w:numFmt w:val="bullet"/>
      <w:lvlText w:val=""/>
      <w:lvlJc w:val="left"/>
      <w:pPr>
        <w:ind w:left="2160" w:hanging="360"/>
      </w:pPr>
      <w:rPr>
        <w:rFonts w:ascii="Wingdings" w:hAnsi="Wingdings" w:hint="default"/>
      </w:rPr>
    </w:lvl>
    <w:lvl w:ilvl="3" w:tplc="D8360BB6">
      <w:start w:val="1"/>
      <w:numFmt w:val="bullet"/>
      <w:lvlText w:val=""/>
      <w:lvlJc w:val="left"/>
      <w:pPr>
        <w:ind w:left="2880" w:hanging="360"/>
      </w:pPr>
      <w:rPr>
        <w:rFonts w:ascii="Symbol" w:hAnsi="Symbol" w:hint="default"/>
      </w:rPr>
    </w:lvl>
    <w:lvl w:ilvl="4" w:tplc="9AB82192">
      <w:start w:val="1"/>
      <w:numFmt w:val="bullet"/>
      <w:lvlText w:val="o"/>
      <w:lvlJc w:val="left"/>
      <w:pPr>
        <w:ind w:left="3600" w:hanging="360"/>
      </w:pPr>
      <w:rPr>
        <w:rFonts w:ascii="Courier New" w:hAnsi="Courier New" w:hint="default"/>
      </w:rPr>
    </w:lvl>
    <w:lvl w:ilvl="5" w:tplc="417CB82E">
      <w:start w:val="1"/>
      <w:numFmt w:val="bullet"/>
      <w:lvlText w:val=""/>
      <w:lvlJc w:val="left"/>
      <w:pPr>
        <w:ind w:left="4320" w:hanging="360"/>
      </w:pPr>
      <w:rPr>
        <w:rFonts w:ascii="Wingdings" w:hAnsi="Wingdings" w:hint="default"/>
      </w:rPr>
    </w:lvl>
    <w:lvl w:ilvl="6" w:tplc="5D1C7E08">
      <w:start w:val="1"/>
      <w:numFmt w:val="bullet"/>
      <w:lvlText w:val=""/>
      <w:lvlJc w:val="left"/>
      <w:pPr>
        <w:ind w:left="5040" w:hanging="360"/>
      </w:pPr>
      <w:rPr>
        <w:rFonts w:ascii="Symbol" w:hAnsi="Symbol" w:hint="default"/>
      </w:rPr>
    </w:lvl>
    <w:lvl w:ilvl="7" w:tplc="7B40ABD0">
      <w:start w:val="1"/>
      <w:numFmt w:val="bullet"/>
      <w:lvlText w:val="o"/>
      <w:lvlJc w:val="left"/>
      <w:pPr>
        <w:ind w:left="5760" w:hanging="360"/>
      </w:pPr>
      <w:rPr>
        <w:rFonts w:ascii="Courier New" w:hAnsi="Courier New" w:hint="default"/>
      </w:rPr>
    </w:lvl>
    <w:lvl w:ilvl="8" w:tplc="E4EA7FB0">
      <w:start w:val="1"/>
      <w:numFmt w:val="bullet"/>
      <w:lvlText w:val=""/>
      <w:lvlJc w:val="left"/>
      <w:pPr>
        <w:ind w:left="6480" w:hanging="360"/>
      </w:pPr>
      <w:rPr>
        <w:rFonts w:ascii="Wingdings" w:hAnsi="Wingdings" w:hint="default"/>
      </w:rPr>
    </w:lvl>
  </w:abstractNum>
  <w:abstractNum w:abstractNumId="122" w15:restartNumberingAfterBreak="0">
    <w:nsid w:val="72535289"/>
    <w:multiLevelType w:val="hybridMultilevel"/>
    <w:tmpl w:val="6DAE1E5C"/>
    <w:lvl w:ilvl="0" w:tplc="04E08118">
      <w:start w:val="1"/>
      <w:numFmt w:val="bullet"/>
      <w:lvlText w:val=""/>
      <w:lvlJc w:val="left"/>
      <w:pPr>
        <w:ind w:left="720" w:hanging="360"/>
      </w:pPr>
      <w:rPr>
        <w:rFonts w:ascii="Symbol" w:hAnsi="Symbol" w:hint="default"/>
      </w:rPr>
    </w:lvl>
    <w:lvl w:ilvl="1" w:tplc="0BE83B22">
      <w:start w:val="1"/>
      <w:numFmt w:val="bullet"/>
      <w:lvlText w:val="o"/>
      <w:lvlJc w:val="left"/>
      <w:pPr>
        <w:ind w:left="1440" w:hanging="360"/>
      </w:pPr>
      <w:rPr>
        <w:rFonts w:ascii="Courier New" w:hAnsi="Courier New" w:hint="default"/>
      </w:rPr>
    </w:lvl>
    <w:lvl w:ilvl="2" w:tplc="EA1CF108">
      <w:start w:val="1"/>
      <w:numFmt w:val="bullet"/>
      <w:lvlText w:val=""/>
      <w:lvlJc w:val="left"/>
      <w:pPr>
        <w:ind w:left="2160" w:hanging="360"/>
      </w:pPr>
      <w:rPr>
        <w:rFonts w:ascii="Wingdings" w:hAnsi="Wingdings" w:hint="default"/>
      </w:rPr>
    </w:lvl>
    <w:lvl w:ilvl="3" w:tplc="45F4242A">
      <w:start w:val="1"/>
      <w:numFmt w:val="bullet"/>
      <w:lvlText w:val=""/>
      <w:lvlJc w:val="left"/>
      <w:pPr>
        <w:ind w:left="2880" w:hanging="360"/>
      </w:pPr>
      <w:rPr>
        <w:rFonts w:ascii="Symbol" w:hAnsi="Symbol" w:hint="default"/>
      </w:rPr>
    </w:lvl>
    <w:lvl w:ilvl="4" w:tplc="D17E5742">
      <w:start w:val="1"/>
      <w:numFmt w:val="bullet"/>
      <w:lvlText w:val="o"/>
      <w:lvlJc w:val="left"/>
      <w:pPr>
        <w:ind w:left="3600" w:hanging="360"/>
      </w:pPr>
      <w:rPr>
        <w:rFonts w:ascii="Courier New" w:hAnsi="Courier New" w:hint="default"/>
      </w:rPr>
    </w:lvl>
    <w:lvl w:ilvl="5" w:tplc="FA02D698">
      <w:start w:val="1"/>
      <w:numFmt w:val="bullet"/>
      <w:lvlText w:val=""/>
      <w:lvlJc w:val="left"/>
      <w:pPr>
        <w:ind w:left="4320" w:hanging="360"/>
      </w:pPr>
      <w:rPr>
        <w:rFonts w:ascii="Wingdings" w:hAnsi="Wingdings" w:hint="default"/>
      </w:rPr>
    </w:lvl>
    <w:lvl w:ilvl="6" w:tplc="10A04630">
      <w:start w:val="1"/>
      <w:numFmt w:val="bullet"/>
      <w:lvlText w:val=""/>
      <w:lvlJc w:val="left"/>
      <w:pPr>
        <w:ind w:left="5040" w:hanging="360"/>
      </w:pPr>
      <w:rPr>
        <w:rFonts w:ascii="Symbol" w:hAnsi="Symbol" w:hint="default"/>
      </w:rPr>
    </w:lvl>
    <w:lvl w:ilvl="7" w:tplc="F3F23EE2">
      <w:start w:val="1"/>
      <w:numFmt w:val="bullet"/>
      <w:lvlText w:val="o"/>
      <w:lvlJc w:val="left"/>
      <w:pPr>
        <w:ind w:left="5760" w:hanging="360"/>
      </w:pPr>
      <w:rPr>
        <w:rFonts w:ascii="Courier New" w:hAnsi="Courier New" w:hint="default"/>
      </w:rPr>
    </w:lvl>
    <w:lvl w:ilvl="8" w:tplc="DA128740">
      <w:start w:val="1"/>
      <w:numFmt w:val="bullet"/>
      <w:lvlText w:val=""/>
      <w:lvlJc w:val="left"/>
      <w:pPr>
        <w:ind w:left="6480" w:hanging="360"/>
      </w:pPr>
      <w:rPr>
        <w:rFonts w:ascii="Wingdings" w:hAnsi="Wingdings" w:hint="default"/>
      </w:rPr>
    </w:lvl>
  </w:abstractNum>
  <w:abstractNum w:abstractNumId="123" w15:restartNumberingAfterBreak="0">
    <w:nsid w:val="72586E15"/>
    <w:multiLevelType w:val="hybridMultilevel"/>
    <w:tmpl w:val="EC9E11A4"/>
    <w:lvl w:ilvl="0" w:tplc="387C6D4A">
      <w:start w:val="1"/>
      <w:numFmt w:val="bullet"/>
      <w:lvlText w:val=""/>
      <w:lvlJc w:val="left"/>
      <w:pPr>
        <w:ind w:left="720" w:hanging="360"/>
      </w:pPr>
      <w:rPr>
        <w:rFonts w:ascii="Symbol" w:hAnsi="Symbol" w:hint="default"/>
      </w:rPr>
    </w:lvl>
    <w:lvl w:ilvl="1" w:tplc="5058A7E8">
      <w:start w:val="1"/>
      <w:numFmt w:val="bullet"/>
      <w:lvlText w:val="o"/>
      <w:lvlJc w:val="left"/>
      <w:pPr>
        <w:ind w:left="1440" w:hanging="360"/>
      </w:pPr>
      <w:rPr>
        <w:rFonts w:ascii="Courier New" w:hAnsi="Courier New" w:hint="default"/>
      </w:rPr>
    </w:lvl>
    <w:lvl w:ilvl="2" w:tplc="F5462CB4">
      <w:start w:val="1"/>
      <w:numFmt w:val="bullet"/>
      <w:lvlText w:val=""/>
      <w:lvlJc w:val="left"/>
      <w:pPr>
        <w:ind w:left="2160" w:hanging="360"/>
      </w:pPr>
      <w:rPr>
        <w:rFonts w:ascii="Wingdings" w:hAnsi="Wingdings" w:hint="default"/>
      </w:rPr>
    </w:lvl>
    <w:lvl w:ilvl="3" w:tplc="6F1CDE5A">
      <w:start w:val="1"/>
      <w:numFmt w:val="bullet"/>
      <w:lvlText w:val=""/>
      <w:lvlJc w:val="left"/>
      <w:pPr>
        <w:ind w:left="2880" w:hanging="360"/>
      </w:pPr>
      <w:rPr>
        <w:rFonts w:ascii="Symbol" w:hAnsi="Symbol" w:hint="default"/>
      </w:rPr>
    </w:lvl>
    <w:lvl w:ilvl="4" w:tplc="E58023CE">
      <w:start w:val="1"/>
      <w:numFmt w:val="bullet"/>
      <w:lvlText w:val="o"/>
      <w:lvlJc w:val="left"/>
      <w:pPr>
        <w:ind w:left="3600" w:hanging="360"/>
      </w:pPr>
      <w:rPr>
        <w:rFonts w:ascii="Courier New" w:hAnsi="Courier New" w:hint="default"/>
      </w:rPr>
    </w:lvl>
    <w:lvl w:ilvl="5" w:tplc="F16AEEBC">
      <w:start w:val="1"/>
      <w:numFmt w:val="bullet"/>
      <w:lvlText w:val=""/>
      <w:lvlJc w:val="left"/>
      <w:pPr>
        <w:ind w:left="4320" w:hanging="360"/>
      </w:pPr>
      <w:rPr>
        <w:rFonts w:ascii="Wingdings" w:hAnsi="Wingdings" w:hint="default"/>
      </w:rPr>
    </w:lvl>
    <w:lvl w:ilvl="6" w:tplc="548CD206">
      <w:start w:val="1"/>
      <w:numFmt w:val="bullet"/>
      <w:lvlText w:val=""/>
      <w:lvlJc w:val="left"/>
      <w:pPr>
        <w:ind w:left="5040" w:hanging="360"/>
      </w:pPr>
      <w:rPr>
        <w:rFonts w:ascii="Symbol" w:hAnsi="Symbol" w:hint="default"/>
      </w:rPr>
    </w:lvl>
    <w:lvl w:ilvl="7" w:tplc="BFDCFC0C">
      <w:start w:val="1"/>
      <w:numFmt w:val="bullet"/>
      <w:lvlText w:val="o"/>
      <w:lvlJc w:val="left"/>
      <w:pPr>
        <w:ind w:left="5760" w:hanging="360"/>
      </w:pPr>
      <w:rPr>
        <w:rFonts w:ascii="Courier New" w:hAnsi="Courier New" w:hint="default"/>
      </w:rPr>
    </w:lvl>
    <w:lvl w:ilvl="8" w:tplc="E062C138">
      <w:start w:val="1"/>
      <w:numFmt w:val="bullet"/>
      <w:lvlText w:val=""/>
      <w:lvlJc w:val="left"/>
      <w:pPr>
        <w:ind w:left="6480" w:hanging="360"/>
      </w:pPr>
      <w:rPr>
        <w:rFonts w:ascii="Wingdings" w:hAnsi="Wingdings" w:hint="default"/>
      </w:rPr>
    </w:lvl>
  </w:abstractNum>
  <w:abstractNum w:abstractNumId="124" w15:restartNumberingAfterBreak="0">
    <w:nsid w:val="75ECA2B6"/>
    <w:multiLevelType w:val="hybridMultilevel"/>
    <w:tmpl w:val="C910DD2E"/>
    <w:lvl w:ilvl="0" w:tplc="E4D44C5E">
      <w:start w:val="1"/>
      <w:numFmt w:val="bullet"/>
      <w:lvlText w:val=""/>
      <w:lvlJc w:val="left"/>
      <w:pPr>
        <w:ind w:left="720" w:hanging="360"/>
      </w:pPr>
      <w:rPr>
        <w:rFonts w:ascii="Symbol" w:hAnsi="Symbol" w:hint="default"/>
      </w:rPr>
    </w:lvl>
    <w:lvl w:ilvl="1" w:tplc="1506DFB8">
      <w:start w:val="1"/>
      <w:numFmt w:val="bullet"/>
      <w:lvlText w:val="o"/>
      <w:lvlJc w:val="left"/>
      <w:pPr>
        <w:ind w:left="1440" w:hanging="360"/>
      </w:pPr>
      <w:rPr>
        <w:rFonts w:ascii="Courier New" w:hAnsi="Courier New" w:hint="default"/>
      </w:rPr>
    </w:lvl>
    <w:lvl w:ilvl="2" w:tplc="4B36C176">
      <w:start w:val="1"/>
      <w:numFmt w:val="bullet"/>
      <w:lvlText w:val=""/>
      <w:lvlJc w:val="left"/>
      <w:pPr>
        <w:ind w:left="2160" w:hanging="360"/>
      </w:pPr>
      <w:rPr>
        <w:rFonts w:ascii="Wingdings" w:hAnsi="Wingdings" w:hint="default"/>
      </w:rPr>
    </w:lvl>
    <w:lvl w:ilvl="3" w:tplc="5F04A50A">
      <w:start w:val="1"/>
      <w:numFmt w:val="bullet"/>
      <w:lvlText w:val=""/>
      <w:lvlJc w:val="left"/>
      <w:pPr>
        <w:ind w:left="2880" w:hanging="360"/>
      </w:pPr>
      <w:rPr>
        <w:rFonts w:ascii="Symbol" w:hAnsi="Symbol" w:hint="default"/>
      </w:rPr>
    </w:lvl>
    <w:lvl w:ilvl="4" w:tplc="1BF6027A">
      <w:start w:val="1"/>
      <w:numFmt w:val="bullet"/>
      <w:lvlText w:val="o"/>
      <w:lvlJc w:val="left"/>
      <w:pPr>
        <w:ind w:left="3600" w:hanging="360"/>
      </w:pPr>
      <w:rPr>
        <w:rFonts w:ascii="Courier New" w:hAnsi="Courier New" w:hint="default"/>
      </w:rPr>
    </w:lvl>
    <w:lvl w:ilvl="5" w:tplc="5B900CC6">
      <w:start w:val="1"/>
      <w:numFmt w:val="bullet"/>
      <w:lvlText w:val=""/>
      <w:lvlJc w:val="left"/>
      <w:pPr>
        <w:ind w:left="4320" w:hanging="360"/>
      </w:pPr>
      <w:rPr>
        <w:rFonts w:ascii="Wingdings" w:hAnsi="Wingdings" w:hint="default"/>
      </w:rPr>
    </w:lvl>
    <w:lvl w:ilvl="6" w:tplc="7BD4D62E">
      <w:start w:val="1"/>
      <w:numFmt w:val="bullet"/>
      <w:lvlText w:val=""/>
      <w:lvlJc w:val="left"/>
      <w:pPr>
        <w:ind w:left="5040" w:hanging="360"/>
      </w:pPr>
      <w:rPr>
        <w:rFonts w:ascii="Symbol" w:hAnsi="Symbol" w:hint="default"/>
      </w:rPr>
    </w:lvl>
    <w:lvl w:ilvl="7" w:tplc="20A22C02">
      <w:start w:val="1"/>
      <w:numFmt w:val="bullet"/>
      <w:lvlText w:val="o"/>
      <w:lvlJc w:val="left"/>
      <w:pPr>
        <w:ind w:left="5760" w:hanging="360"/>
      </w:pPr>
      <w:rPr>
        <w:rFonts w:ascii="Courier New" w:hAnsi="Courier New" w:hint="default"/>
      </w:rPr>
    </w:lvl>
    <w:lvl w:ilvl="8" w:tplc="BE1856FA">
      <w:start w:val="1"/>
      <w:numFmt w:val="bullet"/>
      <w:lvlText w:val=""/>
      <w:lvlJc w:val="left"/>
      <w:pPr>
        <w:ind w:left="6480" w:hanging="360"/>
      </w:pPr>
      <w:rPr>
        <w:rFonts w:ascii="Wingdings" w:hAnsi="Wingdings" w:hint="default"/>
      </w:rPr>
    </w:lvl>
  </w:abstractNum>
  <w:abstractNum w:abstractNumId="125" w15:restartNumberingAfterBreak="0">
    <w:nsid w:val="76A87003"/>
    <w:multiLevelType w:val="hybridMultilevel"/>
    <w:tmpl w:val="24E822D0"/>
    <w:lvl w:ilvl="0" w:tplc="EBA479AC">
      <w:start w:val="1"/>
      <w:numFmt w:val="bullet"/>
      <w:lvlText w:val=""/>
      <w:lvlJc w:val="left"/>
      <w:pPr>
        <w:ind w:left="720" w:hanging="360"/>
      </w:pPr>
      <w:rPr>
        <w:rFonts w:ascii="Symbol" w:hAnsi="Symbol" w:hint="default"/>
      </w:rPr>
    </w:lvl>
    <w:lvl w:ilvl="1" w:tplc="4454D5A4">
      <w:start w:val="1"/>
      <w:numFmt w:val="bullet"/>
      <w:lvlText w:val="o"/>
      <w:lvlJc w:val="left"/>
      <w:pPr>
        <w:ind w:left="1440" w:hanging="360"/>
      </w:pPr>
      <w:rPr>
        <w:rFonts w:ascii="Courier New" w:hAnsi="Courier New" w:hint="default"/>
      </w:rPr>
    </w:lvl>
    <w:lvl w:ilvl="2" w:tplc="7250DFDA">
      <w:start w:val="1"/>
      <w:numFmt w:val="bullet"/>
      <w:lvlText w:val=""/>
      <w:lvlJc w:val="left"/>
      <w:pPr>
        <w:ind w:left="2160" w:hanging="360"/>
      </w:pPr>
      <w:rPr>
        <w:rFonts w:ascii="Wingdings" w:hAnsi="Wingdings" w:hint="default"/>
      </w:rPr>
    </w:lvl>
    <w:lvl w:ilvl="3" w:tplc="5472F568">
      <w:start w:val="1"/>
      <w:numFmt w:val="bullet"/>
      <w:lvlText w:val=""/>
      <w:lvlJc w:val="left"/>
      <w:pPr>
        <w:ind w:left="2880" w:hanging="360"/>
      </w:pPr>
      <w:rPr>
        <w:rFonts w:ascii="Symbol" w:hAnsi="Symbol" w:hint="default"/>
      </w:rPr>
    </w:lvl>
    <w:lvl w:ilvl="4" w:tplc="2ABA783C">
      <w:start w:val="1"/>
      <w:numFmt w:val="bullet"/>
      <w:lvlText w:val="o"/>
      <w:lvlJc w:val="left"/>
      <w:pPr>
        <w:ind w:left="3600" w:hanging="360"/>
      </w:pPr>
      <w:rPr>
        <w:rFonts w:ascii="Courier New" w:hAnsi="Courier New" w:hint="default"/>
      </w:rPr>
    </w:lvl>
    <w:lvl w:ilvl="5" w:tplc="0D1EA37C">
      <w:start w:val="1"/>
      <w:numFmt w:val="bullet"/>
      <w:lvlText w:val=""/>
      <w:lvlJc w:val="left"/>
      <w:pPr>
        <w:ind w:left="4320" w:hanging="360"/>
      </w:pPr>
      <w:rPr>
        <w:rFonts w:ascii="Wingdings" w:hAnsi="Wingdings" w:hint="default"/>
      </w:rPr>
    </w:lvl>
    <w:lvl w:ilvl="6" w:tplc="492A5AD8">
      <w:start w:val="1"/>
      <w:numFmt w:val="bullet"/>
      <w:lvlText w:val=""/>
      <w:lvlJc w:val="left"/>
      <w:pPr>
        <w:ind w:left="5040" w:hanging="360"/>
      </w:pPr>
      <w:rPr>
        <w:rFonts w:ascii="Symbol" w:hAnsi="Symbol" w:hint="default"/>
      </w:rPr>
    </w:lvl>
    <w:lvl w:ilvl="7" w:tplc="A984D41A">
      <w:start w:val="1"/>
      <w:numFmt w:val="bullet"/>
      <w:lvlText w:val="o"/>
      <w:lvlJc w:val="left"/>
      <w:pPr>
        <w:ind w:left="5760" w:hanging="360"/>
      </w:pPr>
      <w:rPr>
        <w:rFonts w:ascii="Courier New" w:hAnsi="Courier New" w:hint="default"/>
      </w:rPr>
    </w:lvl>
    <w:lvl w:ilvl="8" w:tplc="69820048">
      <w:start w:val="1"/>
      <w:numFmt w:val="bullet"/>
      <w:lvlText w:val=""/>
      <w:lvlJc w:val="left"/>
      <w:pPr>
        <w:ind w:left="6480" w:hanging="360"/>
      </w:pPr>
      <w:rPr>
        <w:rFonts w:ascii="Wingdings" w:hAnsi="Wingdings" w:hint="default"/>
      </w:rPr>
    </w:lvl>
  </w:abstractNum>
  <w:abstractNum w:abstractNumId="126" w15:restartNumberingAfterBreak="0">
    <w:nsid w:val="774D7417"/>
    <w:multiLevelType w:val="hybridMultilevel"/>
    <w:tmpl w:val="4BF8CB56"/>
    <w:lvl w:ilvl="0" w:tplc="5D4CAF4E">
      <w:start w:val="1"/>
      <w:numFmt w:val="bullet"/>
      <w:lvlText w:val=""/>
      <w:lvlJc w:val="left"/>
      <w:pPr>
        <w:ind w:left="720" w:hanging="360"/>
      </w:pPr>
      <w:rPr>
        <w:rFonts w:ascii="Symbol" w:hAnsi="Symbol" w:hint="default"/>
      </w:rPr>
    </w:lvl>
    <w:lvl w:ilvl="1" w:tplc="B50072FC">
      <w:start w:val="1"/>
      <w:numFmt w:val="bullet"/>
      <w:lvlText w:val="o"/>
      <w:lvlJc w:val="left"/>
      <w:pPr>
        <w:ind w:left="1440" w:hanging="360"/>
      </w:pPr>
      <w:rPr>
        <w:rFonts w:ascii="Courier New" w:hAnsi="Courier New" w:hint="default"/>
      </w:rPr>
    </w:lvl>
    <w:lvl w:ilvl="2" w:tplc="872415EE">
      <w:start w:val="1"/>
      <w:numFmt w:val="bullet"/>
      <w:lvlText w:val=""/>
      <w:lvlJc w:val="left"/>
      <w:pPr>
        <w:ind w:left="2160" w:hanging="360"/>
      </w:pPr>
      <w:rPr>
        <w:rFonts w:ascii="Wingdings" w:hAnsi="Wingdings" w:hint="default"/>
      </w:rPr>
    </w:lvl>
    <w:lvl w:ilvl="3" w:tplc="96D4C5A2">
      <w:start w:val="1"/>
      <w:numFmt w:val="bullet"/>
      <w:lvlText w:val=""/>
      <w:lvlJc w:val="left"/>
      <w:pPr>
        <w:ind w:left="2880" w:hanging="360"/>
      </w:pPr>
      <w:rPr>
        <w:rFonts w:ascii="Symbol" w:hAnsi="Symbol" w:hint="default"/>
      </w:rPr>
    </w:lvl>
    <w:lvl w:ilvl="4" w:tplc="4FB8C786">
      <w:start w:val="1"/>
      <w:numFmt w:val="bullet"/>
      <w:lvlText w:val="o"/>
      <w:lvlJc w:val="left"/>
      <w:pPr>
        <w:ind w:left="3600" w:hanging="360"/>
      </w:pPr>
      <w:rPr>
        <w:rFonts w:ascii="Courier New" w:hAnsi="Courier New" w:hint="default"/>
      </w:rPr>
    </w:lvl>
    <w:lvl w:ilvl="5" w:tplc="FE084796">
      <w:start w:val="1"/>
      <w:numFmt w:val="bullet"/>
      <w:lvlText w:val=""/>
      <w:lvlJc w:val="left"/>
      <w:pPr>
        <w:ind w:left="4320" w:hanging="360"/>
      </w:pPr>
      <w:rPr>
        <w:rFonts w:ascii="Wingdings" w:hAnsi="Wingdings" w:hint="default"/>
      </w:rPr>
    </w:lvl>
    <w:lvl w:ilvl="6" w:tplc="D1D0D3C2">
      <w:start w:val="1"/>
      <w:numFmt w:val="bullet"/>
      <w:lvlText w:val=""/>
      <w:lvlJc w:val="left"/>
      <w:pPr>
        <w:ind w:left="5040" w:hanging="360"/>
      </w:pPr>
      <w:rPr>
        <w:rFonts w:ascii="Symbol" w:hAnsi="Symbol" w:hint="default"/>
      </w:rPr>
    </w:lvl>
    <w:lvl w:ilvl="7" w:tplc="7878316E">
      <w:start w:val="1"/>
      <w:numFmt w:val="bullet"/>
      <w:lvlText w:val="o"/>
      <w:lvlJc w:val="left"/>
      <w:pPr>
        <w:ind w:left="5760" w:hanging="360"/>
      </w:pPr>
      <w:rPr>
        <w:rFonts w:ascii="Courier New" w:hAnsi="Courier New" w:hint="default"/>
      </w:rPr>
    </w:lvl>
    <w:lvl w:ilvl="8" w:tplc="9CEEC9F0">
      <w:start w:val="1"/>
      <w:numFmt w:val="bullet"/>
      <w:lvlText w:val=""/>
      <w:lvlJc w:val="left"/>
      <w:pPr>
        <w:ind w:left="6480" w:hanging="360"/>
      </w:pPr>
      <w:rPr>
        <w:rFonts w:ascii="Wingdings" w:hAnsi="Wingdings" w:hint="default"/>
      </w:rPr>
    </w:lvl>
  </w:abstractNum>
  <w:abstractNum w:abstractNumId="127" w15:restartNumberingAfterBreak="0">
    <w:nsid w:val="7757B78D"/>
    <w:multiLevelType w:val="hybridMultilevel"/>
    <w:tmpl w:val="38B26F62"/>
    <w:lvl w:ilvl="0" w:tplc="5BB6EADC">
      <w:start w:val="1"/>
      <w:numFmt w:val="bullet"/>
      <w:lvlText w:val=""/>
      <w:lvlJc w:val="left"/>
      <w:pPr>
        <w:ind w:left="720" w:hanging="360"/>
      </w:pPr>
      <w:rPr>
        <w:rFonts w:ascii="Symbol" w:hAnsi="Symbol" w:hint="default"/>
      </w:rPr>
    </w:lvl>
    <w:lvl w:ilvl="1" w:tplc="C1E0537E">
      <w:start w:val="1"/>
      <w:numFmt w:val="bullet"/>
      <w:lvlText w:val="o"/>
      <w:lvlJc w:val="left"/>
      <w:pPr>
        <w:ind w:left="1440" w:hanging="360"/>
      </w:pPr>
      <w:rPr>
        <w:rFonts w:ascii="Courier New" w:hAnsi="Courier New" w:hint="default"/>
      </w:rPr>
    </w:lvl>
    <w:lvl w:ilvl="2" w:tplc="82AEDEE8">
      <w:start w:val="1"/>
      <w:numFmt w:val="bullet"/>
      <w:lvlText w:val=""/>
      <w:lvlJc w:val="left"/>
      <w:pPr>
        <w:ind w:left="2160" w:hanging="360"/>
      </w:pPr>
      <w:rPr>
        <w:rFonts w:ascii="Wingdings" w:hAnsi="Wingdings" w:hint="default"/>
      </w:rPr>
    </w:lvl>
    <w:lvl w:ilvl="3" w:tplc="27B6BA5A">
      <w:start w:val="1"/>
      <w:numFmt w:val="bullet"/>
      <w:lvlText w:val=""/>
      <w:lvlJc w:val="left"/>
      <w:pPr>
        <w:ind w:left="2880" w:hanging="360"/>
      </w:pPr>
      <w:rPr>
        <w:rFonts w:ascii="Symbol" w:hAnsi="Symbol" w:hint="default"/>
      </w:rPr>
    </w:lvl>
    <w:lvl w:ilvl="4" w:tplc="ADA06C5A">
      <w:start w:val="1"/>
      <w:numFmt w:val="bullet"/>
      <w:lvlText w:val="o"/>
      <w:lvlJc w:val="left"/>
      <w:pPr>
        <w:ind w:left="3600" w:hanging="360"/>
      </w:pPr>
      <w:rPr>
        <w:rFonts w:ascii="Courier New" w:hAnsi="Courier New" w:hint="default"/>
      </w:rPr>
    </w:lvl>
    <w:lvl w:ilvl="5" w:tplc="1D0A8350">
      <w:start w:val="1"/>
      <w:numFmt w:val="bullet"/>
      <w:lvlText w:val=""/>
      <w:lvlJc w:val="left"/>
      <w:pPr>
        <w:ind w:left="4320" w:hanging="360"/>
      </w:pPr>
      <w:rPr>
        <w:rFonts w:ascii="Wingdings" w:hAnsi="Wingdings" w:hint="default"/>
      </w:rPr>
    </w:lvl>
    <w:lvl w:ilvl="6" w:tplc="2C44B8A6">
      <w:start w:val="1"/>
      <w:numFmt w:val="bullet"/>
      <w:lvlText w:val=""/>
      <w:lvlJc w:val="left"/>
      <w:pPr>
        <w:ind w:left="5040" w:hanging="360"/>
      </w:pPr>
      <w:rPr>
        <w:rFonts w:ascii="Symbol" w:hAnsi="Symbol" w:hint="default"/>
      </w:rPr>
    </w:lvl>
    <w:lvl w:ilvl="7" w:tplc="60367F82">
      <w:start w:val="1"/>
      <w:numFmt w:val="bullet"/>
      <w:lvlText w:val="o"/>
      <w:lvlJc w:val="left"/>
      <w:pPr>
        <w:ind w:left="5760" w:hanging="360"/>
      </w:pPr>
      <w:rPr>
        <w:rFonts w:ascii="Courier New" w:hAnsi="Courier New" w:hint="default"/>
      </w:rPr>
    </w:lvl>
    <w:lvl w:ilvl="8" w:tplc="26BC487E">
      <w:start w:val="1"/>
      <w:numFmt w:val="bullet"/>
      <w:lvlText w:val=""/>
      <w:lvlJc w:val="left"/>
      <w:pPr>
        <w:ind w:left="6480" w:hanging="360"/>
      </w:pPr>
      <w:rPr>
        <w:rFonts w:ascii="Wingdings" w:hAnsi="Wingdings" w:hint="default"/>
      </w:rPr>
    </w:lvl>
  </w:abstractNum>
  <w:abstractNum w:abstractNumId="128" w15:restartNumberingAfterBreak="0">
    <w:nsid w:val="77905B2A"/>
    <w:multiLevelType w:val="hybridMultilevel"/>
    <w:tmpl w:val="2618EF4A"/>
    <w:lvl w:ilvl="0" w:tplc="7AC8B782">
      <w:start w:val="1"/>
      <w:numFmt w:val="bullet"/>
      <w:lvlText w:val=""/>
      <w:lvlJc w:val="left"/>
      <w:pPr>
        <w:ind w:left="720" w:hanging="360"/>
      </w:pPr>
      <w:rPr>
        <w:rFonts w:ascii="Symbol" w:hAnsi="Symbol" w:hint="default"/>
      </w:rPr>
    </w:lvl>
    <w:lvl w:ilvl="1" w:tplc="8B584124">
      <w:start w:val="1"/>
      <w:numFmt w:val="bullet"/>
      <w:lvlText w:val="o"/>
      <w:lvlJc w:val="left"/>
      <w:pPr>
        <w:ind w:left="1440" w:hanging="360"/>
      </w:pPr>
      <w:rPr>
        <w:rFonts w:ascii="Courier New" w:hAnsi="Courier New" w:hint="default"/>
      </w:rPr>
    </w:lvl>
    <w:lvl w:ilvl="2" w:tplc="8D7424D8">
      <w:start w:val="1"/>
      <w:numFmt w:val="bullet"/>
      <w:lvlText w:val=""/>
      <w:lvlJc w:val="left"/>
      <w:pPr>
        <w:ind w:left="2160" w:hanging="360"/>
      </w:pPr>
      <w:rPr>
        <w:rFonts w:ascii="Wingdings" w:hAnsi="Wingdings" w:hint="default"/>
      </w:rPr>
    </w:lvl>
    <w:lvl w:ilvl="3" w:tplc="C4D236E2">
      <w:start w:val="1"/>
      <w:numFmt w:val="bullet"/>
      <w:lvlText w:val=""/>
      <w:lvlJc w:val="left"/>
      <w:pPr>
        <w:ind w:left="2880" w:hanging="360"/>
      </w:pPr>
      <w:rPr>
        <w:rFonts w:ascii="Symbol" w:hAnsi="Symbol" w:hint="default"/>
      </w:rPr>
    </w:lvl>
    <w:lvl w:ilvl="4" w:tplc="09823098">
      <w:start w:val="1"/>
      <w:numFmt w:val="bullet"/>
      <w:lvlText w:val="o"/>
      <w:lvlJc w:val="left"/>
      <w:pPr>
        <w:ind w:left="3600" w:hanging="360"/>
      </w:pPr>
      <w:rPr>
        <w:rFonts w:ascii="Courier New" w:hAnsi="Courier New" w:hint="default"/>
      </w:rPr>
    </w:lvl>
    <w:lvl w:ilvl="5" w:tplc="A170EC5A">
      <w:start w:val="1"/>
      <w:numFmt w:val="bullet"/>
      <w:lvlText w:val=""/>
      <w:lvlJc w:val="left"/>
      <w:pPr>
        <w:ind w:left="4320" w:hanging="360"/>
      </w:pPr>
      <w:rPr>
        <w:rFonts w:ascii="Wingdings" w:hAnsi="Wingdings" w:hint="default"/>
      </w:rPr>
    </w:lvl>
    <w:lvl w:ilvl="6" w:tplc="C27C8590">
      <w:start w:val="1"/>
      <w:numFmt w:val="bullet"/>
      <w:lvlText w:val=""/>
      <w:lvlJc w:val="left"/>
      <w:pPr>
        <w:ind w:left="5040" w:hanging="360"/>
      </w:pPr>
      <w:rPr>
        <w:rFonts w:ascii="Symbol" w:hAnsi="Symbol" w:hint="default"/>
      </w:rPr>
    </w:lvl>
    <w:lvl w:ilvl="7" w:tplc="75B4EA0C">
      <w:start w:val="1"/>
      <w:numFmt w:val="bullet"/>
      <w:lvlText w:val="o"/>
      <w:lvlJc w:val="left"/>
      <w:pPr>
        <w:ind w:left="5760" w:hanging="360"/>
      </w:pPr>
      <w:rPr>
        <w:rFonts w:ascii="Courier New" w:hAnsi="Courier New" w:hint="default"/>
      </w:rPr>
    </w:lvl>
    <w:lvl w:ilvl="8" w:tplc="805E25DA">
      <w:start w:val="1"/>
      <w:numFmt w:val="bullet"/>
      <w:lvlText w:val=""/>
      <w:lvlJc w:val="left"/>
      <w:pPr>
        <w:ind w:left="6480" w:hanging="360"/>
      </w:pPr>
      <w:rPr>
        <w:rFonts w:ascii="Wingdings" w:hAnsi="Wingdings" w:hint="default"/>
      </w:rPr>
    </w:lvl>
  </w:abstractNum>
  <w:abstractNum w:abstractNumId="129" w15:restartNumberingAfterBreak="0">
    <w:nsid w:val="77F11454"/>
    <w:multiLevelType w:val="hybridMultilevel"/>
    <w:tmpl w:val="C268C20C"/>
    <w:lvl w:ilvl="0" w:tplc="CD8C33AE">
      <w:start w:val="1"/>
      <w:numFmt w:val="bullet"/>
      <w:lvlText w:val=""/>
      <w:lvlJc w:val="left"/>
      <w:pPr>
        <w:ind w:left="720" w:hanging="360"/>
      </w:pPr>
      <w:rPr>
        <w:rFonts w:ascii="Symbol" w:hAnsi="Symbol" w:hint="default"/>
      </w:rPr>
    </w:lvl>
    <w:lvl w:ilvl="1" w:tplc="E620F1AA">
      <w:start w:val="1"/>
      <w:numFmt w:val="bullet"/>
      <w:lvlText w:val="o"/>
      <w:lvlJc w:val="left"/>
      <w:pPr>
        <w:ind w:left="1440" w:hanging="360"/>
      </w:pPr>
      <w:rPr>
        <w:rFonts w:ascii="Courier New" w:hAnsi="Courier New" w:hint="default"/>
      </w:rPr>
    </w:lvl>
    <w:lvl w:ilvl="2" w:tplc="8DD83DE2">
      <w:start w:val="1"/>
      <w:numFmt w:val="bullet"/>
      <w:lvlText w:val=""/>
      <w:lvlJc w:val="left"/>
      <w:pPr>
        <w:ind w:left="2160" w:hanging="360"/>
      </w:pPr>
      <w:rPr>
        <w:rFonts w:ascii="Wingdings" w:hAnsi="Wingdings" w:hint="default"/>
      </w:rPr>
    </w:lvl>
    <w:lvl w:ilvl="3" w:tplc="7088AB32">
      <w:start w:val="1"/>
      <w:numFmt w:val="bullet"/>
      <w:lvlText w:val=""/>
      <w:lvlJc w:val="left"/>
      <w:pPr>
        <w:ind w:left="2880" w:hanging="360"/>
      </w:pPr>
      <w:rPr>
        <w:rFonts w:ascii="Symbol" w:hAnsi="Symbol" w:hint="default"/>
      </w:rPr>
    </w:lvl>
    <w:lvl w:ilvl="4" w:tplc="1C9CFD46">
      <w:start w:val="1"/>
      <w:numFmt w:val="bullet"/>
      <w:lvlText w:val="o"/>
      <w:lvlJc w:val="left"/>
      <w:pPr>
        <w:ind w:left="3600" w:hanging="360"/>
      </w:pPr>
      <w:rPr>
        <w:rFonts w:ascii="Courier New" w:hAnsi="Courier New" w:hint="default"/>
      </w:rPr>
    </w:lvl>
    <w:lvl w:ilvl="5" w:tplc="24EA84AE">
      <w:start w:val="1"/>
      <w:numFmt w:val="bullet"/>
      <w:lvlText w:val=""/>
      <w:lvlJc w:val="left"/>
      <w:pPr>
        <w:ind w:left="4320" w:hanging="360"/>
      </w:pPr>
      <w:rPr>
        <w:rFonts w:ascii="Wingdings" w:hAnsi="Wingdings" w:hint="default"/>
      </w:rPr>
    </w:lvl>
    <w:lvl w:ilvl="6" w:tplc="7EB44B78">
      <w:start w:val="1"/>
      <w:numFmt w:val="bullet"/>
      <w:lvlText w:val=""/>
      <w:lvlJc w:val="left"/>
      <w:pPr>
        <w:ind w:left="5040" w:hanging="360"/>
      </w:pPr>
      <w:rPr>
        <w:rFonts w:ascii="Symbol" w:hAnsi="Symbol" w:hint="default"/>
      </w:rPr>
    </w:lvl>
    <w:lvl w:ilvl="7" w:tplc="A82665CE">
      <w:start w:val="1"/>
      <w:numFmt w:val="bullet"/>
      <w:lvlText w:val="o"/>
      <w:lvlJc w:val="left"/>
      <w:pPr>
        <w:ind w:left="5760" w:hanging="360"/>
      </w:pPr>
      <w:rPr>
        <w:rFonts w:ascii="Courier New" w:hAnsi="Courier New" w:hint="default"/>
      </w:rPr>
    </w:lvl>
    <w:lvl w:ilvl="8" w:tplc="239801DA">
      <w:start w:val="1"/>
      <w:numFmt w:val="bullet"/>
      <w:lvlText w:val=""/>
      <w:lvlJc w:val="left"/>
      <w:pPr>
        <w:ind w:left="6480" w:hanging="360"/>
      </w:pPr>
      <w:rPr>
        <w:rFonts w:ascii="Wingdings" w:hAnsi="Wingdings" w:hint="default"/>
      </w:rPr>
    </w:lvl>
  </w:abstractNum>
  <w:abstractNum w:abstractNumId="130" w15:restartNumberingAfterBreak="0">
    <w:nsid w:val="78101CF1"/>
    <w:multiLevelType w:val="hybridMultilevel"/>
    <w:tmpl w:val="1B8E9B82"/>
    <w:lvl w:ilvl="0" w:tplc="66289958">
      <w:start w:val="1"/>
      <w:numFmt w:val="bullet"/>
      <w:lvlText w:val=""/>
      <w:lvlJc w:val="left"/>
      <w:pPr>
        <w:ind w:left="720" w:hanging="360"/>
      </w:pPr>
      <w:rPr>
        <w:rFonts w:ascii="Symbol" w:hAnsi="Symbol" w:hint="default"/>
      </w:rPr>
    </w:lvl>
    <w:lvl w:ilvl="1" w:tplc="71265588">
      <w:start w:val="1"/>
      <w:numFmt w:val="bullet"/>
      <w:lvlText w:val="o"/>
      <w:lvlJc w:val="left"/>
      <w:pPr>
        <w:ind w:left="1440" w:hanging="360"/>
      </w:pPr>
      <w:rPr>
        <w:rFonts w:ascii="Courier New" w:hAnsi="Courier New" w:hint="default"/>
      </w:rPr>
    </w:lvl>
    <w:lvl w:ilvl="2" w:tplc="C4E8ADA8">
      <w:start w:val="1"/>
      <w:numFmt w:val="bullet"/>
      <w:lvlText w:val=""/>
      <w:lvlJc w:val="left"/>
      <w:pPr>
        <w:ind w:left="2160" w:hanging="360"/>
      </w:pPr>
      <w:rPr>
        <w:rFonts w:ascii="Wingdings" w:hAnsi="Wingdings" w:hint="default"/>
      </w:rPr>
    </w:lvl>
    <w:lvl w:ilvl="3" w:tplc="9B602D74">
      <w:start w:val="1"/>
      <w:numFmt w:val="bullet"/>
      <w:lvlText w:val=""/>
      <w:lvlJc w:val="left"/>
      <w:pPr>
        <w:ind w:left="2880" w:hanging="360"/>
      </w:pPr>
      <w:rPr>
        <w:rFonts w:ascii="Symbol" w:hAnsi="Symbol" w:hint="default"/>
      </w:rPr>
    </w:lvl>
    <w:lvl w:ilvl="4" w:tplc="FFE46DF2">
      <w:start w:val="1"/>
      <w:numFmt w:val="bullet"/>
      <w:lvlText w:val="o"/>
      <w:lvlJc w:val="left"/>
      <w:pPr>
        <w:ind w:left="3600" w:hanging="360"/>
      </w:pPr>
      <w:rPr>
        <w:rFonts w:ascii="Courier New" w:hAnsi="Courier New" w:hint="default"/>
      </w:rPr>
    </w:lvl>
    <w:lvl w:ilvl="5" w:tplc="385A6268">
      <w:start w:val="1"/>
      <w:numFmt w:val="bullet"/>
      <w:lvlText w:val=""/>
      <w:lvlJc w:val="left"/>
      <w:pPr>
        <w:ind w:left="4320" w:hanging="360"/>
      </w:pPr>
      <w:rPr>
        <w:rFonts w:ascii="Wingdings" w:hAnsi="Wingdings" w:hint="default"/>
      </w:rPr>
    </w:lvl>
    <w:lvl w:ilvl="6" w:tplc="BB10D868">
      <w:start w:val="1"/>
      <w:numFmt w:val="bullet"/>
      <w:lvlText w:val=""/>
      <w:lvlJc w:val="left"/>
      <w:pPr>
        <w:ind w:left="5040" w:hanging="360"/>
      </w:pPr>
      <w:rPr>
        <w:rFonts w:ascii="Symbol" w:hAnsi="Symbol" w:hint="default"/>
      </w:rPr>
    </w:lvl>
    <w:lvl w:ilvl="7" w:tplc="97B453BA">
      <w:start w:val="1"/>
      <w:numFmt w:val="bullet"/>
      <w:lvlText w:val="o"/>
      <w:lvlJc w:val="left"/>
      <w:pPr>
        <w:ind w:left="5760" w:hanging="360"/>
      </w:pPr>
      <w:rPr>
        <w:rFonts w:ascii="Courier New" w:hAnsi="Courier New" w:hint="default"/>
      </w:rPr>
    </w:lvl>
    <w:lvl w:ilvl="8" w:tplc="9D7AD0AE">
      <w:start w:val="1"/>
      <w:numFmt w:val="bullet"/>
      <w:lvlText w:val=""/>
      <w:lvlJc w:val="left"/>
      <w:pPr>
        <w:ind w:left="6480" w:hanging="360"/>
      </w:pPr>
      <w:rPr>
        <w:rFonts w:ascii="Wingdings" w:hAnsi="Wingdings" w:hint="default"/>
      </w:rPr>
    </w:lvl>
  </w:abstractNum>
  <w:abstractNum w:abstractNumId="131" w15:restartNumberingAfterBreak="0">
    <w:nsid w:val="798F9FAD"/>
    <w:multiLevelType w:val="hybridMultilevel"/>
    <w:tmpl w:val="6A606F4E"/>
    <w:lvl w:ilvl="0" w:tplc="8398E4F4">
      <w:start w:val="1"/>
      <w:numFmt w:val="bullet"/>
      <w:lvlText w:val=""/>
      <w:lvlJc w:val="left"/>
      <w:pPr>
        <w:ind w:left="720" w:hanging="360"/>
      </w:pPr>
      <w:rPr>
        <w:rFonts w:ascii="Symbol" w:hAnsi="Symbol" w:hint="default"/>
      </w:rPr>
    </w:lvl>
    <w:lvl w:ilvl="1" w:tplc="2304C3E4">
      <w:start w:val="1"/>
      <w:numFmt w:val="bullet"/>
      <w:lvlText w:val="o"/>
      <w:lvlJc w:val="left"/>
      <w:pPr>
        <w:ind w:left="1440" w:hanging="360"/>
      </w:pPr>
      <w:rPr>
        <w:rFonts w:ascii="Courier New" w:hAnsi="Courier New" w:hint="default"/>
      </w:rPr>
    </w:lvl>
    <w:lvl w:ilvl="2" w:tplc="B080A9DA">
      <w:start w:val="1"/>
      <w:numFmt w:val="bullet"/>
      <w:lvlText w:val=""/>
      <w:lvlJc w:val="left"/>
      <w:pPr>
        <w:ind w:left="2160" w:hanging="360"/>
      </w:pPr>
      <w:rPr>
        <w:rFonts w:ascii="Wingdings" w:hAnsi="Wingdings" w:hint="default"/>
      </w:rPr>
    </w:lvl>
    <w:lvl w:ilvl="3" w:tplc="95A45F0E">
      <w:start w:val="1"/>
      <w:numFmt w:val="bullet"/>
      <w:lvlText w:val=""/>
      <w:lvlJc w:val="left"/>
      <w:pPr>
        <w:ind w:left="2880" w:hanging="360"/>
      </w:pPr>
      <w:rPr>
        <w:rFonts w:ascii="Symbol" w:hAnsi="Symbol" w:hint="default"/>
      </w:rPr>
    </w:lvl>
    <w:lvl w:ilvl="4" w:tplc="2B4A2052">
      <w:start w:val="1"/>
      <w:numFmt w:val="bullet"/>
      <w:lvlText w:val="o"/>
      <w:lvlJc w:val="left"/>
      <w:pPr>
        <w:ind w:left="3600" w:hanging="360"/>
      </w:pPr>
      <w:rPr>
        <w:rFonts w:ascii="Courier New" w:hAnsi="Courier New" w:hint="default"/>
      </w:rPr>
    </w:lvl>
    <w:lvl w:ilvl="5" w:tplc="4CB051AE">
      <w:start w:val="1"/>
      <w:numFmt w:val="bullet"/>
      <w:lvlText w:val=""/>
      <w:lvlJc w:val="left"/>
      <w:pPr>
        <w:ind w:left="4320" w:hanging="360"/>
      </w:pPr>
      <w:rPr>
        <w:rFonts w:ascii="Wingdings" w:hAnsi="Wingdings" w:hint="default"/>
      </w:rPr>
    </w:lvl>
    <w:lvl w:ilvl="6" w:tplc="FCCCDA2A">
      <w:start w:val="1"/>
      <w:numFmt w:val="bullet"/>
      <w:lvlText w:val=""/>
      <w:lvlJc w:val="left"/>
      <w:pPr>
        <w:ind w:left="5040" w:hanging="360"/>
      </w:pPr>
      <w:rPr>
        <w:rFonts w:ascii="Symbol" w:hAnsi="Symbol" w:hint="default"/>
      </w:rPr>
    </w:lvl>
    <w:lvl w:ilvl="7" w:tplc="16B0A460">
      <w:start w:val="1"/>
      <w:numFmt w:val="bullet"/>
      <w:lvlText w:val="o"/>
      <w:lvlJc w:val="left"/>
      <w:pPr>
        <w:ind w:left="5760" w:hanging="360"/>
      </w:pPr>
      <w:rPr>
        <w:rFonts w:ascii="Courier New" w:hAnsi="Courier New" w:hint="default"/>
      </w:rPr>
    </w:lvl>
    <w:lvl w:ilvl="8" w:tplc="885A7AC6">
      <w:start w:val="1"/>
      <w:numFmt w:val="bullet"/>
      <w:lvlText w:val=""/>
      <w:lvlJc w:val="left"/>
      <w:pPr>
        <w:ind w:left="6480" w:hanging="360"/>
      </w:pPr>
      <w:rPr>
        <w:rFonts w:ascii="Wingdings" w:hAnsi="Wingdings" w:hint="default"/>
      </w:rPr>
    </w:lvl>
  </w:abstractNum>
  <w:abstractNum w:abstractNumId="132" w15:restartNumberingAfterBreak="0">
    <w:nsid w:val="7B7DA2C7"/>
    <w:multiLevelType w:val="hybridMultilevel"/>
    <w:tmpl w:val="F61E9B76"/>
    <w:lvl w:ilvl="0" w:tplc="9EBAEED8">
      <w:start w:val="1"/>
      <w:numFmt w:val="bullet"/>
      <w:lvlText w:val=""/>
      <w:lvlJc w:val="left"/>
      <w:pPr>
        <w:ind w:left="720" w:hanging="360"/>
      </w:pPr>
      <w:rPr>
        <w:rFonts w:ascii="Symbol" w:hAnsi="Symbol" w:hint="default"/>
      </w:rPr>
    </w:lvl>
    <w:lvl w:ilvl="1" w:tplc="5AD03E9C">
      <w:start w:val="1"/>
      <w:numFmt w:val="bullet"/>
      <w:lvlText w:val="o"/>
      <w:lvlJc w:val="left"/>
      <w:pPr>
        <w:ind w:left="1440" w:hanging="360"/>
      </w:pPr>
      <w:rPr>
        <w:rFonts w:ascii="Courier New" w:hAnsi="Courier New" w:hint="default"/>
      </w:rPr>
    </w:lvl>
    <w:lvl w:ilvl="2" w:tplc="3F3A1A12">
      <w:start w:val="1"/>
      <w:numFmt w:val="bullet"/>
      <w:lvlText w:val=""/>
      <w:lvlJc w:val="left"/>
      <w:pPr>
        <w:ind w:left="2160" w:hanging="360"/>
      </w:pPr>
      <w:rPr>
        <w:rFonts w:ascii="Wingdings" w:hAnsi="Wingdings" w:hint="default"/>
      </w:rPr>
    </w:lvl>
    <w:lvl w:ilvl="3" w:tplc="981864E4">
      <w:start w:val="1"/>
      <w:numFmt w:val="bullet"/>
      <w:lvlText w:val=""/>
      <w:lvlJc w:val="left"/>
      <w:pPr>
        <w:ind w:left="2880" w:hanging="360"/>
      </w:pPr>
      <w:rPr>
        <w:rFonts w:ascii="Symbol" w:hAnsi="Symbol" w:hint="default"/>
      </w:rPr>
    </w:lvl>
    <w:lvl w:ilvl="4" w:tplc="106A0318">
      <w:start w:val="1"/>
      <w:numFmt w:val="bullet"/>
      <w:lvlText w:val="o"/>
      <w:lvlJc w:val="left"/>
      <w:pPr>
        <w:ind w:left="3600" w:hanging="360"/>
      </w:pPr>
      <w:rPr>
        <w:rFonts w:ascii="Courier New" w:hAnsi="Courier New" w:hint="default"/>
      </w:rPr>
    </w:lvl>
    <w:lvl w:ilvl="5" w:tplc="1E5ABC9E">
      <w:start w:val="1"/>
      <w:numFmt w:val="bullet"/>
      <w:lvlText w:val=""/>
      <w:lvlJc w:val="left"/>
      <w:pPr>
        <w:ind w:left="4320" w:hanging="360"/>
      </w:pPr>
      <w:rPr>
        <w:rFonts w:ascii="Wingdings" w:hAnsi="Wingdings" w:hint="default"/>
      </w:rPr>
    </w:lvl>
    <w:lvl w:ilvl="6" w:tplc="995AC19E">
      <w:start w:val="1"/>
      <w:numFmt w:val="bullet"/>
      <w:lvlText w:val=""/>
      <w:lvlJc w:val="left"/>
      <w:pPr>
        <w:ind w:left="5040" w:hanging="360"/>
      </w:pPr>
      <w:rPr>
        <w:rFonts w:ascii="Symbol" w:hAnsi="Symbol" w:hint="default"/>
      </w:rPr>
    </w:lvl>
    <w:lvl w:ilvl="7" w:tplc="642A3928">
      <w:start w:val="1"/>
      <w:numFmt w:val="bullet"/>
      <w:lvlText w:val="o"/>
      <w:lvlJc w:val="left"/>
      <w:pPr>
        <w:ind w:left="5760" w:hanging="360"/>
      </w:pPr>
      <w:rPr>
        <w:rFonts w:ascii="Courier New" w:hAnsi="Courier New" w:hint="default"/>
      </w:rPr>
    </w:lvl>
    <w:lvl w:ilvl="8" w:tplc="0426712A">
      <w:start w:val="1"/>
      <w:numFmt w:val="bullet"/>
      <w:lvlText w:val=""/>
      <w:lvlJc w:val="left"/>
      <w:pPr>
        <w:ind w:left="6480" w:hanging="360"/>
      </w:pPr>
      <w:rPr>
        <w:rFonts w:ascii="Wingdings" w:hAnsi="Wingdings" w:hint="default"/>
      </w:rPr>
    </w:lvl>
  </w:abstractNum>
  <w:abstractNum w:abstractNumId="133" w15:restartNumberingAfterBreak="0">
    <w:nsid w:val="7C5A661C"/>
    <w:multiLevelType w:val="hybridMultilevel"/>
    <w:tmpl w:val="7F72BB02"/>
    <w:lvl w:ilvl="0" w:tplc="B14C43EA">
      <w:start w:val="1"/>
      <w:numFmt w:val="bullet"/>
      <w:lvlText w:val=""/>
      <w:lvlJc w:val="left"/>
      <w:pPr>
        <w:ind w:left="720" w:hanging="360"/>
      </w:pPr>
      <w:rPr>
        <w:rFonts w:ascii="Symbol" w:hAnsi="Symbol" w:hint="default"/>
      </w:rPr>
    </w:lvl>
    <w:lvl w:ilvl="1" w:tplc="BD3299D2">
      <w:start w:val="1"/>
      <w:numFmt w:val="bullet"/>
      <w:lvlText w:val="o"/>
      <w:lvlJc w:val="left"/>
      <w:pPr>
        <w:ind w:left="1440" w:hanging="360"/>
      </w:pPr>
      <w:rPr>
        <w:rFonts w:ascii="Courier New" w:hAnsi="Courier New" w:hint="default"/>
      </w:rPr>
    </w:lvl>
    <w:lvl w:ilvl="2" w:tplc="9ADC7C80">
      <w:start w:val="1"/>
      <w:numFmt w:val="bullet"/>
      <w:lvlText w:val=""/>
      <w:lvlJc w:val="left"/>
      <w:pPr>
        <w:ind w:left="2160" w:hanging="360"/>
      </w:pPr>
      <w:rPr>
        <w:rFonts w:ascii="Wingdings" w:hAnsi="Wingdings" w:hint="default"/>
      </w:rPr>
    </w:lvl>
    <w:lvl w:ilvl="3" w:tplc="A38836E2">
      <w:start w:val="1"/>
      <w:numFmt w:val="bullet"/>
      <w:lvlText w:val=""/>
      <w:lvlJc w:val="left"/>
      <w:pPr>
        <w:ind w:left="2880" w:hanging="360"/>
      </w:pPr>
      <w:rPr>
        <w:rFonts w:ascii="Symbol" w:hAnsi="Symbol" w:hint="default"/>
      </w:rPr>
    </w:lvl>
    <w:lvl w:ilvl="4" w:tplc="E240593C">
      <w:start w:val="1"/>
      <w:numFmt w:val="bullet"/>
      <w:lvlText w:val="o"/>
      <w:lvlJc w:val="left"/>
      <w:pPr>
        <w:ind w:left="3600" w:hanging="360"/>
      </w:pPr>
      <w:rPr>
        <w:rFonts w:ascii="Courier New" w:hAnsi="Courier New" w:hint="default"/>
      </w:rPr>
    </w:lvl>
    <w:lvl w:ilvl="5" w:tplc="D9D0803E">
      <w:start w:val="1"/>
      <w:numFmt w:val="bullet"/>
      <w:lvlText w:val=""/>
      <w:lvlJc w:val="left"/>
      <w:pPr>
        <w:ind w:left="4320" w:hanging="360"/>
      </w:pPr>
      <w:rPr>
        <w:rFonts w:ascii="Wingdings" w:hAnsi="Wingdings" w:hint="default"/>
      </w:rPr>
    </w:lvl>
    <w:lvl w:ilvl="6" w:tplc="66345DF8">
      <w:start w:val="1"/>
      <w:numFmt w:val="bullet"/>
      <w:lvlText w:val=""/>
      <w:lvlJc w:val="left"/>
      <w:pPr>
        <w:ind w:left="5040" w:hanging="360"/>
      </w:pPr>
      <w:rPr>
        <w:rFonts w:ascii="Symbol" w:hAnsi="Symbol" w:hint="default"/>
      </w:rPr>
    </w:lvl>
    <w:lvl w:ilvl="7" w:tplc="4B58C272">
      <w:start w:val="1"/>
      <w:numFmt w:val="bullet"/>
      <w:lvlText w:val="o"/>
      <w:lvlJc w:val="left"/>
      <w:pPr>
        <w:ind w:left="5760" w:hanging="360"/>
      </w:pPr>
      <w:rPr>
        <w:rFonts w:ascii="Courier New" w:hAnsi="Courier New" w:hint="default"/>
      </w:rPr>
    </w:lvl>
    <w:lvl w:ilvl="8" w:tplc="2F1CBE04">
      <w:start w:val="1"/>
      <w:numFmt w:val="bullet"/>
      <w:lvlText w:val=""/>
      <w:lvlJc w:val="left"/>
      <w:pPr>
        <w:ind w:left="6480" w:hanging="360"/>
      </w:pPr>
      <w:rPr>
        <w:rFonts w:ascii="Wingdings" w:hAnsi="Wingdings" w:hint="default"/>
      </w:rPr>
    </w:lvl>
  </w:abstractNum>
  <w:abstractNum w:abstractNumId="134" w15:restartNumberingAfterBreak="0">
    <w:nsid w:val="7C6AF788"/>
    <w:multiLevelType w:val="hybridMultilevel"/>
    <w:tmpl w:val="E6B40FBC"/>
    <w:lvl w:ilvl="0" w:tplc="2648EA58">
      <w:start w:val="1"/>
      <w:numFmt w:val="bullet"/>
      <w:lvlText w:val=""/>
      <w:lvlJc w:val="left"/>
      <w:pPr>
        <w:ind w:left="720" w:hanging="360"/>
      </w:pPr>
      <w:rPr>
        <w:rFonts w:ascii="Symbol" w:hAnsi="Symbol" w:hint="default"/>
      </w:rPr>
    </w:lvl>
    <w:lvl w:ilvl="1" w:tplc="EE6E88E2">
      <w:start w:val="1"/>
      <w:numFmt w:val="bullet"/>
      <w:lvlText w:val="o"/>
      <w:lvlJc w:val="left"/>
      <w:pPr>
        <w:ind w:left="1440" w:hanging="360"/>
      </w:pPr>
      <w:rPr>
        <w:rFonts w:ascii="Courier New" w:hAnsi="Courier New" w:hint="default"/>
      </w:rPr>
    </w:lvl>
    <w:lvl w:ilvl="2" w:tplc="F0A0ABBA">
      <w:start w:val="1"/>
      <w:numFmt w:val="bullet"/>
      <w:lvlText w:val=""/>
      <w:lvlJc w:val="left"/>
      <w:pPr>
        <w:ind w:left="2160" w:hanging="360"/>
      </w:pPr>
      <w:rPr>
        <w:rFonts w:ascii="Wingdings" w:hAnsi="Wingdings" w:hint="default"/>
      </w:rPr>
    </w:lvl>
    <w:lvl w:ilvl="3" w:tplc="78586D0E">
      <w:start w:val="1"/>
      <w:numFmt w:val="bullet"/>
      <w:lvlText w:val=""/>
      <w:lvlJc w:val="left"/>
      <w:pPr>
        <w:ind w:left="2880" w:hanging="360"/>
      </w:pPr>
      <w:rPr>
        <w:rFonts w:ascii="Symbol" w:hAnsi="Symbol" w:hint="default"/>
      </w:rPr>
    </w:lvl>
    <w:lvl w:ilvl="4" w:tplc="38569382">
      <w:start w:val="1"/>
      <w:numFmt w:val="bullet"/>
      <w:lvlText w:val="o"/>
      <w:lvlJc w:val="left"/>
      <w:pPr>
        <w:ind w:left="3600" w:hanging="360"/>
      </w:pPr>
      <w:rPr>
        <w:rFonts w:ascii="Courier New" w:hAnsi="Courier New" w:hint="default"/>
      </w:rPr>
    </w:lvl>
    <w:lvl w:ilvl="5" w:tplc="6D5A88FC">
      <w:start w:val="1"/>
      <w:numFmt w:val="bullet"/>
      <w:lvlText w:val=""/>
      <w:lvlJc w:val="left"/>
      <w:pPr>
        <w:ind w:left="4320" w:hanging="360"/>
      </w:pPr>
      <w:rPr>
        <w:rFonts w:ascii="Wingdings" w:hAnsi="Wingdings" w:hint="default"/>
      </w:rPr>
    </w:lvl>
    <w:lvl w:ilvl="6" w:tplc="BFF47FBE">
      <w:start w:val="1"/>
      <w:numFmt w:val="bullet"/>
      <w:lvlText w:val=""/>
      <w:lvlJc w:val="left"/>
      <w:pPr>
        <w:ind w:left="5040" w:hanging="360"/>
      </w:pPr>
      <w:rPr>
        <w:rFonts w:ascii="Symbol" w:hAnsi="Symbol" w:hint="default"/>
      </w:rPr>
    </w:lvl>
    <w:lvl w:ilvl="7" w:tplc="1A243C14">
      <w:start w:val="1"/>
      <w:numFmt w:val="bullet"/>
      <w:lvlText w:val="o"/>
      <w:lvlJc w:val="left"/>
      <w:pPr>
        <w:ind w:left="5760" w:hanging="360"/>
      </w:pPr>
      <w:rPr>
        <w:rFonts w:ascii="Courier New" w:hAnsi="Courier New" w:hint="default"/>
      </w:rPr>
    </w:lvl>
    <w:lvl w:ilvl="8" w:tplc="41445C10">
      <w:start w:val="1"/>
      <w:numFmt w:val="bullet"/>
      <w:lvlText w:val=""/>
      <w:lvlJc w:val="left"/>
      <w:pPr>
        <w:ind w:left="6480" w:hanging="360"/>
      </w:pPr>
      <w:rPr>
        <w:rFonts w:ascii="Wingdings" w:hAnsi="Wingdings" w:hint="default"/>
      </w:rPr>
    </w:lvl>
  </w:abstractNum>
  <w:abstractNum w:abstractNumId="135" w15:restartNumberingAfterBreak="0">
    <w:nsid w:val="7D6FF375"/>
    <w:multiLevelType w:val="hybridMultilevel"/>
    <w:tmpl w:val="2F32F260"/>
    <w:lvl w:ilvl="0" w:tplc="106E9648">
      <w:start w:val="1"/>
      <w:numFmt w:val="bullet"/>
      <w:lvlText w:val=""/>
      <w:lvlJc w:val="left"/>
      <w:pPr>
        <w:ind w:left="720" w:hanging="360"/>
      </w:pPr>
      <w:rPr>
        <w:rFonts w:ascii="Symbol" w:hAnsi="Symbol" w:hint="default"/>
      </w:rPr>
    </w:lvl>
    <w:lvl w:ilvl="1" w:tplc="E0FEF44C">
      <w:start w:val="1"/>
      <w:numFmt w:val="bullet"/>
      <w:lvlText w:val="o"/>
      <w:lvlJc w:val="left"/>
      <w:pPr>
        <w:ind w:left="1440" w:hanging="360"/>
      </w:pPr>
      <w:rPr>
        <w:rFonts w:ascii="Courier New" w:hAnsi="Courier New" w:hint="default"/>
      </w:rPr>
    </w:lvl>
    <w:lvl w:ilvl="2" w:tplc="CC18643E">
      <w:start w:val="1"/>
      <w:numFmt w:val="bullet"/>
      <w:lvlText w:val=""/>
      <w:lvlJc w:val="left"/>
      <w:pPr>
        <w:ind w:left="2160" w:hanging="360"/>
      </w:pPr>
      <w:rPr>
        <w:rFonts w:ascii="Wingdings" w:hAnsi="Wingdings" w:hint="default"/>
      </w:rPr>
    </w:lvl>
    <w:lvl w:ilvl="3" w:tplc="3D7E9414">
      <w:start w:val="1"/>
      <w:numFmt w:val="bullet"/>
      <w:lvlText w:val=""/>
      <w:lvlJc w:val="left"/>
      <w:pPr>
        <w:ind w:left="2880" w:hanging="360"/>
      </w:pPr>
      <w:rPr>
        <w:rFonts w:ascii="Symbol" w:hAnsi="Symbol" w:hint="default"/>
      </w:rPr>
    </w:lvl>
    <w:lvl w:ilvl="4" w:tplc="25F0D898">
      <w:start w:val="1"/>
      <w:numFmt w:val="bullet"/>
      <w:lvlText w:val="o"/>
      <w:lvlJc w:val="left"/>
      <w:pPr>
        <w:ind w:left="3600" w:hanging="360"/>
      </w:pPr>
      <w:rPr>
        <w:rFonts w:ascii="Courier New" w:hAnsi="Courier New" w:hint="default"/>
      </w:rPr>
    </w:lvl>
    <w:lvl w:ilvl="5" w:tplc="CB760962">
      <w:start w:val="1"/>
      <w:numFmt w:val="bullet"/>
      <w:lvlText w:val=""/>
      <w:lvlJc w:val="left"/>
      <w:pPr>
        <w:ind w:left="4320" w:hanging="360"/>
      </w:pPr>
      <w:rPr>
        <w:rFonts w:ascii="Wingdings" w:hAnsi="Wingdings" w:hint="default"/>
      </w:rPr>
    </w:lvl>
    <w:lvl w:ilvl="6" w:tplc="6E60B122">
      <w:start w:val="1"/>
      <w:numFmt w:val="bullet"/>
      <w:lvlText w:val=""/>
      <w:lvlJc w:val="left"/>
      <w:pPr>
        <w:ind w:left="5040" w:hanging="360"/>
      </w:pPr>
      <w:rPr>
        <w:rFonts w:ascii="Symbol" w:hAnsi="Symbol" w:hint="default"/>
      </w:rPr>
    </w:lvl>
    <w:lvl w:ilvl="7" w:tplc="06B47C12">
      <w:start w:val="1"/>
      <w:numFmt w:val="bullet"/>
      <w:lvlText w:val="o"/>
      <w:lvlJc w:val="left"/>
      <w:pPr>
        <w:ind w:left="5760" w:hanging="360"/>
      </w:pPr>
      <w:rPr>
        <w:rFonts w:ascii="Courier New" w:hAnsi="Courier New" w:hint="default"/>
      </w:rPr>
    </w:lvl>
    <w:lvl w:ilvl="8" w:tplc="5B26314C">
      <w:start w:val="1"/>
      <w:numFmt w:val="bullet"/>
      <w:lvlText w:val=""/>
      <w:lvlJc w:val="left"/>
      <w:pPr>
        <w:ind w:left="6480" w:hanging="360"/>
      </w:pPr>
      <w:rPr>
        <w:rFonts w:ascii="Wingdings" w:hAnsi="Wingdings" w:hint="default"/>
      </w:rPr>
    </w:lvl>
  </w:abstractNum>
  <w:abstractNum w:abstractNumId="136" w15:restartNumberingAfterBreak="0">
    <w:nsid w:val="7DB632C4"/>
    <w:multiLevelType w:val="hybridMultilevel"/>
    <w:tmpl w:val="91B44206"/>
    <w:lvl w:ilvl="0" w:tplc="63AC46F4">
      <w:start w:val="1"/>
      <w:numFmt w:val="bullet"/>
      <w:lvlText w:val=""/>
      <w:lvlJc w:val="left"/>
      <w:pPr>
        <w:ind w:left="720" w:hanging="360"/>
      </w:pPr>
      <w:rPr>
        <w:rFonts w:ascii="Symbol" w:hAnsi="Symbol" w:hint="default"/>
      </w:rPr>
    </w:lvl>
    <w:lvl w:ilvl="1" w:tplc="7A00D1A6">
      <w:start w:val="1"/>
      <w:numFmt w:val="bullet"/>
      <w:lvlText w:val="o"/>
      <w:lvlJc w:val="left"/>
      <w:pPr>
        <w:ind w:left="1440" w:hanging="360"/>
      </w:pPr>
      <w:rPr>
        <w:rFonts w:ascii="Courier New" w:hAnsi="Courier New" w:hint="default"/>
      </w:rPr>
    </w:lvl>
    <w:lvl w:ilvl="2" w:tplc="80D27CC4">
      <w:start w:val="1"/>
      <w:numFmt w:val="bullet"/>
      <w:lvlText w:val=""/>
      <w:lvlJc w:val="left"/>
      <w:pPr>
        <w:ind w:left="2160" w:hanging="360"/>
      </w:pPr>
      <w:rPr>
        <w:rFonts w:ascii="Wingdings" w:hAnsi="Wingdings" w:hint="default"/>
      </w:rPr>
    </w:lvl>
    <w:lvl w:ilvl="3" w:tplc="E05A8698">
      <w:start w:val="1"/>
      <w:numFmt w:val="bullet"/>
      <w:lvlText w:val=""/>
      <w:lvlJc w:val="left"/>
      <w:pPr>
        <w:ind w:left="2880" w:hanging="360"/>
      </w:pPr>
      <w:rPr>
        <w:rFonts w:ascii="Symbol" w:hAnsi="Symbol" w:hint="default"/>
      </w:rPr>
    </w:lvl>
    <w:lvl w:ilvl="4" w:tplc="12F0F6EE">
      <w:start w:val="1"/>
      <w:numFmt w:val="bullet"/>
      <w:lvlText w:val="o"/>
      <w:lvlJc w:val="left"/>
      <w:pPr>
        <w:ind w:left="3600" w:hanging="360"/>
      </w:pPr>
      <w:rPr>
        <w:rFonts w:ascii="Courier New" w:hAnsi="Courier New" w:hint="default"/>
      </w:rPr>
    </w:lvl>
    <w:lvl w:ilvl="5" w:tplc="8F844DCA">
      <w:start w:val="1"/>
      <w:numFmt w:val="bullet"/>
      <w:lvlText w:val=""/>
      <w:lvlJc w:val="left"/>
      <w:pPr>
        <w:ind w:left="4320" w:hanging="360"/>
      </w:pPr>
      <w:rPr>
        <w:rFonts w:ascii="Wingdings" w:hAnsi="Wingdings" w:hint="default"/>
      </w:rPr>
    </w:lvl>
    <w:lvl w:ilvl="6" w:tplc="D56ABC30">
      <w:start w:val="1"/>
      <w:numFmt w:val="bullet"/>
      <w:lvlText w:val=""/>
      <w:lvlJc w:val="left"/>
      <w:pPr>
        <w:ind w:left="5040" w:hanging="360"/>
      </w:pPr>
      <w:rPr>
        <w:rFonts w:ascii="Symbol" w:hAnsi="Symbol" w:hint="default"/>
      </w:rPr>
    </w:lvl>
    <w:lvl w:ilvl="7" w:tplc="1884C244">
      <w:start w:val="1"/>
      <w:numFmt w:val="bullet"/>
      <w:lvlText w:val="o"/>
      <w:lvlJc w:val="left"/>
      <w:pPr>
        <w:ind w:left="5760" w:hanging="360"/>
      </w:pPr>
      <w:rPr>
        <w:rFonts w:ascii="Courier New" w:hAnsi="Courier New" w:hint="default"/>
      </w:rPr>
    </w:lvl>
    <w:lvl w:ilvl="8" w:tplc="3EAEE40C">
      <w:start w:val="1"/>
      <w:numFmt w:val="bullet"/>
      <w:lvlText w:val=""/>
      <w:lvlJc w:val="left"/>
      <w:pPr>
        <w:ind w:left="6480" w:hanging="360"/>
      </w:pPr>
      <w:rPr>
        <w:rFonts w:ascii="Wingdings" w:hAnsi="Wingdings" w:hint="default"/>
      </w:rPr>
    </w:lvl>
  </w:abstractNum>
  <w:abstractNum w:abstractNumId="137" w15:restartNumberingAfterBreak="0">
    <w:nsid w:val="7F91BE86"/>
    <w:multiLevelType w:val="hybridMultilevel"/>
    <w:tmpl w:val="C8AC2300"/>
    <w:lvl w:ilvl="0" w:tplc="3CA61B6C">
      <w:start w:val="1"/>
      <w:numFmt w:val="bullet"/>
      <w:lvlText w:val=""/>
      <w:lvlJc w:val="left"/>
      <w:pPr>
        <w:ind w:left="720" w:hanging="360"/>
      </w:pPr>
      <w:rPr>
        <w:rFonts w:ascii="Symbol" w:hAnsi="Symbol" w:hint="default"/>
      </w:rPr>
    </w:lvl>
    <w:lvl w:ilvl="1" w:tplc="3D9C136C">
      <w:start w:val="1"/>
      <w:numFmt w:val="bullet"/>
      <w:lvlText w:val="o"/>
      <w:lvlJc w:val="left"/>
      <w:pPr>
        <w:ind w:left="1440" w:hanging="360"/>
      </w:pPr>
      <w:rPr>
        <w:rFonts w:ascii="Courier New" w:hAnsi="Courier New" w:hint="default"/>
      </w:rPr>
    </w:lvl>
    <w:lvl w:ilvl="2" w:tplc="7A56BF6E">
      <w:start w:val="1"/>
      <w:numFmt w:val="bullet"/>
      <w:lvlText w:val=""/>
      <w:lvlJc w:val="left"/>
      <w:pPr>
        <w:ind w:left="2160" w:hanging="360"/>
      </w:pPr>
      <w:rPr>
        <w:rFonts w:ascii="Wingdings" w:hAnsi="Wingdings" w:hint="default"/>
      </w:rPr>
    </w:lvl>
    <w:lvl w:ilvl="3" w:tplc="83361E0E">
      <w:start w:val="1"/>
      <w:numFmt w:val="bullet"/>
      <w:lvlText w:val=""/>
      <w:lvlJc w:val="left"/>
      <w:pPr>
        <w:ind w:left="2880" w:hanging="360"/>
      </w:pPr>
      <w:rPr>
        <w:rFonts w:ascii="Symbol" w:hAnsi="Symbol" w:hint="default"/>
      </w:rPr>
    </w:lvl>
    <w:lvl w:ilvl="4" w:tplc="664A8F0A">
      <w:start w:val="1"/>
      <w:numFmt w:val="bullet"/>
      <w:lvlText w:val="o"/>
      <w:lvlJc w:val="left"/>
      <w:pPr>
        <w:ind w:left="3600" w:hanging="360"/>
      </w:pPr>
      <w:rPr>
        <w:rFonts w:ascii="Courier New" w:hAnsi="Courier New" w:hint="default"/>
      </w:rPr>
    </w:lvl>
    <w:lvl w:ilvl="5" w:tplc="16EA8496">
      <w:start w:val="1"/>
      <w:numFmt w:val="bullet"/>
      <w:lvlText w:val=""/>
      <w:lvlJc w:val="left"/>
      <w:pPr>
        <w:ind w:left="4320" w:hanging="360"/>
      </w:pPr>
      <w:rPr>
        <w:rFonts w:ascii="Wingdings" w:hAnsi="Wingdings" w:hint="default"/>
      </w:rPr>
    </w:lvl>
    <w:lvl w:ilvl="6" w:tplc="F8D00066">
      <w:start w:val="1"/>
      <w:numFmt w:val="bullet"/>
      <w:lvlText w:val=""/>
      <w:lvlJc w:val="left"/>
      <w:pPr>
        <w:ind w:left="5040" w:hanging="360"/>
      </w:pPr>
      <w:rPr>
        <w:rFonts w:ascii="Symbol" w:hAnsi="Symbol" w:hint="default"/>
      </w:rPr>
    </w:lvl>
    <w:lvl w:ilvl="7" w:tplc="B6F44BBE">
      <w:start w:val="1"/>
      <w:numFmt w:val="bullet"/>
      <w:lvlText w:val="o"/>
      <w:lvlJc w:val="left"/>
      <w:pPr>
        <w:ind w:left="5760" w:hanging="360"/>
      </w:pPr>
      <w:rPr>
        <w:rFonts w:ascii="Courier New" w:hAnsi="Courier New" w:hint="default"/>
      </w:rPr>
    </w:lvl>
    <w:lvl w:ilvl="8" w:tplc="4D0ADF92">
      <w:start w:val="1"/>
      <w:numFmt w:val="bullet"/>
      <w:lvlText w:val=""/>
      <w:lvlJc w:val="left"/>
      <w:pPr>
        <w:ind w:left="6480" w:hanging="360"/>
      </w:pPr>
      <w:rPr>
        <w:rFonts w:ascii="Wingdings" w:hAnsi="Wingdings" w:hint="default"/>
      </w:rPr>
    </w:lvl>
  </w:abstractNum>
  <w:num w:numId="1" w16cid:durableId="1294679298">
    <w:abstractNumId w:val="110"/>
  </w:num>
  <w:num w:numId="2" w16cid:durableId="401604608">
    <w:abstractNumId w:val="136"/>
  </w:num>
  <w:num w:numId="3" w16cid:durableId="1934514883">
    <w:abstractNumId w:val="111"/>
  </w:num>
  <w:num w:numId="4" w16cid:durableId="226696117">
    <w:abstractNumId w:val="124"/>
  </w:num>
  <w:num w:numId="5" w16cid:durableId="2125804895">
    <w:abstractNumId w:val="69"/>
  </w:num>
  <w:num w:numId="6" w16cid:durableId="945771403">
    <w:abstractNumId w:val="126"/>
  </w:num>
  <w:num w:numId="7" w16cid:durableId="1022708175">
    <w:abstractNumId w:val="109"/>
  </w:num>
  <w:num w:numId="8" w16cid:durableId="2126583589">
    <w:abstractNumId w:val="84"/>
  </w:num>
  <w:num w:numId="9" w16cid:durableId="1036077785">
    <w:abstractNumId w:val="34"/>
  </w:num>
  <w:num w:numId="10" w16cid:durableId="1531380789">
    <w:abstractNumId w:val="51"/>
  </w:num>
  <w:num w:numId="11" w16cid:durableId="651830935">
    <w:abstractNumId w:val="88"/>
  </w:num>
  <w:num w:numId="12" w16cid:durableId="1451128511">
    <w:abstractNumId w:val="137"/>
  </w:num>
  <w:num w:numId="13" w16cid:durableId="1444495013">
    <w:abstractNumId w:val="66"/>
  </w:num>
  <w:num w:numId="14" w16cid:durableId="338579708">
    <w:abstractNumId w:val="63"/>
  </w:num>
  <w:num w:numId="15" w16cid:durableId="307826420">
    <w:abstractNumId w:val="60"/>
  </w:num>
  <w:num w:numId="16" w16cid:durableId="1397703578">
    <w:abstractNumId w:val="70"/>
  </w:num>
  <w:num w:numId="17" w16cid:durableId="664741344">
    <w:abstractNumId w:val="103"/>
  </w:num>
  <w:num w:numId="18" w16cid:durableId="927735010">
    <w:abstractNumId w:val="106"/>
  </w:num>
  <w:num w:numId="19" w16cid:durableId="1528761918">
    <w:abstractNumId w:val="35"/>
  </w:num>
  <w:num w:numId="20" w16cid:durableId="2137864741">
    <w:abstractNumId w:val="92"/>
  </w:num>
  <w:num w:numId="21" w16cid:durableId="2072850912">
    <w:abstractNumId w:val="119"/>
  </w:num>
  <w:num w:numId="22" w16cid:durableId="1060443300">
    <w:abstractNumId w:val="44"/>
  </w:num>
  <w:num w:numId="23" w16cid:durableId="1407997339">
    <w:abstractNumId w:val="28"/>
  </w:num>
  <w:num w:numId="24" w16cid:durableId="1083064891">
    <w:abstractNumId w:val="129"/>
  </w:num>
  <w:num w:numId="25" w16cid:durableId="79840579">
    <w:abstractNumId w:val="114"/>
  </w:num>
  <w:num w:numId="26" w16cid:durableId="1162089486">
    <w:abstractNumId w:val="99"/>
  </w:num>
  <w:num w:numId="27" w16cid:durableId="375736783">
    <w:abstractNumId w:val="134"/>
  </w:num>
  <w:num w:numId="28" w16cid:durableId="1662926084">
    <w:abstractNumId w:val="21"/>
  </w:num>
  <w:num w:numId="29" w16cid:durableId="1977367229">
    <w:abstractNumId w:val="59"/>
  </w:num>
  <w:num w:numId="30" w16cid:durableId="2104450544">
    <w:abstractNumId w:val="77"/>
  </w:num>
  <w:num w:numId="31" w16cid:durableId="1080911386">
    <w:abstractNumId w:val="115"/>
  </w:num>
  <w:num w:numId="32" w16cid:durableId="492528113">
    <w:abstractNumId w:val="36"/>
  </w:num>
  <w:num w:numId="33" w16cid:durableId="565845682">
    <w:abstractNumId w:val="39"/>
  </w:num>
  <w:num w:numId="34" w16cid:durableId="513299204">
    <w:abstractNumId w:val="75"/>
  </w:num>
  <w:num w:numId="35" w16cid:durableId="934216612">
    <w:abstractNumId w:val="74"/>
  </w:num>
  <w:num w:numId="36" w16cid:durableId="2072264333">
    <w:abstractNumId w:val="24"/>
  </w:num>
  <w:num w:numId="37" w16cid:durableId="630675159">
    <w:abstractNumId w:val="121"/>
  </w:num>
  <w:num w:numId="38" w16cid:durableId="1455323972">
    <w:abstractNumId w:val="120"/>
  </w:num>
  <w:num w:numId="39" w16cid:durableId="1689142467">
    <w:abstractNumId w:val="25"/>
  </w:num>
  <w:num w:numId="40" w16cid:durableId="731999536">
    <w:abstractNumId w:val="32"/>
  </w:num>
  <w:num w:numId="41" w16cid:durableId="1682199022">
    <w:abstractNumId w:val="104"/>
  </w:num>
  <w:num w:numId="42" w16cid:durableId="1872063401">
    <w:abstractNumId w:val="17"/>
  </w:num>
  <w:num w:numId="43" w16cid:durableId="803934773">
    <w:abstractNumId w:val="30"/>
  </w:num>
  <w:num w:numId="44" w16cid:durableId="160825963">
    <w:abstractNumId w:val="125"/>
  </w:num>
  <w:num w:numId="45" w16cid:durableId="1909457967">
    <w:abstractNumId w:val="12"/>
  </w:num>
  <w:num w:numId="46" w16cid:durableId="922448058">
    <w:abstractNumId w:val="50"/>
  </w:num>
  <w:num w:numId="47" w16cid:durableId="240339084">
    <w:abstractNumId w:val="45"/>
  </w:num>
  <w:num w:numId="48" w16cid:durableId="1600677028">
    <w:abstractNumId w:val="135"/>
  </w:num>
  <w:num w:numId="49" w16cid:durableId="61291658">
    <w:abstractNumId w:val="40"/>
  </w:num>
  <w:num w:numId="50" w16cid:durableId="535696429">
    <w:abstractNumId w:val="116"/>
  </w:num>
  <w:num w:numId="51" w16cid:durableId="1844473214">
    <w:abstractNumId w:val="65"/>
  </w:num>
  <w:num w:numId="52" w16cid:durableId="874002444">
    <w:abstractNumId w:val="16"/>
  </w:num>
  <w:num w:numId="53" w16cid:durableId="364990469">
    <w:abstractNumId w:val="67"/>
  </w:num>
  <w:num w:numId="54" w16cid:durableId="32922115">
    <w:abstractNumId w:val="43"/>
  </w:num>
  <w:num w:numId="55" w16cid:durableId="1459834480">
    <w:abstractNumId w:val="13"/>
  </w:num>
  <w:num w:numId="56" w16cid:durableId="1116872030">
    <w:abstractNumId w:val="117"/>
  </w:num>
  <w:num w:numId="57" w16cid:durableId="227956880">
    <w:abstractNumId w:val="128"/>
  </w:num>
  <w:num w:numId="58" w16cid:durableId="1622493148">
    <w:abstractNumId w:val="127"/>
  </w:num>
  <w:num w:numId="59" w16cid:durableId="1300114219">
    <w:abstractNumId w:val="98"/>
  </w:num>
  <w:num w:numId="60" w16cid:durableId="1033118185">
    <w:abstractNumId w:val="15"/>
  </w:num>
  <w:num w:numId="61" w16cid:durableId="1829205538">
    <w:abstractNumId w:val="57"/>
  </w:num>
  <w:num w:numId="62" w16cid:durableId="1419979962">
    <w:abstractNumId w:val="123"/>
  </w:num>
  <w:num w:numId="63" w16cid:durableId="2025745167">
    <w:abstractNumId w:val="37"/>
  </w:num>
  <w:num w:numId="64" w16cid:durableId="1505587140">
    <w:abstractNumId w:val="46"/>
  </w:num>
  <w:num w:numId="65" w16cid:durableId="156266457">
    <w:abstractNumId w:val="41"/>
  </w:num>
  <w:num w:numId="66" w16cid:durableId="162205864">
    <w:abstractNumId w:val="133"/>
  </w:num>
  <w:num w:numId="67" w16cid:durableId="2140878310">
    <w:abstractNumId w:val="10"/>
  </w:num>
  <w:num w:numId="68" w16cid:durableId="293024879">
    <w:abstractNumId w:val="14"/>
  </w:num>
  <w:num w:numId="69" w16cid:durableId="1134562622">
    <w:abstractNumId w:val="18"/>
  </w:num>
  <w:num w:numId="70" w16cid:durableId="1943954186">
    <w:abstractNumId w:val="52"/>
  </w:num>
  <w:num w:numId="71" w16cid:durableId="299071366">
    <w:abstractNumId w:val="102"/>
  </w:num>
  <w:num w:numId="72" w16cid:durableId="1148205626">
    <w:abstractNumId w:val="64"/>
  </w:num>
  <w:num w:numId="73" w16cid:durableId="1221795223">
    <w:abstractNumId w:val="105"/>
  </w:num>
  <w:num w:numId="74" w16cid:durableId="2073918267">
    <w:abstractNumId w:val="90"/>
  </w:num>
  <w:num w:numId="75" w16cid:durableId="1272085378">
    <w:abstractNumId w:val="61"/>
  </w:num>
  <w:num w:numId="76" w16cid:durableId="671110447">
    <w:abstractNumId w:val="96"/>
  </w:num>
  <w:num w:numId="77" w16cid:durableId="1654679340">
    <w:abstractNumId w:val="11"/>
  </w:num>
  <w:num w:numId="78" w16cid:durableId="2136559798">
    <w:abstractNumId w:val="93"/>
  </w:num>
  <w:num w:numId="79" w16cid:durableId="1978073354">
    <w:abstractNumId w:val="81"/>
  </w:num>
  <w:num w:numId="80" w16cid:durableId="1833837430">
    <w:abstractNumId w:val="42"/>
  </w:num>
  <w:num w:numId="81" w16cid:durableId="1624576601">
    <w:abstractNumId w:val="95"/>
  </w:num>
  <w:num w:numId="82" w16cid:durableId="1997804421">
    <w:abstractNumId w:val="73"/>
  </w:num>
  <w:num w:numId="83" w16cid:durableId="826828293">
    <w:abstractNumId w:val="94"/>
  </w:num>
  <w:num w:numId="84" w16cid:durableId="134030214">
    <w:abstractNumId w:val="71"/>
  </w:num>
  <w:num w:numId="85" w16cid:durableId="674118176">
    <w:abstractNumId w:val="33"/>
  </w:num>
  <w:num w:numId="86" w16cid:durableId="1037007619">
    <w:abstractNumId w:val="87"/>
  </w:num>
  <w:num w:numId="87" w16cid:durableId="1539127975">
    <w:abstractNumId w:val="76"/>
  </w:num>
  <w:num w:numId="88" w16cid:durableId="666792157">
    <w:abstractNumId w:val="86"/>
  </w:num>
  <w:num w:numId="89" w16cid:durableId="1484420969">
    <w:abstractNumId w:val="20"/>
  </w:num>
  <w:num w:numId="90" w16cid:durableId="1263730999">
    <w:abstractNumId w:val="83"/>
  </w:num>
  <w:num w:numId="91" w16cid:durableId="1490247180">
    <w:abstractNumId w:val="82"/>
  </w:num>
  <w:num w:numId="92" w16cid:durableId="1582182610">
    <w:abstractNumId w:val="26"/>
  </w:num>
  <w:num w:numId="93" w16cid:durableId="396902492">
    <w:abstractNumId w:val="68"/>
  </w:num>
  <w:num w:numId="94" w16cid:durableId="1579361929">
    <w:abstractNumId w:val="85"/>
  </w:num>
  <w:num w:numId="95" w16cid:durableId="1050765813">
    <w:abstractNumId w:val="122"/>
  </w:num>
  <w:num w:numId="96" w16cid:durableId="1440373495">
    <w:abstractNumId w:val="55"/>
  </w:num>
  <w:num w:numId="97" w16cid:durableId="1865896394">
    <w:abstractNumId w:val="27"/>
  </w:num>
  <w:num w:numId="98" w16cid:durableId="610406280">
    <w:abstractNumId w:val="118"/>
  </w:num>
  <w:num w:numId="99" w16cid:durableId="537159641">
    <w:abstractNumId w:val="132"/>
  </w:num>
  <w:num w:numId="100" w16cid:durableId="393430888">
    <w:abstractNumId w:val="53"/>
  </w:num>
  <w:num w:numId="101" w16cid:durableId="1739087172">
    <w:abstractNumId w:val="19"/>
  </w:num>
  <w:num w:numId="102" w16cid:durableId="485705619">
    <w:abstractNumId w:val="113"/>
  </w:num>
  <w:num w:numId="103" w16cid:durableId="112793633">
    <w:abstractNumId w:val="80"/>
  </w:num>
  <w:num w:numId="104" w16cid:durableId="435296365">
    <w:abstractNumId w:val="78"/>
  </w:num>
  <w:num w:numId="105" w16cid:durableId="1188300351">
    <w:abstractNumId w:val="91"/>
  </w:num>
  <w:num w:numId="106" w16cid:durableId="1813211351">
    <w:abstractNumId w:val="56"/>
  </w:num>
  <w:num w:numId="107" w16cid:durableId="2061050823">
    <w:abstractNumId w:val="29"/>
  </w:num>
  <w:num w:numId="108" w16cid:durableId="1517576725">
    <w:abstractNumId w:val="97"/>
  </w:num>
  <w:num w:numId="109" w16cid:durableId="1024672083">
    <w:abstractNumId w:val="49"/>
  </w:num>
  <w:num w:numId="110" w16cid:durableId="2092967122">
    <w:abstractNumId w:val="38"/>
  </w:num>
  <w:num w:numId="111" w16cid:durableId="35350038">
    <w:abstractNumId w:val="22"/>
  </w:num>
  <w:num w:numId="112" w16cid:durableId="493644753">
    <w:abstractNumId w:val="62"/>
  </w:num>
  <w:num w:numId="113" w16cid:durableId="2099011727">
    <w:abstractNumId w:val="23"/>
  </w:num>
  <w:num w:numId="114" w16cid:durableId="689335867">
    <w:abstractNumId w:val="131"/>
  </w:num>
  <w:num w:numId="115" w16cid:durableId="1169783736">
    <w:abstractNumId w:val="79"/>
  </w:num>
  <w:num w:numId="116" w16cid:durableId="448857407">
    <w:abstractNumId w:val="108"/>
  </w:num>
  <w:num w:numId="117" w16cid:durableId="588931130">
    <w:abstractNumId w:val="31"/>
  </w:num>
  <w:num w:numId="118" w16cid:durableId="1706372187">
    <w:abstractNumId w:val="47"/>
  </w:num>
  <w:num w:numId="119" w16cid:durableId="569115882">
    <w:abstractNumId w:val="72"/>
  </w:num>
  <w:num w:numId="120" w16cid:durableId="1885558429">
    <w:abstractNumId w:val="89"/>
  </w:num>
  <w:num w:numId="121" w16cid:durableId="396822154">
    <w:abstractNumId w:val="58"/>
  </w:num>
  <w:num w:numId="122" w16cid:durableId="750154812">
    <w:abstractNumId w:val="130"/>
  </w:num>
  <w:num w:numId="123" w16cid:durableId="946501421">
    <w:abstractNumId w:val="48"/>
  </w:num>
  <w:num w:numId="124" w16cid:durableId="638611235">
    <w:abstractNumId w:val="54"/>
  </w:num>
  <w:num w:numId="125" w16cid:durableId="458765595">
    <w:abstractNumId w:val="112"/>
  </w:num>
  <w:num w:numId="126" w16cid:durableId="1537811012">
    <w:abstractNumId w:val="101"/>
  </w:num>
  <w:num w:numId="127" w16cid:durableId="2138139786">
    <w:abstractNumId w:val="100"/>
  </w:num>
  <w:num w:numId="128" w16cid:durableId="1301884136">
    <w:abstractNumId w:val="9"/>
  </w:num>
  <w:num w:numId="129" w16cid:durableId="361521444">
    <w:abstractNumId w:val="7"/>
  </w:num>
  <w:num w:numId="130" w16cid:durableId="587661934">
    <w:abstractNumId w:val="6"/>
  </w:num>
  <w:num w:numId="131" w16cid:durableId="1549948655">
    <w:abstractNumId w:val="5"/>
  </w:num>
  <w:num w:numId="132" w16cid:durableId="1354264188">
    <w:abstractNumId w:val="4"/>
  </w:num>
  <w:num w:numId="133" w16cid:durableId="1213495052">
    <w:abstractNumId w:val="8"/>
  </w:num>
  <w:num w:numId="134" w16cid:durableId="2024354716">
    <w:abstractNumId w:val="3"/>
  </w:num>
  <w:num w:numId="135" w16cid:durableId="1882937738">
    <w:abstractNumId w:val="2"/>
  </w:num>
  <w:num w:numId="136" w16cid:durableId="2073504729">
    <w:abstractNumId w:val="1"/>
  </w:num>
  <w:num w:numId="137" w16cid:durableId="1162894886">
    <w:abstractNumId w:val="0"/>
  </w:num>
  <w:num w:numId="138" w16cid:durableId="2109084788">
    <w:abstractNumId w:val="107"/>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7A15770"/>
    <w:rsid w:val="00010F3D"/>
    <w:rsid w:val="00050A31"/>
    <w:rsid w:val="000716D2"/>
    <w:rsid w:val="00071AAB"/>
    <w:rsid w:val="000B76C4"/>
    <w:rsid w:val="000C5610"/>
    <w:rsid w:val="000E0385"/>
    <w:rsid w:val="000E6552"/>
    <w:rsid w:val="000F3A4F"/>
    <w:rsid w:val="000F59AC"/>
    <w:rsid w:val="00126942"/>
    <w:rsid w:val="0013006E"/>
    <w:rsid w:val="001364FE"/>
    <w:rsid w:val="001368DD"/>
    <w:rsid w:val="00147DB3"/>
    <w:rsid w:val="001518A5"/>
    <w:rsid w:val="00170095"/>
    <w:rsid w:val="00170E4F"/>
    <w:rsid w:val="001743F4"/>
    <w:rsid w:val="00176E7F"/>
    <w:rsid w:val="00187C33"/>
    <w:rsid w:val="001936B7"/>
    <w:rsid w:val="00196AB1"/>
    <w:rsid w:val="001A587B"/>
    <w:rsid w:val="001E03A5"/>
    <w:rsid w:val="001E4693"/>
    <w:rsid w:val="00201333"/>
    <w:rsid w:val="00210FA7"/>
    <w:rsid w:val="00216417"/>
    <w:rsid w:val="0026631D"/>
    <w:rsid w:val="00271018"/>
    <w:rsid w:val="002C2F53"/>
    <w:rsid w:val="002C5770"/>
    <w:rsid w:val="002F0541"/>
    <w:rsid w:val="00301F7B"/>
    <w:rsid w:val="0033514B"/>
    <w:rsid w:val="0033518C"/>
    <w:rsid w:val="003437C2"/>
    <w:rsid w:val="00377186"/>
    <w:rsid w:val="003A1C03"/>
    <w:rsid w:val="00405268"/>
    <w:rsid w:val="004077BF"/>
    <w:rsid w:val="00414627"/>
    <w:rsid w:val="00425D63"/>
    <w:rsid w:val="00435AA2"/>
    <w:rsid w:val="004643D8"/>
    <w:rsid w:val="00497C24"/>
    <w:rsid w:val="004C7BA5"/>
    <w:rsid w:val="004E7628"/>
    <w:rsid w:val="004F48F2"/>
    <w:rsid w:val="005149B1"/>
    <w:rsid w:val="00530080"/>
    <w:rsid w:val="005647F2"/>
    <w:rsid w:val="005662D1"/>
    <w:rsid w:val="00573A09"/>
    <w:rsid w:val="005A4526"/>
    <w:rsid w:val="005B0341"/>
    <w:rsid w:val="005C1B16"/>
    <w:rsid w:val="005C3822"/>
    <w:rsid w:val="005E53D0"/>
    <w:rsid w:val="006002EB"/>
    <w:rsid w:val="006128EF"/>
    <w:rsid w:val="006264B4"/>
    <w:rsid w:val="00643033"/>
    <w:rsid w:val="00644CC3"/>
    <w:rsid w:val="00661468"/>
    <w:rsid w:val="006649F0"/>
    <w:rsid w:val="0067245D"/>
    <w:rsid w:val="006774F1"/>
    <w:rsid w:val="006778C2"/>
    <w:rsid w:val="0068470E"/>
    <w:rsid w:val="00695DCD"/>
    <w:rsid w:val="006A05CC"/>
    <w:rsid w:val="006A35A7"/>
    <w:rsid w:val="006E5168"/>
    <w:rsid w:val="00704FBE"/>
    <w:rsid w:val="007152D7"/>
    <w:rsid w:val="00746C14"/>
    <w:rsid w:val="00787CE2"/>
    <w:rsid w:val="007C2C59"/>
    <w:rsid w:val="007F32BB"/>
    <w:rsid w:val="00801F23"/>
    <w:rsid w:val="00813D58"/>
    <w:rsid w:val="00832F79"/>
    <w:rsid w:val="00837632"/>
    <w:rsid w:val="0085640F"/>
    <w:rsid w:val="008567AA"/>
    <w:rsid w:val="00892712"/>
    <w:rsid w:val="008A680A"/>
    <w:rsid w:val="008B0BB0"/>
    <w:rsid w:val="008B30B3"/>
    <w:rsid w:val="008E3033"/>
    <w:rsid w:val="008E6C4B"/>
    <w:rsid w:val="008F18C0"/>
    <w:rsid w:val="00907648"/>
    <w:rsid w:val="00930FDE"/>
    <w:rsid w:val="00955032"/>
    <w:rsid w:val="00956BDE"/>
    <w:rsid w:val="00965617"/>
    <w:rsid w:val="0097665B"/>
    <w:rsid w:val="00984C93"/>
    <w:rsid w:val="00987CE1"/>
    <w:rsid w:val="0099405C"/>
    <w:rsid w:val="009C1822"/>
    <w:rsid w:val="009C600F"/>
    <w:rsid w:val="009D3723"/>
    <w:rsid w:val="009E04F2"/>
    <w:rsid w:val="00A03B7B"/>
    <w:rsid w:val="00A200C9"/>
    <w:rsid w:val="00A250D5"/>
    <w:rsid w:val="00A32F56"/>
    <w:rsid w:val="00A36028"/>
    <w:rsid w:val="00A91424"/>
    <w:rsid w:val="00A91D5D"/>
    <w:rsid w:val="00A92792"/>
    <w:rsid w:val="00AA22BC"/>
    <w:rsid w:val="00AA2C77"/>
    <w:rsid w:val="00AC3FB9"/>
    <w:rsid w:val="00AC702A"/>
    <w:rsid w:val="00AD226F"/>
    <w:rsid w:val="00B13A52"/>
    <w:rsid w:val="00B13D91"/>
    <w:rsid w:val="00B24CF4"/>
    <w:rsid w:val="00B24D31"/>
    <w:rsid w:val="00B26993"/>
    <w:rsid w:val="00B42574"/>
    <w:rsid w:val="00B4570C"/>
    <w:rsid w:val="00B5208C"/>
    <w:rsid w:val="00B633D1"/>
    <w:rsid w:val="00B74876"/>
    <w:rsid w:val="00BB374A"/>
    <w:rsid w:val="00BB7C2B"/>
    <w:rsid w:val="00BC1664"/>
    <w:rsid w:val="00BC2546"/>
    <w:rsid w:val="00BF5234"/>
    <w:rsid w:val="00C05085"/>
    <w:rsid w:val="00C1593D"/>
    <w:rsid w:val="00C50109"/>
    <w:rsid w:val="00C56C7E"/>
    <w:rsid w:val="00C73307"/>
    <w:rsid w:val="00C776A4"/>
    <w:rsid w:val="00C80ADC"/>
    <w:rsid w:val="00CA2C6C"/>
    <w:rsid w:val="00CC0600"/>
    <w:rsid w:val="00CC78AC"/>
    <w:rsid w:val="00CF7953"/>
    <w:rsid w:val="00D07232"/>
    <w:rsid w:val="00D10245"/>
    <w:rsid w:val="00D14E25"/>
    <w:rsid w:val="00D21BDD"/>
    <w:rsid w:val="00D61690"/>
    <w:rsid w:val="00D65F07"/>
    <w:rsid w:val="00D9165C"/>
    <w:rsid w:val="00D92A3C"/>
    <w:rsid w:val="00D92BB7"/>
    <w:rsid w:val="00DC76D2"/>
    <w:rsid w:val="00DD30ED"/>
    <w:rsid w:val="00E02747"/>
    <w:rsid w:val="00E57BF1"/>
    <w:rsid w:val="00E64C21"/>
    <w:rsid w:val="00EA5531"/>
    <w:rsid w:val="00EB2719"/>
    <w:rsid w:val="00EC24C6"/>
    <w:rsid w:val="00EC63AE"/>
    <w:rsid w:val="00ED5C88"/>
    <w:rsid w:val="00EF2933"/>
    <w:rsid w:val="00F05146"/>
    <w:rsid w:val="00F1115D"/>
    <w:rsid w:val="00F3513C"/>
    <w:rsid w:val="00F465C5"/>
    <w:rsid w:val="00F5180D"/>
    <w:rsid w:val="00F51B21"/>
    <w:rsid w:val="00F51D87"/>
    <w:rsid w:val="00F60009"/>
    <w:rsid w:val="00F8455C"/>
    <w:rsid w:val="00FE304F"/>
    <w:rsid w:val="00FE336F"/>
    <w:rsid w:val="011A2D64"/>
    <w:rsid w:val="01538F93"/>
    <w:rsid w:val="015E3B69"/>
    <w:rsid w:val="0184F1A6"/>
    <w:rsid w:val="018DB5FD"/>
    <w:rsid w:val="0190BF01"/>
    <w:rsid w:val="0196FD51"/>
    <w:rsid w:val="01F8527A"/>
    <w:rsid w:val="024ABC57"/>
    <w:rsid w:val="026F4632"/>
    <w:rsid w:val="03235258"/>
    <w:rsid w:val="034F7653"/>
    <w:rsid w:val="03D15453"/>
    <w:rsid w:val="04030959"/>
    <w:rsid w:val="04036643"/>
    <w:rsid w:val="04092EBC"/>
    <w:rsid w:val="04174557"/>
    <w:rsid w:val="042C304F"/>
    <w:rsid w:val="0454771E"/>
    <w:rsid w:val="04BBEBDF"/>
    <w:rsid w:val="05144811"/>
    <w:rsid w:val="05CBECBB"/>
    <w:rsid w:val="063352AE"/>
    <w:rsid w:val="06494E3D"/>
    <w:rsid w:val="06EE4817"/>
    <w:rsid w:val="07018BE2"/>
    <w:rsid w:val="0717DBD2"/>
    <w:rsid w:val="07189C85"/>
    <w:rsid w:val="07206321"/>
    <w:rsid w:val="0726D945"/>
    <w:rsid w:val="07701A3F"/>
    <w:rsid w:val="079807FB"/>
    <w:rsid w:val="07A15770"/>
    <w:rsid w:val="0887C973"/>
    <w:rsid w:val="08ABEF5E"/>
    <w:rsid w:val="0928CB1E"/>
    <w:rsid w:val="09347404"/>
    <w:rsid w:val="095B6E71"/>
    <w:rsid w:val="09A217EE"/>
    <w:rsid w:val="0B75A91D"/>
    <w:rsid w:val="0B94AE41"/>
    <w:rsid w:val="0B9DDA7B"/>
    <w:rsid w:val="0BA1B92E"/>
    <w:rsid w:val="0BAAC073"/>
    <w:rsid w:val="0BC6CB4F"/>
    <w:rsid w:val="0BE6D250"/>
    <w:rsid w:val="0C116B86"/>
    <w:rsid w:val="0C1F6B94"/>
    <w:rsid w:val="0C5D85B2"/>
    <w:rsid w:val="0C632C62"/>
    <w:rsid w:val="0C930F33"/>
    <w:rsid w:val="0CA47BE0"/>
    <w:rsid w:val="0CAE50A5"/>
    <w:rsid w:val="0D3C1B28"/>
    <w:rsid w:val="0D7D13A0"/>
    <w:rsid w:val="0DA3A78E"/>
    <w:rsid w:val="0DAA5923"/>
    <w:rsid w:val="0DB7579D"/>
    <w:rsid w:val="0DC3A725"/>
    <w:rsid w:val="0E9824DE"/>
    <w:rsid w:val="0EBF1AD3"/>
    <w:rsid w:val="0F142559"/>
    <w:rsid w:val="0F61AE9C"/>
    <w:rsid w:val="0F898770"/>
    <w:rsid w:val="0FC011F6"/>
    <w:rsid w:val="0FD90997"/>
    <w:rsid w:val="0FF003C6"/>
    <w:rsid w:val="0FFEC490"/>
    <w:rsid w:val="1055F798"/>
    <w:rsid w:val="107E2AC8"/>
    <w:rsid w:val="10BA3E9C"/>
    <w:rsid w:val="110513AD"/>
    <w:rsid w:val="11123425"/>
    <w:rsid w:val="118CEBAC"/>
    <w:rsid w:val="11B192D0"/>
    <w:rsid w:val="11C723C5"/>
    <w:rsid w:val="121A9830"/>
    <w:rsid w:val="124447F1"/>
    <w:rsid w:val="12960220"/>
    <w:rsid w:val="12CAC4FA"/>
    <w:rsid w:val="12F08900"/>
    <w:rsid w:val="138719CD"/>
    <w:rsid w:val="13B03C47"/>
    <w:rsid w:val="13B66891"/>
    <w:rsid w:val="13CFDFBB"/>
    <w:rsid w:val="13D16059"/>
    <w:rsid w:val="13FCCBD9"/>
    <w:rsid w:val="13FEABE3"/>
    <w:rsid w:val="1404482A"/>
    <w:rsid w:val="140679A0"/>
    <w:rsid w:val="1406F43F"/>
    <w:rsid w:val="1464E73C"/>
    <w:rsid w:val="14C294EC"/>
    <w:rsid w:val="14F97776"/>
    <w:rsid w:val="15283931"/>
    <w:rsid w:val="153F96B0"/>
    <w:rsid w:val="1579D516"/>
    <w:rsid w:val="15C5B2E2"/>
    <w:rsid w:val="15E61C98"/>
    <w:rsid w:val="1663A70A"/>
    <w:rsid w:val="1753E536"/>
    <w:rsid w:val="17655F1C"/>
    <w:rsid w:val="1774CF41"/>
    <w:rsid w:val="18360B92"/>
    <w:rsid w:val="183B4D1C"/>
    <w:rsid w:val="18A1BA6E"/>
    <w:rsid w:val="196EE34B"/>
    <w:rsid w:val="19B11CEC"/>
    <w:rsid w:val="1A5C5A8A"/>
    <w:rsid w:val="1A6AB1F5"/>
    <w:rsid w:val="1A756BAD"/>
    <w:rsid w:val="1AF43A3F"/>
    <w:rsid w:val="1BB66191"/>
    <w:rsid w:val="1C26B431"/>
    <w:rsid w:val="1C71756A"/>
    <w:rsid w:val="1C7447F5"/>
    <w:rsid w:val="1C900AA0"/>
    <w:rsid w:val="1C93C3DA"/>
    <w:rsid w:val="1CD7E823"/>
    <w:rsid w:val="1CDE1272"/>
    <w:rsid w:val="1CE25CFD"/>
    <w:rsid w:val="1CE3248F"/>
    <w:rsid w:val="1D04B179"/>
    <w:rsid w:val="1E13B8DA"/>
    <w:rsid w:val="1E28D3F6"/>
    <w:rsid w:val="1E2FE1CC"/>
    <w:rsid w:val="1E32FE5D"/>
    <w:rsid w:val="1F0E090E"/>
    <w:rsid w:val="1F643AD4"/>
    <w:rsid w:val="1F80F737"/>
    <w:rsid w:val="1FEFB0B6"/>
    <w:rsid w:val="2025B47C"/>
    <w:rsid w:val="2085E4D4"/>
    <w:rsid w:val="2089D2B4"/>
    <w:rsid w:val="219A9C12"/>
    <w:rsid w:val="21A82DDB"/>
    <w:rsid w:val="21FCA0CC"/>
    <w:rsid w:val="22372CD4"/>
    <w:rsid w:val="2272FBF5"/>
    <w:rsid w:val="22741A26"/>
    <w:rsid w:val="228498EA"/>
    <w:rsid w:val="22CCBEFC"/>
    <w:rsid w:val="2328002A"/>
    <w:rsid w:val="2353D428"/>
    <w:rsid w:val="23E5A63B"/>
    <w:rsid w:val="24333B67"/>
    <w:rsid w:val="2460BF78"/>
    <w:rsid w:val="24966ABF"/>
    <w:rsid w:val="24EEFC90"/>
    <w:rsid w:val="25089A15"/>
    <w:rsid w:val="258A5653"/>
    <w:rsid w:val="259629F3"/>
    <w:rsid w:val="259F9F7D"/>
    <w:rsid w:val="25B9E9E8"/>
    <w:rsid w:val="26402FD5"/>
    <w:rsid w:val="266D9FE7"/>
    <w:rsid w:val="26B53736"/>
    <w:rsid w:val="271C3054"/>
    <w:rsid w:val="27F1AD64"/>
    <w:rsid w:val="2807B2E7"/>
    <w:rsid w:val="281DB72D"/>
    <w:rsid w:val="29087739"/>
    <w:rsid w:val="2908DFE2"/>
    <w:rsid w:val="293E918F"/>
    <w:rsid w:val="29E00BF1"/>
    <w:rsid w:val="2A7432AE"/>
    <w:rsid w:val="2ABC89BB"/>
    <w:rsid w:val="2AC0D3C5"/>
    <w:rsid w:val="2B23703B"/>
    <w:rsid w:val="2BD41BB8"/>
    <w:rsid w:val="2BD95F7C"/>
    <w:rsid w:val="2CCBB58C"/>
    <w:rsid w:val="2CE07B40"/>
    <w:rsid w:val="2D72CC91"/>
    <w:rsid w:val="2D752FDD"/>
    <w:rsid w:val="2D7E39C0"/>
    <w:rsid w:val="2DCC27BB"/>
    <w:rsid w:val="2E559782"/>
    <w:rsid w:val="2E5B10FD"/>
    <w:rsid w:val="2E5D7EA1"/>
    <w:rsid w:val="2E8365C6"/>
    <w:rsid w:val="2EA698DD"/>
    <w:rsid w:val="2EE568AE"/>
    <w:rsid w:val="2F00D6B6"/>
    <w:rsid w:val="2F098BEF"/>
    <w:rsid w:val="2F1BE126"/>
    <w:rsid w:val="2F2DA916"/>
    <w:rsid w:val="2FC7A420"/>
    <w:rsid w:val="310A7718"/>
    <w:rsid w:val="314F64F0"/>
    <w:rsid w:val="319F4CC3"/>
    <w:rsid w:val="31D659CE"/>
    <w:rsid w:val="323EC3BA"/>
    <w:rsid w:val="326C00BF"/>
    <w:rsid w:val="3297AF9E"/>
    <w:rsid w:val="32BF50AF"/>
    <w:rsid w:val="32F4D6E7"/>
    <w:rsid w:val="33032C6D"/>
    <w:rsid w:val="33037460"/>
    <w:rsid w:val="3374C674"/>
    <w:rsid w:val="33896D7D"/>
    <w:rsid w:val="338B325F"/>
    <w:rsid w:val="33C1C8E2"/>
    <w:rsid w:val="33D5989B"/>
    <w:rsid w:val="346E69D7"/>
    <w:rsid w:val="348442CD"/>
    <w:rsid w:val="348E69C1"/>
    <w:rsid w:val="3549BDB7"/>
    <w:rsid w:val="3578A3AE"/>
    <w:rsid w:val="36185D23"/>
    <w:rsid w:val="363BD5D9"/>
    <w:rsid w:val="366C91BF"/>
    <w:rsid w:val="36889DBC"/>
    <w:rsid w:val="37365C45"/>
    <w:rsid w:val="374A7B03"/>
    <w:rsid w:val="375106E5"/>
    <w:rsid w:val="3756FFA7"/>
    <w:rsid w:val="37D0130A"/>
    <w:rsid w:val="37EA5F91"/>
    <w:rsid w:val="383452C6"/>
    <w:rsid w:val="383994E9"/>
    <w:rsid w:val="38576653"/>
    <w:rsid w:val="38A7B8FC"/>
    <w:rsid w:val="38EE8617"/>
    <w:rsid w:val="39C19ED4"/>
    <w:rsid w:val="39E7E9C3"/>
    <w:rsid w:val="3A0B6C8F"/>
    <w:rsid w:val="3A170B76"/>
    <w:rsid w:val="3A1C70B2"/>
    <w:rsid w:val="3A8EE238"/>
    <w:rsid w:val="3ACE3080"/>
    <w:rsid w:val="3B62C019"/>
    <w:rsid w:val="3C1743ED"/>
    <w:rsid w:val="3C1A22E8"/>
    <w:rsid w:val="3CC2DDF9"/>
    <w:rsid w:val="3D797168"/>
    <w:rsid w:val="3D7B895A"/>
    <w:rsid w:val="3E2AE18B"/>
    <w:rsid w:val="3ED00611"/>
    <w:rsid w:val="3F0579F8"/>
    <w:rsid w:val="3F3322CD"/>
    <w:rsid w:val="3FD9561A"/>
    <w:rsid w:val="3FE84DEA"/>
    <w:rsid w:val="40BFA517"/>
    <w:rsid w:val="40ED940B"/>
    <w:rsid w:val="42357EC9"/>
    <w:rsid w:val="42BE54A0"/>
    <w:rsid w:val="4389AC9D"/>
    <w:rsid w:val="438B7D9D"/>
    <w:rsid w:val="43928A9D"/>
    <w:rsid w:val="43BA2FC4"/>
    <w:rsid w:val="43E685BF"/>
    <w:rsid w:val="440376CD"/>
    <w:rsid w:val="44E13BE1"/>
    <w:rsid w:val="45825620"/>
    <w:rsid w:val="458C8F8C"/>
    <w:rsid w:val="45C17A94"/>
    <w:rsid w:val="46281AE8"/>
    <w:rsid w:val="4637E3BA"/>
    <w:rsid w:val="4653F79C"/>
    <w:rsid w:val="46E2D7ED"/>
    <w:rsid w:val="48162E93"/>
    <w:rsid w:val="48427F6D"/>
    <w:rsid w:val="48BAF96D"/>
    <w:rsid w:val="49388B2D"/>
    <w:rsid w:val="49A8A0E4"/>
    <w:rsid w:val="49BD5795"/>
    <w:rsid w:val="49C3455E"/>
    <w:rsid w:val="49C3B7C5"/>
    <w:rsid w:val="49DE4FCE"/>
    <w:rsid w:val="49E5B5E0"/>
    <w:rsid w:val="49ED8059"/>
    <w:rsid w:val="4A0F5963"/>
    <w:rsid w:val="4A128D0E"/>
    <w:rsid w:val="4A1B9648"/>
    <w:rsid w:val="4A93895C"/>
    <w:rsid w:val="4AA867C8"/>
    <w:rsid w:val="4ADA6528"/>
    <w:rsid w:val="4B29B551"/>
    <w:rsid w:val="4BAB29C4"/>
    <w:rsid w:val="4BACAD57"/>
    <w:rsid w:val="4BAE22B8"/>
    <w:rsid w:val="4BEA043F"/>
    <w:rsid w:val="4C622B4F"/>
    <w:rsid w:val="4C6B8016"/>
    <w:rsid w:val="4C7357F9"/>
    <w:rsid w:val="4C777F44"/>
    <w:rsid w:val="4CD0217E"/>
    <w:rsid w:val="4CD589A1"/>
    <w:rsid w:val="4D511661"/>
    <w:rsid w:val="4D68E91A"/>
    <w:rsid w:val="4DA0975C"/>
    <w:rsid w:val="4E123AC9"/>
    <w:rsid w:val="4E15A189"/>
    <w:rsid w:val="4E35B818"/>
    <w:rsid w:val="4E83EB11"/>
    <w:rsid w:val="4F003416"/>
    <w:rsid w:val="4F6EFCC0"/>
    <w:rsid w:val="4F98C0C9"/>
    <w:rsid w:val="5002FBF5"/>
    <w:rsid w:val="500F07ED"/>
    <w:rsid w:val="504B499D"/>
    <w:rsid w:val="506D0601"/>
    <w:rsid w:val="5071F314"/>
    <w:rsid w:val="50959624"/>
    <w:rsid w:val="50B013CF"/>
    <w:rsid w:val="50DDB49B"/>
    <w:rsid w:val="526F46E0"/>
    <w:rsid w:val="52C1993D"/>
    <w:rsid w:val="52E3C59B"/>
    <w:rsid w:val="53143784"/>
    <w:rsid w:val="5389AD00"/>
    <w:rsid w:val="54E50D49"/>
    <w:rsid w:val="556FEBBB"/>
    <w:rsid w:val="5587FF25"/>
    <w:rsid w:val="55E8DEA1"/>
    <w:rsid w:val="560313EF"/>
    <w:rsid w:val="5641E6DD"/>
    <w:rsid w:val="56647B6D"/>
    <w:rsid w:val="5680EF82"/>
    <w:rsid w:val="56DF5EAF"/>
    <w:rsid w:val="57CC5DE0"/>
    <w:rsid w:val="58004BCE"/>
    <w:rsid w:val="58BB9008"/>
    <w:rsid w:val="58FD8EE3"/>
    <w:rsid w:val="59C0B671"/>
    <w:rsid w:val="5A92AB9D"/>
    <w:rsid w:val="5AD5E760"/>
    <w:rsid w:val="5B336F34"/>
    <w:rsid w:val="5B4AF12A"/>
    <w:rsid w:val="5B5DD138"/>
    <w:rsid w:val="5B76AF87"/>
    <w:rsid w:val="5B992628"/>
    <w:rsid w:val="5B9ED274"/>
    <w:rsid w:val="5BC8A571"/>
    <w:rsid w:val="5C1350F5"/>
    <w:rsid w:val="5C454AC9"/>
    <w:rsid w:val="5C763F55"/>
    <w:rsid w:val="5C893B88"/>
    <w:rsid w:val="5D3A9742"/>
    <w:rsid w:val="5D3AA2D5"/>
    <w:rsid w:val="5D6D2FFD"/>
    <w:rsid w:val="5D9E9FFF"/>
    <w:rsid w:val="5DF97AC0"/>
    <w:rsid w:val="5E06818B"/>
    <w:rsid w:val="5E20CBF6"/>
    <w:rsid w:val="5E731927"/>
    <w:rsid w:val="5EA9FDC0"/>
    <w:rsid w:val="5EEB01E5"/>
    <w:rsid w:val="5F0E4C74"/>
    <w:rsid w:val="5F9807D7"/>
    <w:rsid w:val="5FE482F0"/>
    <w:rsid w:val="602FDC5E"/>
    <w:rsid w:val="6089F336"/>
    <w:rsid w:val="60978664"/>
    <w:rsid w:val="60A7DA68"/>
    <w:rsid w:val="60D7643E"/>
    <w:rsid w:val="60E062E2"/>
    <w:rsid w:val="618D9C8B"/>
    <w:rsid w:val="61C19A91"/>
    <w:rsid w:val="61EF0C95"/>
    <w:rsid w:val="62261E36"/>
    <w:rsid w:val="6278D999"/>
    <w:rsid w:val="62917516"/>
    <w:rsid w:val="637723A0"/>
    <w:rsid w:val="63860252"/>
    <w:rsid w:val="6390BBFC"/>
    <w:rsid w:val="63937AE7"/>
    <w:rsid w:val="63A95ED5"/>
    <w:rsid w:val="645B5BAA"/>
    <w:rsid w:val="64655D19"/>
    <w:rsid w:val="647E6364"/>
    <w:rsid w:val="648ABFFD"/>
    <w:rsid w:val="651027A2"/>
    <w:rsid w:val="65444861"/>
    <w:rsid w:val="65AF89B3"/>
    <w:rsid w:val="65B6A179"/>
    <w:rsid w:val="65DE32F7"/>
    <w:rsid w:val="66571343"/>
    <w:rsid w:val="6660754F"/>
    <w:rsid w:val="666C5778"/>
    <w:rsid w:val="66D98265"/>
    <w:rsid w:val="6757CEAF"/>
    <w:rsid w:val="67B05E82"/>
    <w:rsid w:val="67D10466"/>
    <w:rsid w:val="682AC6D7"/>
    <w:rsid w:val="6845A2C1"/>
    <w:rsid w:val="68594826"/>
    <w:rsid w:val="68F14972"/>
    <w:rsid w:val="68FD4D58"/>
    <w:rsid w:val="69102C04"/>
    <w:rsid w:val="6947FFD6"/>
    <w:rsid w:val="6960121C"/>
    <w:rsid w:val="69DD9B90"/>
    <w:rsid w:val="69F5E5E6"/>
    <w:rsid w:val="6A2CB301"/>
    <w:rsid w:val="6A90B48C"/>
    <w:rsid w:val="6AA6A893"/>
    <w:rsid w:val="6AC01A75"/>
    <w:rsid w:val="6B856071"/>
    <w:rsid w:val="6BC88362"/>
    <w:rsid w:val="6BF23D10"/>
    <w:rsid w:val="6C763175"/>
    <w:rsid w:val="6C99895C"/>
    <w:rsid w:val="6CECFF53"/>
    <w:rsid w:val="6CF273E8"/>
    <w:rsid w:val="6D2EAB27"/>
    <w:rsid w:val="6D2F3686"/>
    <w:rsid w:val="6D7278C1"/>
    <w:rsid w:val="6DD3D415"/>
    <w:rsid w:val="6DFA8234"/>
    <w:rsid w:val="6E0D6242"/>
    <w:rsid w:val="6E1E2544"/>
    <w:rsid w:val="6E7F5D54"/>
    <w:rsid w:val="6E82A545"/>
    <w:rsid w:val="6E9A8BCB"/>
    <w:rsid w:val="6ECA85F9"/>
    <w:rsid w:val="6EDFB19A"/>
    <w:rsid w:val="6EFCB7AD"/>
    <w:rsid w:val="6F5956A2"/>
    <w:rsid w:val="6F7951FD"/>
    <w:rsid w:val="6FADD237"/>
    <w:rsid w:val="6FB863EA"/>
    <w:rsid w:val="6FC3C04B"/>
    <w:rsid w:val="7017637C"/>
    <w:rsid w:val="7024165F"/>
    <w:rsid w:val="70534E62"/>
    <w:rsid w:val="7077E3B6"/>
    <w:rsid w:val="70A7E7A3"/>
    <w:rsid w:val="70B30703"/>
    <w:rsid w:val="71068C85"/>
    <w:rsid w:val="718008BA"/>
    <w:rsid w:val="720ACE1E"/>
    <w:rsid w:val="7216AFFE"/>
    <w:rsid w:val="722AF55D"/>
    <w:rsid w:val="72749E52"/>
    <w:rsid w:val="72D092FB"/>
    <w:rsid w:val="72F94D4A"/>
    <w:rsid w:val="73270EA5"/>
    <w:rsid w:val="735966D7"/>
    <w:rsid w:val="73639E58"/>
    <w:rsid w:val="7375E1BF"/>
    <w:rsid w:val="738A9BCE"/>
    <w:rsid w:val="73A86399"/>
    <w:rsid w:val="73B6FCAC"/>
    <w:rsid w:val="74283A85"/>
    <w:rsid w:val="7432F8B3"/>
    <w:rsid w:val="744B889D"/>
    <w:rsid w:val="74ACC9EB"/>
    <w:rsid w:val="754E50C0"/>
    <w:rsid w:val="75679FA0"/>
    <w:rsid w:val="75773061"/>
    <w:rsid w:val="75D3190B"/>
    <w:rsid w:val="75D420BD"/>
    <w:rsid w:val="7676D7D6"/>
    <w:rsid w:val="76B15F41"/>
    <w:rsid w:val="76BDEF81"/>
    <w:rsid w:val="76E66E0E"/>
    <w:rsid w:val="76EC60C6"/>
    <w:rsid w:val="7717A98F"/>
    <w:rsid w:val="779F51AC"/>
    <w:rsid w:val="77CCC71E"/>
    <w:rsid w:val="78B5303E"/>
    <w:rsid w:val="78D552C6"/>
    <w:rsid w:val="78FA813C"/>
    <w:rsid w:val="792C17B1"/>
    <w:rsid w:val="7937F777"/>
    <w:rsid w:val="793B8C20"/>
    <w:rsid w:val="79765A45"/>
    <w:rsid w:val="7A3689F1"/>
    <w:rsid w:val="7A51E693"/>
    <w:rsid w:val="7A651BBD"/>
    <w:rsid w:val="7AA041F9"/>
    <w:rsid w:val="7AC2E5E9"/>
    <w:rsid w:val="7BB3757E"/>
    <w:rsid w:val="7C0B5E9F"/>
    <w:rsid w:val="7C11A48E"/>
    <w:rsid w:val="7C46BC40"/>
    <w:rsid w:val="7CBDDAE7"/>
    <w:rsid w:val="7DCFA62D"/>
    <w:rsid w:val="7DE44227"/>
    <w:rsid w:val="7E2FD4C2"/>
    <w:rsid w:val="7E61E1D9"/>
    <w:rsid w:val="7E81ABD1"/>
    <w:rsid w:val="7EA5068C"/>
    <w:rsid w:val="7F0D911A"/>
    <w:rsid w:val="7F131B94"/>
    <w:rsid w:val="7F3CCE4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B8913F"/>
  <w15:docId w15:val="{E38F8012-6972-4539-8E0C-2B3C9AD4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semiHidden="1"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unhideWhenUsed="1"/>
    <w:lsdException w:name="Table Grid"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28"/>
      </w:numPr>
    </w:pPr>
  </w:style>
  <w:style w:type="paragraph" w:styleId="ListBullet2">
    <w:name w:val="List Bullet 2"/>
    <w:basedOn w:val="Normal"/>
    <w:qFormat/>
    <w:pPr>
      <w:numPr>
        <w:numId w:val="129"/>
      </w:numPr>
    </w:pPr>
  </w:style>
  <w:style w:type="paragraph" w:styleId="ListBullet3">
    <w:name w:val="List Bullet 3"/>
    <w:basedOn w:val="Normal"/>
    <w:qFormat/>
    <w:pPr>
      <w:numPr>
        <w:numId w:val="130"/>
      </w:numPr>
    </w:pPr>
  </w:style>
  <w:style w:type="paragraph" w:styleId="ListBullet4">
    <w:name w:val="List Bullet 4"/>
    <w:basedOn w:val="Normal"/>
    <w:qFormat/>
    <w:pPr>
      <w:numPr>
        <w:numId w:val="131"/>
      </w:numPr>
    </w:pPr>
  </w:style>
  <w:style w:type="paragraph" w:styleId="ListBullet5">
    <w:name w:val="List Bullet 5"/>
    <w:basedOn w:val="Normal"/>
    <w:qFormat/>
    <w:pPr>
      <w:numPr>
        <w:numId w:val="132"/>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133"/>
      </w:numPr>
    </w:pPr>
  </w:style>
  <w:style w:type="paragraph" w:styleId="ListNumber2">
    <w:name w:val="List Number 2"/>
    <w:basedOn w:val="Normal"/>
    <w:qFormat/>
    <w:pPr>
      <w:numPr>
        <w:numId w:val="134"/>
      </w:numPr>
    </w:pPr>
  </w:style>
  <w:style w:type="paragraph" w:styleId="ListNumber3">
    <w:name w:val="List Number 3"/>
    <w:basedOn w:val="Normal"/>
    <w:qFormat/>
    <w:pPr>
      <w:numPr>
        <w:numId w:val="135"/>
      </w:numPr>
    </w:pPr>
  </w:style>
  <w:style w:type="paragraph" w:styleId="ListNumber4">
    <w:name w:val="List Number 4"/>
    <w:basedOn w:val="Normal"/>
    <w:qFormat/>
    <w:pPr>
      <w:numPr>
        <w:numId w:val="136"/>
      </w:numPr>
    </w:pPr>
  </w:style>
  <w:style w:type="paragraph" w:styleId="ListNumber5">
    <w:name w:val="List Number 5"/>
    <w:basedOn w:val="Normal"/>
    <w:qFormat/>
    <w:pPr>
      <w:numPr>
        <w:numId w:val="137"/>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styleId="UnresolvedMention">
    <w:name w:val="Unresolved Mention"/>
    <w:basedOn w:val="DefaultParagraphFont"/>
    <w:uiPriority w:val="99"/>
    <w:semiHidden/>
    <w:unhideWhenUsed/>
    <w:rsid w:val="001E0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siapacificcollege.sharepoint.com/:v:/s/SY2022-20231stTermSSYADD1SS201SF201/ESLaO2lVLHRMmBgwczHjRFIB78PTooqBkLxeTAB_zKjWtw?e=pv9Pc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siapacificcollege-my.sharepoint.com/:w:/g/personal/cgmelo_student_apc_edu_ph/EYuDPMJwtMdJnqwUQPjjwVEBlJyqa6g7gcd0PNe9iXB0mA?e=UUN9TF" TargetMode="External"/><Relationship Id="rId5" Type="http://schemas.openxmlformats.org/officeDocument/2006/relationships/styles" Target="styles.xml"/><Relationship Id="rId10" Type="http://schemas.openxmlformats.org/officeDocument/2006/relationships/hyperlink" Target="https://asiapacificcollege-my.sharepoint.com/:w:/g/personal/cgmelo_student_apc_edu_ph/ETFXRoVjIFhMsy4UgNidsjoBNByJ7oEH5VOsQf7FdxYIdg?e=VrOhS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03902765D5664494D0B013CB2DB08E" ma:contentTypeVersion="14" ma:contentTypeDescription="Create a new document." ma:contentTypeScope="" ma:versionID="b1a1833058fb93f01d9c0c9b0ae4eb52">
  <xsd:schema xmlns:xsd="http://www.w3.org/2001/XMLSchema" xmlns:xs="http://www.w3.org/2001/XMLSchema" xmlns:p="http://schemas.microsoft.com/office/2006/metadata/properties" xmlns:ns3="fc79872e-d067-45ea-bc32-2adc79ecbd6f" xmlns:ns4="a61ad034-4b7f-4815-8204-ddb07bbfc587" targetNamespace="http://schemas.microsoft.com/office/2006/metadata/properties" ma:root="true" ma:fieldsID="984df3386a8c1fec3eba7eb4d2cd84a2" ns3:_="" ns4:_="">
    <xsd:import namespace="fc79872e-d067-45ea-bc32-2adc79ecbd6f"/>
    <xsd:import namespace="a61ad034-4b7f-4815-8204-ddb07bbfc58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872e-d067-45ea-bc32-2adc79ecbd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1ad034-4b7f-4815-8204-ddb07bbfc5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c79872e-d067-45ea-bc32-2adc79ecbd6f" xsi:nil="true"/>
  </documentManagement>
</p:properties>
</file>

<file path=customXml/itemProps1.xml><?xml version="1.0" encoding="utf-8"?>
<ds:datastoreItem xmlns:ds="http://schemas.openxmlformats.org/officeDocument/2006/customXml" ds:itemID="{092DE890-BECC-4351-B3CB-77A3C4BFA61E}">
  <ds:schemaRefs>
    <ds:schemaRef ds:uri="http://schemas.microsoft.com/sharepoint/v3/contenttype/forms"/>
  </ds:schemaRefs>
</ds:datastoreItem>
</file>

<file path=customXml/itemProps2.xml><?xml version="1.0" encoding="utf-8"?>
<ds:datastoreItem xmlns:ds="http://schemas.openxmlformats.org/officeDocument/2006/customXml" ds:itemID="{36A54853-D915-492C-823E-52ACC4B93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79872e-d067-45ea-bc32-2adc79ecbd6f"/>
    <ds:schemaRef ds:uri="a61ad034-4b7f-4815-8204-ddb07bbfc5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D82A7E-D17E-4C86-8D60-51EA6984D16B}">
  <ds:schemaRefs>
    <ds:schemaRef ds:uri="http://schemas.microsoft.com/office/2006/metadata/properties"/>
    <ds:schemaRef ds:uri="http://schemas.microsoft.com/office/infopath/2007/PartnerControls"/>
    <ds:schemaRef ds:uri="fc79872e-d067-45ea-bc32-2adc79ecbd6f"/>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9945</Words>
  <Characters>56689</Characters>
  <Application>Microsoft Office Word</Application>
  <DocSecurity>0</DocSecurity>
  <Lines>472</Lines>
  <Paragraphs>133</Paragraphs>
  <ScaleCrop>false</ScaleCrop>
  <Company>Asia pacific College</Company>
  <LinksUpToDate>false</LinksUpToDate>
  <CharactersWithSpaces>66501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T470</dc:creator>
  <cp:lastModifiedBy>Corneliani Jon Melo</cp:lastModifiedBy>
  <cp:revision>3</cp:revision>
  <dcterms:created xsi:type="dcterms:W3CDTF">2023-05-14T14:17:00Z</dcterms:created>
  <dcterms:modified xsi:type="dcterms:W3CDTF">2023-05-14T14:18:00Z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0x010100D403902765D5664494D0B013CB2DB08E</vt:lpwstr>
  </property>
</Properties>
</file>